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2"/>
        <w:gridCol w:w="598"/>
        <w:gridCol w:w="901"/>
        <w:gridCol w:w="943"/>
        <w:gridCol w:w="884"/>
        <w:gridCol w:w="679"/>
        <w:gridCol w:w="646"/>
        <w:gridCol w:w="582"/>
        <w:gridCol w:w="466"/>
        <w:gridCol w:w="659"/>
        <w:gridCol w:w="580"/>
        <w:gridCol w:w="563"/>
        <w:gridCol w:w="646"/>
        <w:gridCol w:w="3405"/>
      </w:tblGrid>
      <w:tr w:rsidR="00976667" w:rsidTr="00976667">
        <w:tc>
          <w:tcPr>
            <w:tcW w:w="176" w:type="pct"/>
          </w:tcPr>
          <w:p w:rsidR="00976667" w:rsidRDefault="00976667">
            <w:r>
              <w:t>Sr</w:t>
            </w:r>
          </w:p>
        </w:tc>
        <w:tc>
          <w:tcPr>
            <w:tcW w:w="250" w:type="pct"/>
          </w:tcPr>
          <w:p w:rsidR="00976667" w:rsidRDefault="00976667">
            <w:r>
              <w:t>Applicant Id</w:t>
            </w:r>
          </w:p>
        </w:tc>
        <w:tc>
          <w:tcPr>
            <w:tcW w:w="376" w:type="pct"/>
          </w:tcPr>
          <w:p w:rsidR="00976667" w:rsidRDefault="00976667">
            <w:r>
              <w:t>Name</w:t>
            </w:r>
          </w:p>
        </w:tc>
        <w:tc>
          <w:tcPr>
            <w:tcW w:w="394" w:type="pct"/>
          </w:tcPr>
          <w:p w:rsidR="00976667" w:rsidRDefault="00976667">
            <w:r>
              <w:t>Father Name</w:t>
            </w:r>
          </w:p>
        </w:tc>
        <w:tc>
          <w:tcPr>
            <w:tcW w:w="369" w:type="pct"/>
          </w:tcPr>
          <w:p w:rsidR="00976667" w:rsidRDefault="00976667">
            <w:r>
              <w:t>Pmdc No</w:t>
            </w:r>
          </w:p>
        </w:tc>
        <w:tc>
          <w:tcPr>
            <w:tcW w:w="284" w:type="pct"/>
          </w:tcPr>
          <w:p w:rsidR="00976667" w:rsidRDefault="00976667">
            <w:r>
              <w:t>Quota Name</w:t>
            </w:r>
          </w:p>
        </w:tc>
        <w:tc>
          <w:tcPr>
            <w:tcW w:w="270" w:type="pct"/>
          </w:tcPr>
          <w:p w:rsidR="00976667" w:rsidRDefault="00976667">
            <w:r>
              <w:t>Degree</w:t>
            </w:r>
          </w:p>
        </w:tc>
        <w:tc>
          <w:tcPr>
            <w:tcW w:w="243" w:type="pct"/>
          </w:tcPr>
          <w:p w:rsidR="00976667" w:rsidRDefault="00976667">
            <w:r>
              <w:t>Attempts</w:t>
            </w:r>
          </w:p>
        </w:tc>
        <w:tc>
          <w:tcPr>
            <w:tcW w:w="195" w:type="pct"/>
          </w:tcPr>
          <w:p w:rsidR="00976667" w:rsidRDefault="00976667">
            <w:r>
              <w:t>House Job</w:t>
            </w:r>
          </w:p>
        </w:tc>
        <w:tc>
          <w:tcPr>
            <w:tcW w:w="275" w:type="pct"/>
          </w:tcPr>
          <w:p w:rsidR="00976667" w:rsidRDefault="00976667">
            <w:r>
              <w:t>Experience</w:t>
            </w:r>
          </w:p>
        </w:tc>
        <w:tc>
          <w:tcPr>
            <w:tcW w:w="242" w:type="pct"/>
          </w:tcPr>
          <w:p w:rsidR="00976667" w:rsidRDefault="00976667">
            <w:r>
              <w:t>Research</w:t>
            </w:r>
          </w:p>
        </w:tc>
        <w:tc>
          <w:tcPr>
            <w:tcW w:w="235" w:type="pct"/>
          </w:tcPr>
          <w:p w:rsidR="00976667" w:rsidRDefault="00976667">
            <w:r>
              <w:t>Marks Program</w:t>
            </w:r>
          </w:p>
        </w:tc>
        <w:tc>
          <w:tcPr>
            <w:tcW w:w="270" w:type="pct"/>
          </w:tcPr>
          <w:p w:rsidR="00976667" w:rsidRDefault="00976667">
            <w:r>
              <w:t>Marks Total</w:t>
            </w:r>
          </w:p>
        </w:tc>
        <w:tc>
          <w:tcPr>
            <w:tcW w:w="1422" w:type="pct"/>
          </w:tcPr>
          <w:p w:rsidR="00976667" w:rsidRDefault="00976667">
            <w:r>
              <w:t>Research Links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</w:t>
            </w:r>
          </w:p>
        </w:tc>
        <w:tc>
          <w:tcPr>
            <w:tcW w:w="250" w:type="pct"/>
          </w:tcPr>
          <w:p w:rsidR="00976667" w:rsidRDefault="00976667">
            <w:r>
              <w:t>5772</w:t>
            </w:r>
          </w:p>
        </w:tc>
        <w:tc>
          <w:tcPr>
            <w:tcW w:w="376" w:type="pct"/>
          </w:tcPr>
          <w:p w:rsidR="00976667" w:rsidRDefault="00976667">
            <w:r>
              <w:t>Muneeb Ahmad</w:t>
            </w:r>
          </w:p>
        </w:tc>
        <w:tc>
          <w:tcPr>
            <w:tcW w:w="394" w:type="pct"/>
          </w:tcPr>
          <w:p w:rsidR="00976667" w:rsidRDefault="00976667">
            <w:r>
              <w:t>Muhammad Ishtiaq</w:t>
            </w:r>
          </w:p>
        </w:tc>
        <w:tc>
          <w:tcPr>
            <w:tcW w:w="369" w:type="pct"/>
          </w:tcPr>
          <w:p w:rsidR="00976667" w:rsidRDefault="00976667">
            <w:r>
              <w:t>105359-P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5.0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69.744167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https://doi.org/10.3390/antibiotics11070842,       https://doi.org/10.3390/medicina58101356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</w:t>
            </w:r>
          </w:p>
        </w:tc>
        <w:tc>
          <w:tcPr>
            <w:tcW w:w="250" w:type="pct"/>
          </w:tcPr>
          <w:p w:rsidR="00976667" w:rsidRDefault="00976667">
            <w:r>
              <w:t>18623</w:t>
            </w:r>
          </w:p>
        </w:tc>
        <w:tc>
          <w:tcPr>
            <w:tcW w:w="376" w:type="pct"/>
          </w:tcPr>
          <w:p w:rsidR="00976667" w:rsidRDefault="00976667">
            <w:r>
              <w:t>Maha Fatima Tariq</w:t>
            </w:r>
          </w:p>
        </w:tc>
        <w:tc>
          <w:tcPr>
            <w:tcW w:w="394" w:type="pct"/>
          </w:tcPr>
          <w:p w:rsidR="00976667" w:rsidRDefault="00976667">
            <w:r>
              <w:t xml:space="preserve">Khawaja Tariq Sohail </w:t>
            </w:r>
          </w:p>
        </w:tc>
        <w:tc>
          <w:tcPr>
            <w:tcW w:w="369" w:type="pct"/>
          </w:tcPr>
          <w:p w:rsidR="00976667" w:rsidRDefault="00976667">
            <w:r>
              <w:t>111237-P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16.1125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33.92</w:t>
            </w:r>
          </w:p>
        </w:tc>
        <w:tc>
          <w:tcPr>
            <w:tcW w:w="270" w:type="pct"/>
          </w:tcPr>
          <w:p w:rsidR="00976667" w:rsidRDefault="00976667">
            <w:r>
              <w:t>68.365833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</w:t>
            </w:r>
          </w:p>
        </w:tc>
        <w:tc>
          <w:tcPr>
            <w:tcW w:w="250" w:type="pct"/>
          </w:tcPr>
          <w:p w:rsidR="00976667" w:rsidRDefault="00976667">
            <w:r>
              <w:t>16559</w:t>
            </w:r>
          </w:p>
        </w:tc>
        <w:tc>
          <w:tcPr>
            <w:tcW w:w="376" w:type="pct"/>
          </w:tcPr>
          <w:p w:rsidR="00976667" w:rsidRDefault="00976667">
            <w:r>
              <w:t>Muhammad Fawad</w:t>
            </w:r>
          </w:p>
        </w:tc>
        <w:tc>
          <w:tcPr>
            <w:tcW w:w="394" w:type="pct"/>
          </w:tcPr>
          <w:p w:rsidR="00976667" w:rsidRDefault="00976667">
            <w:r>
              <w:t>Muhammad Kamil</w:t>
            </w:r>
          </w:p>
        </w:tc>
        <w:tc>
          <w:tcPr>
            <w:tcW w:w="369" w:type="pct"/>
          </w:tcPr>
          <w:p w:rsidR="00976667" w:rsidRDefault="00976667">
            <w:r>
              <w:t>104658-P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17.02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17.5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68.32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https://doi.org/10.1039/C8RA08473D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</w:t>
            </w:r>
          </w:p>
        </w:tc>
        <w:tc>
          <w:tcPr>
            <w:tcW w:w="250" w:type="pct"/>
          </w:tcPr>
          <w:p w:rsidR="00976667" w:rsidRDefault="00976667">
            <w:r>
              <w:t>16285</w:t>
            </w:r>
          </w:p>
        </w:tc>
        <w:tc>
          <w:tcPr>
            <w:tcW w:w="376" w:type="pct"/>
          </w:tcPr>
          <w:p w:rsidR="00976667" w:rsidRDefault="00976667">
            <w:r>
              <w:t>Iqra Mahmood</w:t>
            </w:r>
          </w:p>
        </w:tc>
        <w:tc>
          <w:tcPr>
            <w:tcW w:w="394" w:type="pct"/>
          </w:tcPr>
          <w:p w:rsidR="00976667" w:rsidRDefault="00976667">
            <w:r>
              <w:t>Mahmood Ahmad</w:t>
            </w:r>
          </w:p>
        </w:tc>
        <w:tc>
          <w:tcPr>
            <w:tcW w:w="369" w:type="pct"/>
          </w:tcPr>
          <w:p w:rsidR="00976667" w:rsidRDefault="00976667">
            <w:r>
              <w:t>98069-P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68.245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https://iiste.org/Journals/index.php/JMPB/article/view/44793,       https://iiste.org/Journals/index.php/JMPB/article/view/44790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</w:t>
            </w:r>
          </w:p>
        </w:tc>
        <w:tc>
          <w:tcPr>
            <w:tcW w:w="250" w:type="pct"/>
          </w:tcPr>
          <w:p w:rsidR="00976667" w:rsidRDefault="00976667">
            <w:r>
              <w:t>5311</w:t>
            </w:r>
          </w:p>
        </w:tc>
        <w:tc>
          <w:tcPr>
            <w:tcW w:w="376" w:type="pct"/>
          </w:tcPr>
          <w:p w:rsidR="00976667" w:rsidRDefault="00976667">
            <w:r>
              <w:t>Arfah Shahid</w:t>
            </w:r>
          </w:p>
        </w:tc>
        <w:tc>
          <w:tcPr>
            <w:tcW w:w="394" w:type="pct"/>
          </w:tcPr>
          <w:p w:rsidR="00976667" w:rsidRDefault="00976667">
            <w:r>
              <w:t>Shahid Mahmood</w:t>
            </w:r>
          </w:p>
        </w:tc>
        <w:tc>
          <w:tcPr>
            <w:tcW w:w="369" w:type="pct"/>
          </w:tcPr>
          <w:p w:rsidR="00976667" w:rsidRDefault="00976667">
            <w:r>
              <w:t>104433-P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5.0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67.720833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https://doi.org/10.2147/JMDH.S376664,       https://doi.org/10.3390/v14112344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</w:t>
            </w:r>
          </w:p>
        </w:tc>
        <w:tc>
          <w:tcPr>
            <w:tcW w:w="250" w:type="pct"/>
          </w:tcPr>
          <w:p w:rsidR="00976667" w:rsidRDefault="00976667">
            <w:r>
              <w:t>18777</w:t>
            </w:r>
          </w:p>
        </w:tc>
        <w:tc>
          <w:tcPr>
            <w:tcW w:w="376" w:type="pct"/>
          </w:tcPr>
          <w:p w:rsidR="00976667" w:rsidRDefault="00976667">
            <w:r>
              <w:t>Saima Shaheen</w:t>
            </w:r>
          </w:p>
        </w:tc>
        <w:tc>
          <w:tcPr>
            <w:tcW w:w="394" w:type="pct"/>
          </w:tcPr>
          <w:p w:rsidR="00976667" w:rsidRDefault="00976667">
            <w:r>
              <w:t>Muhammad Irfan</w:t>
            </w:r>
          </w:p>
        </w:tc>
        <w:tc>
          <w:tcPr>
            <w:tcW w:w="369" w:type="pct"/>
          </w:tcPr>
          <w:p w:rsidR="00976667" w:rsidRDefault="00976667">
            <w:r>
              <w:t>90994-P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67.716667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https://doi.org/10.1016/j.oraloncology.2022.106271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</w:t>
            </w:r>
          </w:p>
        </w:tc>
        <w:tc>
          <w:tcPr>
            <w:tcW w:w="250" w:type="pct"/>
          </w:tcPr>
          <w:p w:rsidR="00976667" w:rsidRDefault="00976667">
            <w:r>
              <w:t>20849</w:t>
            </w:r>
          </w:p>
        </w:tc>
        <w:tc>
          <w:tcPr>
            <w:tcW w:w="376" w:type="pct"/>
          </w:tcPr>
          <w:p w:rsidR="00976667" w:rsidRDefault="00976667">
            <w:r>
              <w:t>Ayesha Javed</w:t>
            </w:r>
          </w:p>
        </w:tc>
        <w:tc>
          <w:tcPr>
            <w:tcW w:w="394" w:type="pct"/>
          </w:tcPr>
          <w:p w:rsidR="00976667" w:rsidRDefault="00976667">
            <w:r>
              <w:t>M. Javed Ghafoor</w:t>
            </w:r>
          </w:p>
        </w:tc>
        <w:tc>
          <w:tcPr>
            <w:tcW w:w="369" w:type="pct"/>
          </w:tcPr>
          <w:p w:rsidR="00976667" w:rsidRDefault="00976667">
            <w:r>
              <w:t>89593-P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67.493333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</w:t>
            </w:r>
          </w:p>
        </w:tc>
        <w:tc>
          <w:tcPr>
            <w:tcW w:w="250" w:type="pct"/>
          </w:tcPr>
          <w:p w:rsidR="00976667" w:rsidRDefault="00976667">
            <w:r>
              <w:t>7560</w:t>
            </w:r>
          </w:p>
        </w:tc>
        <w:tc>
          <w:tcPr>
            <w:tcW w:w="376" w:type="pct"/>
          </w:tcPr>
          <w:p w:rsidR="00976667" w:rsidRDefault="00976667">
            <w:r>
              <w:t>Fareeha Maqbool</w:t>
            </w:r>
          </w:p>
        </w:tc>
        <w:tc>
          <w:tcPr>
            <w:tcW w:w="394" w:type="pct"/>
          </w:tcPr>
          <w:p w:rsidR="00976667" w:rsidRDefault="00976667">
            <w:r>
              <w:t>Maqbool Ahmad</w:t>
            </w:r>
          </w:p>
        </w:tc>
        <w:tc>
          <w:tcPr>
            <w:tcW w:w="369" w:type="pct"/>
          </w:tcPr>
          <w:p w:rsidR="00976667" w:rsidRDefault="00976667">
            <w:r>
              <w:t>103775-P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67.170833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https://www.iajps.com/volumes/volume08-jan-2021/433.issue-01-january-21/,       https://www.iajps.com/volumes/volume08-jan-2021/436.issue-01-january-21/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</w:t>
            </w:r>
          </w:p>
        </w:tc>
        <w:tc>
          <w:tcPr>
            <w:tcW w:w="250" w:type="pct"/>
          </w:tcPr>
          <w:p w:rsidR="00976667" w:rsidRDefault="00976667">
            <w:r>
              <w:t>5191</w:t>
            </w:r>
          </w:p>
        </w:tc>
        <w:tc>
          <w:tcPr>
            <w:tcW w:w="376" w:type="pct"/>
          </w:tcPr>
          <w:p w:rsidR="00976667" w:rsidRDefault="00976667">
            <w:r>
              <w:t>Muhammad Noaman Bashir</w:t>
            </w:r>
          </w:p>
        </w:tc>
        <w:tc>
          <w:tcPr>
            <w:tcW w:w="394" w:type="pct"/>
          </w:tcPr>
          <w:p w:rsidR="00976667" w:rsidRDefault="00976667">
            <w:r>
              <w:t>Muhammad Bashir</w:t>
            </w:r>
          </w:p>
        </w:tc>
        <w:tc>
          <w:tcPr>
            <w:tcW w:w="369" w:type="pct"/>
          </w:tcPr>
          <w:p w:rsidR="00976667" w:rsidRDefault="00976667">
            <w:r>
              <w:t>98147-P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66.955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</w:t>
            </w:r>
          </w:p>
        </w:tc>
        <w:tc>
          <w:tcPr>
            <w:tcW w:w="250" w:type="pct"/>
          </w:tcPr>
          <w:p w:rsidR="00976667" w:rsidRDefault="00976667">
            <w:r>
              <w:t>16206</w:t>
            </w:r>
          </w:p>
        </w:tc>
        <w:tc>
          <w:tcPr>
            <w:tcW w:w="376" w:type="pct"/>
          </w:tcPr>
          <w:p w:rsidR="00976667" w:rsidRDefault="00976667">
            <w:r>
              <w:t>Nagina Perveen</w:t>
            </w:r>
          </w:p>
        </w:tc>
        <w:tc>
          <w:tcPr>
            <w:tcW w:w="394" w:type="pct"/>
          </w:tcPr>
          <w:p w:rsidR="00976667" w:rsidRDefault="00976667">
            <w:r>
              <w:t>Khadim Hussain</w:t>
            </w:r>
          </w:p>
        </w:tc>
        <w:tc>
          <w:tcPr>
            <w:tcW w:w="369" w:type="pct"/>
          </w:tcPr>
          <w:p w:rsidR="00976667" w:rsidRDefault="00976667">
            <w:r>
              <w:t>101379-P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66.8175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http://doi.org/10.53350/pjmhs221611266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</w:t>
            </w:r>
          </w:p>
        </w:tc>
        <w:tc>
          <w:tcPr>
            <w:tcW w:w="250" w:type="pct"/>
          </w:tcPr>
          <w:p w:rsidR="00976667" w:rsidRDefault="00976667">
            <w:r>
              <w:t>4266</w:t>
            </w:r>
          </w:p>
        </w:tc>
        <w:tc>
          <w:tcPr>
            <w:tcW w:w="376" w:type="pct"/>
          </w:tcPr>
          <w:p w:rsidR="00976667" w:rsidRDefault="00976667">
            <w:r>
              <w:t>Saba Rauf</w:t>
            </w:r>
          </w:p>
        </w:tc>
        <w:tc>
          <w:tcPr>
            <w:tcW w:w="394" w:type="pct"/>
          </w:tcPr>
          <w:p w:rsidR="00976667" w:rsidRDefault="00976667">
            <w:r>
              <w:t>abdulrauf</w:t>
            </w:r>
          </w:p>
        </w:tc>
        <w:tc>
          <w:tcPr>
            <w:tcW w:w="369" w:type="pct"/>
          </w:tcPr>
          <w:p w:rsidR="00976667" w:rsidRDefault="00976667">
            <w:r>
              <w:t>94988-p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66.7975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</w:t>
            </w:r>
          </w:p>
        </w:tc>
        <w:tc>
          <w:tcPr>
            <w:tcW w:w="250" w:type="pct"/>
          </w:tcPr>
          <w:p w:rsidR="00976667" w:rsidRDefault="00976667">
            <w:r>
              <w:t>21166</w:t>
            </w:r>
          </w:p>
        </w:tc>
        <w:tc>
          <w:tcPr>
            <w:tcW w:w="376" w:type="pct"/>
          </w:tcPr>
          <w:p w:rsidR="00976667" w:rsidRDefault="00976667">
            <w:r>
              <w:t>Qamar Abbas Khan</w:t>
            </w:r>
          </w:p>
        </w:tc>
        <w:tc>
          <w:tcPr>
            <w:tcW w:w="394" w:type="pct"/>
          </w:tcPr>
          <w:p w:rsidR="00976667" w:rsidRDefault="00976667">
            <w:r>
              <w:t>Sher Abbas Khan</w:t>
            </w:r>
          </w:p>
        </w:tc>
        <w:tc>
          <w:tcPr>
            <w:tcW w:w="369" w:type="pct"/>
          </w:tcPr>
          <w:p w:rsidR="00976667" w:rsidRDefault="00976667">
            <w:r>
              <w:t>86055-P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17.692308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66.752308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</w:t>
            </w:r>
          </w:p>
        </w:tc>
        <w:tc>
          <w:tcPr>
            <w:tcW w:w="250" w:type="pct"/>
          </w:tcPr>
          <w:p w:rsidR="00976667" w:rsidRDefault="00976667">
            <w:r>
              <w:t>18700</w:t>
            </w:r>
          </w:p>
        </w:tc>
        <w:tc>
          <w:tcPr>
            <w:tcW w:w="376" w:type="pct"/>
          </w:tcPr>
          <w:p w:rsidR="00976667" w:rsidRDefault="00976667">
            <w:r>
              <w:t>Quratulain</w:t>
            </w:r>
          </w:p>
        </w:tc>
        <w:tc>
          <w:tcPr>
            <w:tcW w:w="394" w:type="pct"/>
          </w:tcPr>
          <w:p w:rsidR="00976667" w:rsidRDefault="00976667">
            <w:r>
              <w:t>Muhammad Umer Shafiq</w:t>
            </w:r>
          </w:p>
        </w:tc>
        <w:tc>
          <w:tcPr>
            <w:tcW w:w="369" w:type="pct"/>
          </w:tcPr>
          <w:p w:rsidR="00976667" w:rsidRDefault="00976667">
            <w:r>
              <w:t>92842-P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66.641667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</w:t>
            </w:r>
          </w:p>
        </w:tc>
        <w:tc>
          <w:tcPr>
            <w:tcW w:w="250" w:type="pct"/>
          </w:tcPr>
          <w:p w:rsidR="00976667" w:rsidRDefault="00976667">
            <w:r>
              <w:t>7324</w:t>
            </w:r>
          </w:p>
        </w:tc>
        <w:tc>
          <w:tcPr>
            <w:tcW w:w="376" w:type="pct"/>
          </w:tcPr>
          <w:p w:rsidR="00976667" w:rsidRDefault="00976667">
            <w:r>
              <w:t>Faiqa Falak</w:t>
            </w:r>
          </w:p>
        </w:tc>
        <w:tc>
          <w:tcPr>
            <w:tcW w:w="394" w:type="pct"/>
          </w:tcPr>
          <w:p w:rsidR="00976667" w:rsidRDefault="00976667">
            <w:r>
              <w:t>Falak Sher Wattoo</w:t>
            </w:r>
          </w:p>
        </w:tc>
        <w:tc>
          <w:tcPr>
            <w:tcW w:w="369" w:type="pct"/>
          </w:tcPr>
          <w:p w:rsidR="00976667" w:rsidRDefault="00976667">
            <w:r>
              <w:t>107105-P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14.5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66.473333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https://doi.org/10.3390/ijerph192417039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</w:t>
            </w:r>
          </w:p>
        </w:tc>
        <w:tc>
          <w:tcPr>
            <w:tcW w:w="250" w:type="pct"/>
          </w:tcPr>
          <w:p w:rsidR="00976667" w:rsidRDefault="00976667">
            <w:r>
              <w:t>15601</w:t>
            </w:r>
          </w:p>
        </w:tc>
        <w:tc>
          <w:tcPr>
            <w:tcW w:w="376" w:type="pct"/>
          </w:tcPr>
          <w:p w:rsidR="00976667" w:rsidRDefault="00976667">
            <w:r>
              <w:t>Arslan Farooq</w:t>
            </w:r>
          </w:p>
        </w:tc>
        <w:tc>
          <w:tcPr>
            <w:tcW w:w="394" w:type="pct"/>
          </w:tcPr>
          <w:p w:rsidR="00976667" w:rsidRDefault="00976667">
            <w:r>
              <w:t>Umer Farooq</w:t>
            </w:r>
          </w:p>
        </w:tc>
        <w:tc>
          <w:tcPr>
            <w:tcW w:w="369" w:type="pct"/>
          </w:tcPr>
          <w:p w:rsidR="00976667" w:rsidRDefault="00976667">
            <w:r>
              <w:t>103247-P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66.32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</w:t>
            </w:r>
          </w:p>
        </w:tc>
        <w:tc>
          <w:tcPr>
            <w:tcW w:w="250" w:type="pct"/>
          </w:tcPr>
          <w:p w:rsidR="00976667" w:rsidRDefault="00976667">
            <w:r>
              <w:t>16205</w:t>
            </w:r>
          </w:p>
        </w:tc>
        <w:tc>
          <w:tcPr>
            <w:tcW w:w="376" w:type="pct"/>
          </w:tcPr>
          <w:p w:rsidR="00976667" w:rsidRDefault="00976667">
            <w:r>
              <w:t>Hina Batool</w:t>
            </w:r>
          </w:p>
        </w:tc>
        <w:tc>
          <w:tcPr>
            <w:tcW w:w="394" w:type="pct"/>
          </w:tcPr>
          <w:p w:rsidR="00976667" w:rsidRDefault="00976667">
            <w:r>
              <w:t>Muhammad Ajmal</w:t>
            </w:r>
          </w:p>
        </w:tc>
        <w:tc>
          <w:tcPr>
            <w:tcW w:w="369" w:type="pct"/>
          </w:tcPr>
          <w:p w:rsidR="00976667" w:rsidRDefault="00976667">
            <w:r>
              <w:t>101381-P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66.221667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http://doi.org/10.53350/pjmhs221611266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</w:t>
            </w:r>
            <w:r>
              <w:lastRenderedPageBreak/>
              <w:t>7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747</w:t>
            </w:r>
            <w:r>
              <w:lastRenderedPageBreak/>
              <w:t>7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 xml:space="preserve">Noor </w:t>
            </w:r>
            <w:r>
              <w:lastRenderedPageBreak/>
              <w:t>Fatima Batool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Ghula</w:t>
            </w:r>
            <w:r>
              <w:lastRenderedPageBreak/>
              <w:t>m Mustafa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10379</w:t>
            </w:r>
            <w:r>
              <w:lastRenderedPageBreak/>
              <w:t>0-p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15.1</w:t>
            </w:r>
            <w:r>
              <w:lastRenderedPageBreak/>
              <w:t>16667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</w:t>
            </w:r>
            <w:r>
              <w:lastRenderedPageBreak/>
              <w:t>92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66.0</w:t>
            </w:r>
            <w:r>
              <w:lastRenderedPageBreak/>
              <w:t>36667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      </w:t>
            </w:r>
            <w:r>
              <w:lastRenderedPageBreak/>
              <w:t>http://doi.org/10.5281/zenodo.4467394,       http://doi.org/10.5281/zenodo.4467398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</w:t>
            </w:r>
          </w:p>
        </w:tc>
        <w:tc>
          <w:tcPr>
            <w:tcW w:w="250" w:type="pct"/>
          </w:tcPr>
          <w:p w:rsidR="00976667" w:rsidRDefault="00976667">
            <w:r>
              <w:t>18753</w:t>
            </w:r>
          </w:p>
        </w:tc>
        <w:tc>
          <w:tcPr>
            <w:tcW w:w="376" w:type="pct"/>
          </w:tcPr>
          <w:p w:rsidR="00976667" w:rsidRDefault="00976667">
            <w:r>
              <w:t>Amna Khalid</w:t>
            </w:r>
          </w:p>
        </w:tc>
        <w:tc>
          <w:tcPr>
            <w:tcW w:w="394" w:type="pct"/>
          </w:tcPr>
          <w:p w:rsidR="00976667" w:rsidRDefault="00976667">
            <w:r>
              <w:t xml:space="preserve">Khalid Mehmood </w:t>
            </w:r>
          </w:p>
        </w:tc>
        <w:tc>
          <w:tcPr>
            <w:tcW w:w="369" w:type="pct"/>
          </w:tcPr>
          <w:p w:rsidR="00976667" w:rsidRDefault="00976667">
            <w:r>
              <w:t>86712-P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66.0275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</w:t>
            </w:r>
          </w:p>
        </w:tc>
        <w:tc>
          <w:tcPr>
            <w:tcW w:w="250" w:type="pct"/>
          </w:tcPr>
          <w:p w:rsidR="00976667" w:rsidRDefault="00976667">
            <w:r>
              <w:t>4516</w:t>
            </w:r>
          </w:p>
        </w:tc>
        <w:tc>
          <w:tcPr>
            <w:tcW w:w="376" w:type="pct"/>
          </w:tcPr>
          <w:p w:rsidR="00976667" w:rsidRDefault="00976667">
            <w:r>
              <w:t>Khalid Hussain</w:t>
            </w:r>
          </w:p>
        </w:tc>
        <w:tc>
          <w:tcPr>
            <w:tcW w:w="394" w:type="pct"/>
          </w:tcPr>
          <w:p w:rsidR="00976667" w:rsidRDefault="00976667">
            <w:r>
              <w:t>Ghulam Nabbi</w:t>
            </w:r>
          </w:p>
        </w:tc>
        <w:tc>
          <w:tcPr>
            <w:tcW w:w="369" w:type="pct"/>
          </w:tcPr>
          <w:p w:rsidR="00976667" w:rsidRDefault="00976667">
            <w:r>
              <w:t>101823-p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65.9925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http://doi.org/10.5281/zenodo.4418613,       http://doi.org/10.5281/zenodo.4418627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</w:t>
            </w:r>
          </w:p>
        </w:tc>
        <w:tc>
          <w:tcPr>
            <w:tcW w:w="250" w:type="pct"/>
          </w:tcPr>
          <w:p w:rsidR="00976667" w:rsidRDefault="00976667">
            <w:r>
              <w:t>6916</w:t>
            </w:r>
          </w:p>
        </w:tc>
        <w:tc>
          <w:tcPr>
            <w:tcW w:w="376" w:type="pct"/>
          </w:tcPr>
          <w:p w:rsidR="00976667" w:rsidRDefault="00976667">
            <w:r>
              <w:t>Sana Asghar</w:t>
            </w:r>
          </w:p>
        </w:tc>
        <w:tc>
          <w:tcPr>
            <w:tcW w:w="394" w:type="pct"/>
          </w:tcPr>
          <w:p w:rsidR="00976667" w:rsidRDefault="00976667">
            <w:r>
              <w:t xml:space="preserve">Salman Waheed </w:t>
            </w:r>
          </w:p>
        </w:tc>
        <w:tc>
          <w:tcPr>
            <w:tcW w:w="369" w:type="pct"/>
          </w:tcPr>
          <w:p w:rsidR="00976667" w:rsidRDefault="00976667">
            <w:r>
              <w:t>102584-P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65.841667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</w:t>
            </w:r>
          </w:p>
        </w:tc>
        <w:tc>
          <w:tcPr>
            <w:tcW w:w="250" w:type="pct"/>
          </w:tcPr>
          <w:p w:rsidR="00976667" w:rsidRDefault="00976667">
            <w:r>
              <w:t>20248</w:t>
            </w:r>
          </w:p>
        </w:tc>
        <w:tc>
          <w:tcPr>
            <w:tcW w:w="376" w:type="pct"/>
          </w:tcPr>
          <w:p w:rsidR="00976667" w:rsidRDefault="00976667">
            <w:r>
              <w:t>Zohaib Ahmed</w:t>
            </w:r>
          </w:p>
        </w:tc>
        <w:tc>
          <w:tcPr>
            <w:tcW w:w="394" w:type="pct"/>
          </w:tcPr>
          <w:p w:rsidR="00976667" w:rsidRDefault="00976667">
            <w:r>
              <w:t>Muhammad Shafique</w:t>
            </w:r>
          </w:p>
        </w:tc>
        <w:tc>
          <w:tcPr>
            <w:tcW w:w="369" w:type="pct"/>
          </w:tcPr>
          <w:p w:rsidR="00976667" w:rsidRDefault="00976667">
            <w:r>
              <w:t>103693-P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65.805833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</w:t>
            </w:r>
          </w:p>
        </w:tc>
        <w:tc>
          <w:tcPr>
            <w:tcW w:w="250" w:type="pct"/>
          </w:tcPr>
          <w:p w:rsidR="00976667" w:rsidRDefault="00976667">
            <w:r>
              <w:t>6439</w:t>
            </w:r>
          </w:p>
        </w:tc>
        <w:tc>
          <w:tcPr>
            <w:tcW w:w="376" w:type="pct"/>
          </w:tcPr>
          <w:p w:rsidR="00976667" w:rsidRDefault="00976667">
            <w:r>
              <w:t>Sana Tariq</w:t>
            </w:r>
          </w:p>
        </w:tc>
        <w:tc>
          <w:tcPr>
            <w:tcW w:w="394" w:type="pct"/>
          </w:tcPr>
          <w:p w:rsidR="00976667" w:rsidRDefault="00976667">
            <w:r>
              <w:t>Muhammad Tariq Latif</w:t>
            </w:r>
          </w:p>
        </w:tc>
        <w:tc>
          <w:tcPr>
            <w:tcW w:w="369" w:type="pct"/>
          </w:tcPr>
          <w:p w:rsidR="00976667" w:rsidRDefault="00976667">
            <w:r>
              <w:t>90534-P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65.7425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</w:t>
            </w:r>
          </w:p>
        </w:tc>
        <w:tc>
          <w:tcPr>
            <w:tcW w:w="250" w:type="pct"/>
          </w:tcPr>
          <w:p w:rsidR="00976667" w:rsidRDefault="00976667">
            <w:r>
              <w:t>5987</w:t>
            </w:r>
          </w:p>
        </w:tc>
        <w:tc>
          <w:tcPr>
            <w:tcW w:w="376" w:type="pct"/>
          </w:tcPr>
          <w:p w:rsidR="00976667" w:rsidRDefault="00976667">
            <w:r>
              <w:t>Shah Rukh Arshad Chaudhary</w:t>
            </w:r>
          </w:p>
        </w:tc>
        <w:tc>
          <w:tcPr>
            <w:tcW w:w="394" w:type="pct"/>
          </w:tcPr>
          <w:p w:rsidR="00976667" w:rsidRDefault="00976667">
            <w:r>
              <w:t>Muhammad Arshad</w:t>
            </w:r>
          </w:p>
        </w:tc>
        <w:tc>
          <w:tcPr>
            <w:tcW w:w="369" w:type="pct"/>
          </w:tcPr>
          <w:p w:rsidR="00976667" w:rsidRDefault="00976667">
            <w:r>
              <w:t>102978-P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65.724167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 http://doi.org/10.5281/zenodo.3870713 ,        http://doi.org/10.5281/zenodo.3870715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</w:t>
            </w:r>
          </w:p>
        </w:tc>
        <w:tc>
          <w:tcPr>
            <w:tcW w:w="250" w:type="pct"/>
          </w:tcPr>
          <w:p w:rsidR="00976667" w:rsidRDefault="00976667">
            <w:r>
              <w:t>18510</w:t>
            </w:r>
          </w:p>
        </w:tc>
        <w:tc>
          <w:tcPr>
            <w:tcW w:w="376" w:type="pct"/>
          </w:tcPr>
          <w:p w:rsidR="00976667" w:rsidRDefault="00976667">
            <w:r>
              <w:t>Anam Azam</w:t>
            </w:r>
          </w:p>
        </w:tc>
        <w:tc>
          <w:tcPr>
            <w:tcW w:w="394" w:type="pct"/>
          </w:tcPr>
          <w:p w:rsidR="00976667" w:rsidRDefault="00976667">
            <w:r>
              <w:t>Muhammad Azam</w:t>
            </w:r>
          </w:p>
        </w:tc>
        <w:tc>
          <w:tcPr>
            <w:tcW w:w="369" w:type="pct"/>
          </w:tcPr>
          <w:p w:rsidR="00976667" w:rsidRDefault="00976667">
            <w:r>
              <w:t>97536-P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65.718333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</w:t>
            </w:r>
          </w:p>
        </w:tc>
        <w:tc>
          <w:tcPr>
            <w:tcW w:w="250" w:type="pct"/>
          </w:tcPr>
          <w:p w:rsidR="00976667" w:rsidRDefault="00976667">
            <w:r>
              <w:t>21638</w:t>
            </w:r>
          </w:p>
        </w:tc>
        <w:tc>
          <w:tcPr>
            <w:tcW w:w="376" w:type="pct"/>
          </w:tcPr>
          <w:p w:rsidR="00976667" w:rsidRDefault="00976667">
            <w:r>
              <w:t>Muhammad Sohaib Ghafoor</w:t>
            </w:r>
          </w:p>
        </w:tc>
        <w:tc>
          <w:tcPr>
            <w:tcW w:w="394" w:type="pct"/>
          </w:tcPr>
          <w:p w:rsidR="00976667" w:rsidRDefault="00976667">
            <w:r>
              <w:t xml:space="preserve">Abdul Ghafoor </w:t>
            </w:r>
          </w:p>
        </w:tc>
        <w:tc>
          <w:tcPr>
            <w:tcW w:w="369" w:type="pct"/>
          </w:tcPr>
          <w:p w:rsidR="00976667" w:rsidRDefault="00976667">
            <w:r>
              <w:t>92476-P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17.88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65.66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</w:t>
            </w:r>
          </w:p>
        </w:tc>
        <w:tc>
          <w:tcPr>
            <w:tcW w:w="250" w:type="pct"/>
          </w:tcPr>
          <w:p w:rsidR="00976667" w:rsidRDefault="00976667">
            <w:r>
              <w:t>7218</w:t>
            </w:r>
          </w:p>
        </w:tc>
        <w:tc>
          <w:tcPr>
            <w:tcW w:w="376" w:type="pct"/>
          </w:tcPr>
          <w:p w:rsidR="00976667" w:rsidRDefault="00976667">
            <w:r>
              <w:t>Muhammad Umer Hassan</w:t>
            </w:r>
          </w:p>
        </w:tc>
        <w:tc>
          <w:tcPr>
            <w:tcW w:w="394" w:type="pct"/>
          </w:tcPr>
          <w:p w:rsidR="00976667" w:rsidRDefault="00976667">
            <w:r>
              <w:t xml:space="preserve">Anwer Ali </w:t>
            </w:r>
          </w:p>
        </w:tc>
        <w:tc>
          <w:tcPr>
            <w:tcW w:w="369" w:type="pct"/>
          </w:tcPr>
          <w:p w:rsidR="00976667" w:rsidRDefault="00976667">
            <w:r>
              <w:t>93569-P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14.038298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65.658298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</w:t>
            </w:r>
          </w:p>
        </w:tc>
        <w:tc>
          <w:tcPr>
            <w:tcW w:w="250" w:type="pct"/>
          </w:tcPr>
          <w:p w:rsidR="00976667" w:rsidRDefault="00976667">
            <w:r>
              <w:t>6570</w:t>
            </w:r>
          </w:p>
        </w:tc>
        <w:tc>
          <w:tcPr>
            <w:tcW w:w="376" w:type="pct"/>
          </w:tcPr>
          <w:p w:rsidR="00976667" w:rsidRDefault="00976667">
            <w:r>
              <w:t>Muhammad Faisal</w:t>
            </w:r>
          </w:p>
        </w:tc>
        <w:tc>
          <w:tcPr>
            <w:tcW w:w="394" w:type="pct"/>
          </w:tcPr>
          <w:p w:rsidR="00976667" w:rsidRDefault="00976667">
            <w:r>
              <w:t>Abdul Wajid</w:t>
            </w:r>
          </w:p>
        </w:tc>
        <w:tc>
          <w:tcPr>
            <w:tcW w:w="369" w:type="pct"/>
          </w:tcPr>
          <w:p w:rsidR="00976667" w:rsidRDefault="00976667">
            <w:r>
              <w:t>92073-P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65.5575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</w:t>
            </w:r>
          </w:p>
        </w:tc>
        <w:tc>
          <w:tcPr>
            <w:tcW w:w="250" w:type="pct"/>
          </w:tcPr>
          <w:p w:rsidR="00976667" w:rsidRDefault="00976667">
            <w:r>
              <w:t>3313</w:t>
            </w:r>
          </w:p>
        </w:tc>
        <w:tc>
          <w:tcPr>
            <w:tcW w:w="376" w:type="pct"/>
          </w:tcPr>
          <w:p w:rsidR="00976667" w:rsidRDefault="00976667">
            <w:r>
              <w:t>Mumshad Hussain</w:t>
            </w:r>
          </w:p>
        </w:tc>
        <w:tc>
          <w:tcPr>
            <w:tcW w:w="394" w:type="pct"/>
          </w:tcPr>
          <w:p w:rsidR="00976667" w:rsidRDefault="00976667">
            <w:r>
              <w:t>Mumtaz Hussain</w:t>
            </w:r>
          </w:p>
        </w:tc>
        <w:tc>
          <w:tcPr>
            <w:tcW w:w="369" w:type="pct"/>
          </w:tcPr>
          <w:p w:rsidR="00976667" w:rsidRDefault="00976667">
            <w:r>
              <w:t>91731-P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65.419167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</w:t>
            </w:r>
          </w:p>
        </w:tc>
        <w:tc>
          <w:tcPr>
            <w:tcW w:w="250" w:type="pct"/>
          </w:tcPr>
          <w:p w:rsidR="00976667" w:rsidRDefault="00976667">
            <w:r>
              <w:t>21942</w:t>
            </w:r>
          </w:p>
        </w:tc>
        <w:tc>
          <w:tcPr>
            <w:tcW w:w="376" w:type="pct"/>
          </w:tcPr>
          <w:p w:rsidR="00976667" w:rsidRDefault="00976667">
            <w:r>
              <w:t>Asma Arshad</w:t>
            </w:r>
          </w:p>
        </w:tc>
        <w:tc>
          <w:tcPr>
            <w:tcW w:w="394" w:type="pct"/>
          </w:tcPr>
          <w:p w:rsidR="00976667" w:rsidRDefault="00976667">
            <w:r>
              <w:t>Arshad Munir Khalid</w:t>
            </w:r>
          </w:p>
        </w:tc>
        <w:tc>
          <w:tcPr>
            <w:tcW w:w="369" w:type="pct"/>
          </w:tcPr>
          <w:p w:rsidR="00976667" w:rsidRDefault="00976667">
            <w:r>
              <w:t>95581-P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5.0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65.2825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https://doi.org/10.1002/fsn3.2683,       https://doi.org/10.1002/fsn3.3167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</w:t>
            </w:r>
          </w:p>
        </w:tc>
        <w:tc>
          <w:tcPr>
            <w:tcW w:w="250" w:type="pct"/>
          </w:tcPr>
          <w:p w:rsidR="00976667" w:rsidRDefault="00976667">
            <w:r>
              <w:t>17420</w:t>
            </w:r>
          </w:p>
        </w:tc>
        <w:tc>
          <w:tcPr>
            <w:tcW w:w="376" w:type="pct"/>
          </w:tcPr>
          <w:p w:rsidR="00976667" w:rsidRDefault="00976667">
            <w:r>
              <w:t>Noreen Ashraf</w:t>
            </w:r>
          </w:p>
        </w:tc>
        <w:tc>
          <w:tcPr>
            <w:tcW w:w="394" w:type="pct"/>
          </w:tcPr>
          <w:p w:rsidR="00976667" w:rsidRDefault="00976667">
            <w:r>
              <w:t>Ch. Muhammad Ashraf</w:t>
            </w:r>
          </w:p>
        </w:tc>
        <w:tc>
          <w:tcPr>
            <w:tcW w:w="369" w:type="pct"/>
          </w:tcPr>
          <w:p w:rsidR="00976667" w:rsidRDefault="00976667">
            <w:r>
              <w:t>81887-p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65.21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</w:t>
            </w:r>
          </w:p>
        </w:tc>
        <w:tc>
          <w:tcPr>
            <w:tcW w:w="250" w:type="pct"/>
          </w:tcPr>
          <w:p w:rsidR="00976667" w:rsidRDefault="00976667">
            <w:r>
              <w:t>21354</w:t>
            </w:r>
          </w:p>
        </w:tc>
        <w:tc>
          <w:tcPr>
            <w:tcW w:w="376" w:type="pct"/>
          </w:tcPr>
          <w:p w:rsidR="00976667" w:rsidRDefault="00976667">
            <w:r>
              <w:t>Sadaf Joyia</w:t>
            </w:r>
          </w:p>
        </w:tc>
        <w:tc>
          <w:tcPr>
            <w:tcW w:w="394" w:type="pct"/>
          </w:tcPr>
          <w:p w:rsidR="00976667" w:rsidRDefault="00976667">
            <w:r>
              <w:t>AURANG ZAIB JOYIA</w:t>
            </w:r>
          </w:p>
        </w:tc>
        <w:tc>
          <w:tcPr>
            <w:tcW w:w="369" w:type="pct"/>
          </w:tcPr>
          <w:p w:rsidR="00976667" w:rsidRDefault="00976667">
            <w:r>
              <w:t>105716-P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65.0675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</w:t>
            </w:r>
          </w:p>
        </w:tc>
        <w:tc>
          <w:tcPr>
            <w:tcW w:w="250" w:type="pct"/>
          </w:tcPr>
          <w:p w:rsidR="00976667" w:rsidRDefault="00976667">
            <w:r>
              <w:t>22161</w:t>
            </w:r>
          </w:p>
        </w:tc>
        <w:tc>
          <w:tcPr>
            <w:tcW w:w="376" w:type="pct"/>
          </w:tcPr>
          <w:p w:rsidR="00976667" w:rsidRDefault="00976667">
            <w:r>
              <w:t>Muhammad Nauman Saleem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106471-P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13.893878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65.067211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http://prp.phf.gop.pk/applicant-research-paper,       http://prp.phf.gop.pk/applicant-research-paper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</w:t>
            </w:r>
          </w:p>
        </w:tc>
        <w:tc>
          <w:tcPr>
            <w:tcW w:w="250" w:type="pct"/>
          </w:tcPr>
          <w:p w:rsidR="00976667" w:rsidRDefault="00976667">
            <w:r>
              <w:t>5969</w:t>
            </w:r>
          </w:p>
        </w:tc>
        <w:tc>
          <w:tcPr>
            <w:tcW w:w="376" w:type="pct"/>
          </w:tcPr>
          <w:p w:rsidR="00976667" w:rsidRDefault="00976667">
            <w:r>
              <w:t>Wajid Javed Khan</w:t>
            </w:r>
          </w:p>
        </w:tc>
        <w:tc>
          <w:tcPr>
            <w:tcW w:w="394" w:type="pct"/>
          </w:tcPr>
          <w:p w:rsidR="00976667" w:rsidRDefault="00976667">
            <w:r>
              <w:t>Javed Iqbal Khan</w:t>
            </w:r>
          </w:p>
        </w:tc>
        <w:tc>
          <w:tcPr>
            <w:tcW w:w="369" w:type="pct"/>
          </w:tcPr>
          <w:p w:rsidR="00976667" w:rsidRDefault="00976667">
            <w:r>
              <w:t>94326-P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65.001667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34</w:t>
            </w:r>
          </w:p>
        </w:tc>
        <w:tc>
          <w:tcPr>
            <w:tcW w:w="250" w:type="pct"/>
          </w:tcPr>
          <w:p w:rsidR="00976667" w:rsidRDefault="00976667">
            <w:r>
              <w:t>21704</w:t>
            </w:r>
          </w:p>
        </w:tc>
        <w:tc>
          <w:tcPr>
            <w:tcW w:w="376" w:type="pct"/>
          </w:tcPr>
          <w:p w:rsidR="00976667" w:rsidRDefault="00976667">
            <w:r>
              <w:t>Mahnoor Shaukat</w:t>
            </w:r>
          </w:p>
        </w:tc>
        <w:tc>
          <w:tcPr>
            <w:tcW w:w="394" w:type="pct"/>
          </w:tcPr>
          <w:p w:rsidR="00976667" w:rsidRDefault="00976667">
            <w:r>
              <w:t>Haider Ali</w:t>
            </w:r>
          </w:p>
        </w:tc>
        <w:tc>
          <w:tcPr>
            <w:tcW w:w="369" w:type="pct"/>
          </w:tcPr>
          <w:p w:rsidR="00976667" w:rsidRDefault="00976667">
            <w:r>
              <w:t>103204-P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64.894167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</w:t>
            </w:r>
          </w:p>
        </w:tc>
        <w:tc>
          <w:tcPr>
            <w:tcW w:w="250" w:type="pct"/>
          </w:tcPr>
          <w:p w:rsidR="00976667" w:rsidRDefault="00976667">
            <w:r>
              <w:t>18730</w:t>
            </w:r>
          </w:p>
        </w:tc>
        <w:tc>
          <w:tcPr>
            <w:tcW w:w="376" w:type="pct"/>
          </w:tcPr>
          <w:p w:rsidR="00976667" w:rsidRDefault="00976667">
            <w:r>
              <w:t>Ali Hassan</w:t>
            </w:r>
          </w:p>
        </w:tc>
        <w:tc>
          <w:tcPr>
            <w:tcW w:w="394" w:type="pct"/>
          </w:tcPr>
          <w:p w:rsidR="00976667" w:rsidRDefault="00976667">
            <w:r>
              <w:t>Nasir Ahmad</w:t>
            </w:r>
          </w:p>
        </w:tc>
        <w:tc>
          <w:tcPr>
            <w:tcW w:w="369" w:type="pct"/>
          </w:tcPr>
          <w:p w:rsidR="00976667" w:rsidRDefault="00976667">
            <w:r>
              <w:t>102333-P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64.888333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http://doi.org/10.5281/zenodo.4443813,       http://doi.org/10.5281/zenodo.4443808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</w:t>
            </w:r>
          </w:p>
        </w:tc>
        <w:tc>
          <w:tcPr>
            <w:tcW w:w="250" w:type="pct"/>
          </w:tcPr>
          <w:p w:rsidR="00976667" w:rsidRDefault="00976667">
            <w:r>
              <w:t>1336</w:t>
            </w:r>
          </w:p>
        </w:tc>
        <w:tc>
          <w:tcPr>
            <w:tcW w:w="376" w:type="pct"/>
          </w:tcPr>
          <w:p w:rsidR="00976667" w:rsidRDefault="00976667">
            <w:r>
              <w:t>Momal</w:t>
            </w:r>
          </w:p>
        </w:tc>
        <w:tc>
          <w:tcPr>
            <w:tcW w:w="394" w:type="pct"/>
          </w:tcPr>
          <w:p w:rsidR="00976667" w:rsidRDefault="00976667">
            <w:r>
              <w:t>Muhammad Yasir</w:t>
            </w:r>
          </w:p>
        </w:tc>
        <w:tc>
          <w:tcPr>
            <w:tcW w:w="369" w:type="pct"/>
          </w:tcPr>
          <w:p w:rsidR="00976667" w:rsidRDefault="00976667">
            <w:r>
              <w:t>89871-P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64.849167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</w:t>
            </w:r>
          </w:p>
        </w:tc>
        <w:tc>
          <w:tcPr>
            <w:tcW w:w="250" w:type="pct"/>
          </w:tcPr>
          <w:p w:rsidR="00976667" w:rsidRDefault="00976667">
            <w:r>
              <w:t>20636</w:t>
            </w:r>
          </w:p>
        </w:tc>
        <w:tc>
          <w:tcPr>
            <w:tcW w:w="376" w:type="pct"/>
          </w:tcPr>
          <w:p w:rsidR="00976667" w:rsidRDefault="00976667">
            <w:r>
              <w:t>Iqra Javed</w:t>
            </w:r>
          </w:p>
        </w:tc>
        <w:tc>
          <w:tcPr>
            <w:tcW w:w="394" w:type="pct"/>
          </w:tcPr>
          <w:p w:rsidR="00976667" w:rsidRDefault="00976667">
            <w:r>
              <w:t>Usman Anwar</w:t>
            </w:r>
          </w:p>
        </w:tc>
        <w:tc>
          <w:tcPr>
            <w:tcW w:w="369" w:type="pct"/>
          </w:tcPr>
          <w:p w:rsidR="00976667" w:rsidRDefault="00976667">
            <w:r>
              <w:t>90285-P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64.848333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</w:t>
            </w:r>
          </w:p>
        </w:tc>
        <w:tc>
          <w:tcPr>
            <w:tcW w:w="250" w:type="pct"/>
          </w:tcPr>
          <w:p w:rsidR="00976667" w:rsidRDefault="00976667">
            <w:r>
              <w:t>2039</w:t>
            </w:r>
          </w:p>
        </w:tc>
        <w:tc>
          <w:tcPr>
            <w:tcW w:w="376" w:type="pct"/>
          </w:tcPr>
          <w:p w:rsidR="00976667" w:rsidRDefault="00976667">
            <w:r>
              <w:t>Sahar Bano</w:t>
            </w:r>
          </w:p>
        </w:tc>
        <w:tc>
          <w:tcPr>
            <w:tcW w:w="394" w:type="pct"/>
          </w:tcPr>
          <w:p w:rsidR="00976667" w:rsidRDefault="00976667">
            <w:r>
              <w:t>Muhammad Arshad</w:t>
            </w:r>
          </w:p>
        </w:tc>
        <w:tc>
          <w:tcPr>
            <w:tcW w:w="369" w:type="pct"/>
          </w:tcPr>
          <w:p w:rsidR="00976667" w:rsidRDefault="00976667">
            <w:r>
              <w:t>96887-P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19.166667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64.6625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http://www.iajps.com/July-2019/issue_19july_01.php,       http://www.iajps.com/July-2019/issue_19july_02.php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</w:t>
            </w:r>
          </w:p>
        </w:tc>
        <w:tc>
          <w:tcPr>
            <w:tcW w:w="250" w:type="pct"/>
          </w:tcPr>
          <w:p w:rsidR="00976667" w:rsidRDefault="00976667">
            <w:r>
              <w:t>5840</w:t>
            </w:r>
          </w:p>
        </w:tc>
        <w:tc>
          <w:tcPr>
            <w:tcW w:w="376" w:type="pct"/>
          </w:tcPr>
          <w:p w:rsidR="00976667" w:rsidRDefault="00976667">
            <w:r>
              <w:t>Ambreen Shahzadi</w:t>
            </w:r>
          </w:p>
        </w:tc>
        <w:tc>
          <w:tcPr>
            <w:tcW w:w="394" w:type="pct"/>
          </w:tcPr>
          <w:p w:rsidR="00976667" w:rsidRDefault="00976667">
            <w:r>
              <w:t>Muhammad Azam</w:t>
            </w:r>
          </w:p>
        </w:tc>
        <w:tc>
          <w:tcPr>
            <w:tcW w:w="369" w:type="pct"/>
          </w:tcPr>
          <w:p w:rsidR="00976667" w:rsidRDefault="00976667">
            <w:r>
              <w:t>100492-P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13.988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64.588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</w:t>
            </w:r>
          </w:p>
        </w:tc>
        <w:tc>
          <w:tcPr>
            <w:tcW w:w="250" w:type="pct"/>
          </w:tcPr>
          <w:p w:rsidR="00976667" w:rsidRDefault="00976667">
            <w:r>
              <w:t>17914</w:t>
            </w:r>
          </w:p>
        </w:tc>
        <w:tc>
          <w:tcPr>
            <w:tcW w:w="376" w:type="pct"/>
          </w:tcPr>
          <w:p w:rsidR="00976667" w:rsidRDefault="00976667">
            <w:r>
              <w:t>Muhammad Bilal</w:t>
            </w:r>
          </w:p>
        </w:tc>
        <w:tc>
          <w:tcPr>
            <w:tcW w:w="394" w:type="pct"/>
          </w:tcPr>
          <w:p w:rsidR="00976667" w:rsidRDefault="00976667">
            <w:r>
              <w:t xml:space="preserve">Mazhar Abbas </w:t>
            </w:r>
          </w:p>
        </w:tc>
        <w:tc>
          <w:tcPr>
            <w:tcW w:w="369" w:type="pct"/>
          </w:tcPr>
          <w:p w:rsidR="00976667" w:rsidRDefault="00976667">
            <w:r>
              <w:t>103139-P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64.586667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http://doi.org/10.53350/pjmhs221611266,       http://doi.org/10.36721/PJPS.2022.35.6.SP.1766-1771.1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</w:t>
            </w:r>
          </w:p>
        </w:tc>
        <w:tc>
          <w:tcPr>
            <w:tcW w:w="250" w:type="pct"/>
          </w:tcPr>
          <w:p w:rsidR="00976667" w:rsidRDefault="00976667">
            <w:r>
              <w:t>18289</w:t>
            </w:r>
          </w:p>
        </w:tc>
        <w:tc>
          <w:tcPr>
            <w:tcW w:w="376" w:type="pct"/>
          </w:tcPr>
          <w:p w:rsidR="00976667" w:rsidRDefault="00976667">
            <w:r>
              <w:t>Farwa Amin</w:t>
            </w:r>
          </w:p>
        </w:tc>
        <w:tc>
          <w:tcPr>
            <w:tcW w:w="394" w:type="pct"/>
          </w:tcPr>
          <w:p w:rsidR="00976667" w:rsidRDefault="00976667">
            <w:r>
              <w:t>Muhammad Amin</w:t>
            </w:r>
          </w:p>
        </w:tc>
        <w:tc>
          <w:tcPr>
            <w:tcW w:w="369" w:type="pct"/>
          </w:tcPr>
          <w:p w:rsidR="00976667" w:rsidRDefault="00976667">
            <w:r>
              <w:t>102918-P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64.514167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</w:t>
            </w:r>
          </w:p>
        </w:tc>
        <w:tc>
          <w:tcPr>
            <w:tcW w:w="250" w:type="pct"/>
          </w:tcPr>
          <w:p w:rsidR="00976667" w:rsidRDefault="00976667">
            <w:r>
              <w:t>17798</w:t>
            </w:r>
          </w:p>
        </w:tc>
        <w:tc>
          <w:tcPr>
            <w:tcW w:w="376" w:type="pct"/>
          </w:tcPr>
          <w:p w:rsidR="00976667" w:rsidRDefault="00976667">
            <w:r>
              <w:t>Muhammad Wasim Iqbal</w:t>
            </w:r>
          </w:p>
        </w:tc>
        <w:tc>
          <w:tcPr>
            <w:tcW w:w="394" w:type="pct"/>
          </w:tcPr>
          <w:p w:rsidR="00976667" w:rsidRDefault="00976667">
            <w:r>
              <w:t>Muhammad zaffar iqbal</w:t>
            </w:r>
          </w:p>
        </w:tc>
        <w:tc>
          <w:tcPr>
            <w:tcW w:w="369" w:type="pct"/>
          </w:tcPr>
          <w:p w:rsidR="00976667" w:rsidRDefault="00976667">
            <w:r>
              <w:t>98559-P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64.370833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</w:t>
            </w:r>
          </w:p>
        </w:tc>
        <w:tc>
          <w:tcPr>
            <w:tcW w:w="250" w:type="pct"/>
          </w:tcPr>
          <w:p w:rsidR="00976667" w:rsidRDefault="00976667">
            <w:r>
              <w:t>4508</w:t>
            </w:r>
          </w:p>
        </w:tc>
        <w:tc>
          <w:tcPr>
            <w:tcW w:w="376" w:type="pct"/>
          </w:tcPr>
          <w:p w:rsidR="00976667" w:rsidRDefault="00976667">
            <w:r>
              <w:t>Safa Munawar</w:t>
            </w:r>
          </w:p>
        </w:tc>
        <w:tc>
          <w:tcPr>
            <w:tcW w:w="394" w:type="pct"/>
          </w:tcPr>
          <w:p w:rsidR="00976667" w:rsidRDefault="00976667">
            <w:r>
              <w:t>Munawar Hussain</w:t>
            </w:r>
          </w:p>
        </w:tc>
        <w:tc>
          <w:tcPr>
            <w:tcW w:w="369" w:type="pct"/>
          </w:tcPr>
          <w:p w:rsidR="00976667" w:rsidRDefault="00976667">
            <w:r>
              <w:t>106031-P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17.166667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64.314167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http://doi.org/10.5281/zenodo.3826544,       http://doi.org/10.5281/zenodo.3826578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</w:t>
            </w:r>
          </w:p>
        </w:tc>
        <w:tc>
          <w:tcPr>
            <w:tcW w:w="250" w:type="pct"/>
          </w:tcPr>
          <w:p w:rsidR="00976667" w:rsidRDefault="00976667">
            <w:r>
              <w:t>6337</w:t>
            </w:r>
          </w:p>
        </w:tc>
        <w:tc>
          <w:tcPr>
            <w:tcW w:w="376" w:type="pct"/>
          </w:tcPr>
          <w:p w:rsidR="00976667" w:rsidRDefault="00976667">
            <w:r>
              <w:t>Farheen Nisha</w:t>
            </w:r>
          </w:p>
        </w:tc>
        <w:tc>
          <w:tcPr>
            <w:tcW w:w="394" w:type="pct"/>
          </w:tcPr>
          <w:p w:rsidR="00976667" w:rsidRDefault="00976667">
            <w:r>
              <w:t>Zaheer Alam Minhas</w:t>
            </w:r>
          </w:p>
        </w:tc>
        <w:tc>
          <w:tcPr>
            <w:tcW w:w="369" w:type="pct"/>
          </w:tcPr>
          <w:p w:rsidR="00976667" w:rsidRDefault="00976667">
            <w:r>
              <w:t>98918-P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64.305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https://doi.org/10.1016/j.ceramint.2022.02.126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</w:t>
            </w:r>
          </w:p>
        </w:tc>
        <w:tc>
          <w:tcPr>
            <w:tcW w:w="250" w:type="pct"/>
          </w:tcPr>
          <w:p w:rsidR="00976667" w:rsidRDefault="00976667">
            <w:r>
              <w:t>7418</w:t>
            </w:r>
          </w:p>
        </w:tc>
        <w:tc>
          <w:tcPr>
            <w:tcW w:w="376" w:type="pct"/>
          </w:tcPr>
          <w:p w:rsidR="00976667" w:rsidRDefault="00976667">
            <w:r>
              <w:t>Muhammad Idrees</w:t>
            </w:r>
          </w:p>
        </w:tc>
        <w:tc>
          <w:tcPr>
            <w:tcW w:w="394" w:type="pct"/>
          </w:tcPr>
          <w:p w:rsidR="00976667" w:rsidRDefault="00976667">
            <w:r>
              <w:t>Mulazim Hussain</w:t>
            </w:r>
          </w:p>
        </w:tc>
        <w:tc>
          <w:tcPr>
            <w:tcW w:w="369" w:type="pct"/>
          </w:tcPr>
          <w:p w:rsidR="00976667" w:rsidRDefault="00976667">
            <w:r>
              <w:t>94800-P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5.0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64.225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https://doi.org/10.3390/vaccines10101583,        https://doi.org/10.1155/2022/7826393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</w:t>
            </w:r>
          </w:p>
        </w:tc>
        <w:tc>
          <w:tcPr>
            <w:tcW w:w="250" w:type="pct"/>
          </w:tcPr>
          <w:p w:rsidR="00976667" w:rsidRDefault="00976667">
            <w:r>
              <w:t>20581</w:t>
            </w:r>
          </w:p>
        </w:tc>
        <w:tc>
          <w:tcPr>
            <w:tcW w:w="376" w:type="pct"/>
          </w:tcPr>
          <w:p w:rsidR="00976667" w:rsidRDefault="00976667">
            <w:r>
              <w:t>Ishrat Nagina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khalid </w:t>
            </w:r>
          </w:p>
        </w:tc>
        <w:tc>
          <w:tcPr>
            <w:tcW w:w="369" w:type="pct"/>
          </w:tcPr>
          <w:p w:rsidR="00976667" w:rsidRDefault="00976667">
            <w:r>
              <w:t>96217-p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18.5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64.195833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</w:t>
            </w:r>
          </w:p>
        </w:tc>
        <w:tc>
          <w:tcPr>
            <w:tcW w:w="250" w:type="pct"/>
          </w:tcPr>
          <w:p w:rsidR="00976667" w:rsidRDefault="00976667">
            <w:r>
              <w:t>423</w:t>
            </w:r>
          </w:p>
        </w:tc>
        <w:tc>
          <w:tcPr>
            <w:tcW w:w="376" w:type="pct"/>
          </w:tcPr>
          <w:p w:rsidR="00976667" w:rsidRDefault="00976667">
            <w:r>
              <w:t>Shahroz Khan</w:t>
            </w:r>
          </w:p>
        </w:tc>
        <w:tc>
          <w:tcPr>
            <w:tcW w:w="394" w:type="pct"/>
          </w:tcPr>
          <w:p w:rsidR="00976667" w:rsidRDefault="00976667">
            <w:r>
              <w:t>Nasir Ahmad Khan</w:t>
            </w:r>
          </w:p>
        </w:tc>
        <w:tc>
          <w:tcPr>
            <w:tcW w:w="369" w:type="pct"/>
          </w:tcPr>
          <w:p w:rsidR="00976667" w:rsidRDefault="00976667">
            <w:r>
              <w:t>88061-p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64.150833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</w:t>
            </w:r>
          </w:p>
        </w:tc>
        <w:tc>
          <w:tcPr>
            <w:tcW w:w="250" w:type="pct"/>
          </w:tcPr>
          <w:p w:rsidR="00976667" w:rsidRDefault="00976667">
            <w:r>
              <w:t>15085</w:t>
            </w:r>
          </w:p>
        </w:tc>
        <w:tc>
          <w:tcPr>
            <w:tcW w:w="376" w:type="pct"/>
          </w:tcPr>
          <w:p w:rsidR="00976667" w:rsidRDefault="00976667">
            <w:r>
              <w:t>Aniqa Mariyum</w:t>
            </w:r>
          </w:p>
        </w:tc>
        <w:tc>
          <w:tcPr>
            <w:tcW w:w="394" w:type="pct"/>
          </w:tcPr>
          <w:p w:rsidR="00976667" w:rsidRDefault="00976667">
            <w:r>
              <w:t>AHMED RAZA</w:t>
            </w:r>
          </w:p>
        </w:tc>
        <w:tc>
          <w:tcPr>
            <w:tcW w:w="369" w:type="pct"/>
          </w:tcPr>
          <w:p w:rsidR="00976667" w:rsidRDefault="00976667">
            <w:r>
              <w:t>107129_P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14.208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63.988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</w:t>
            </w:r>
          </w:p>
        </w:tc>
        <w:tc>
          <w:tcPr>
            <w:tcW w:w="250" w:type="pct"/>
          </w:tcPr>
          <w:p w:rsidR="00976667" w:rsidRDefault="00976667">
            <w:r>
              <w:t>3184</w:t>
            </w:r>
          </w:p>
        </w:tc>
        <w:tc>
          <w:tcPr>
            <w:tcW w:w="376" w:type="pct"/>
          </w:tcPr>
          <w:p w:rsidR="00976667" w:rsidRDefault="00976667">
            <w:r>
              <w:t>Javeria Jalil</w:t>
            </w:r>
          </w:p>
        </w:tc>
        <w:tc>
          <w:tcPr>
            <w:tcW w:w="394" w:type="pct"/>
          </w:tcPr>
          <w:p w:rsidR="00976667" w:rsidRDefault="00976667">
            <w:r>
              <w:t>Abdul Jalil</w:t>
            </w:r>
          </w:p>
        </w:tc>
        <w:tc>
          <w:tcPr>
            <w:tcW w:w="369" w:type="pct"/>
          </w:tcPr>
          <w:p w:rsidR="00976667" w:rsidRDefault="00976667">
            <w:r>
              <w:t>93764-P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12.973333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63.893333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https://doi.org/10.1007/s12026-022-09352-2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</w:t>
            </w:r>
          </w:p>
        </w:tc>
        <w:tc>
          <w:tcPr>
            <w:tcW w:w="250" w:type="pct"/>
          </w:tcPr>
          <w:p w:rsidR="00976667" w:rsidRDefault="00976667">
            <w:r>
              <w:t>1719</w:t>
            </w:r>
          </w:p>
        </w:tc>
        <w:tc>
          <w:tcPr>
            <w:tcW w:w="376" w:type="pct"/>
          </w:tcPr>
          <w:p w:rsidR="00976667" w:rsidRDefault="00976667">
            <w:r>
              <w:t>Zahra Akhtar</w:t>
            </w:r>
          </w:p>
        </w:tc>
        <w:tc>
          <w:tcPr>
            <w:tcW w:w="394" w:type="pct"/>
          </w:tcPr>
          <w:p w:rsidR="00976667" w:rsidRDefault="00976667">
            <w:r>
              <w:t>Raheel Shahzad</w:t>
            </w:r>
          </w:p>
        </w:tc>
        <w:tc>
          <w:tcPr>
            <w:tcW w:w="369" w:type="pct"/>
          </w:tcPr>
          <w:p w:rsidR="00976667" w:rsidRDefault="00976667">
            <w:r>
              <w:t>90664-P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63.885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https://doi.org/10.53350/pjmhs221651090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</w:t>
            </w:r>
          </w:p>
        </w:tc>
        <w:tc>
          <w:tcPr>
            <w:tcW w:w="250" w:type="pct"/>
          </w:tcPr>
          <w:p w:rsidR="00976667" w:rsidRDefault="00976667">
            <w:r>
              <w:t>15344</w:t>
            </w:r>
          </w:p>
        </w:tc>
        <w:tc>
          <w:tcPr>
            <w:tcW w:w="376" w:type="pct"/>
          </w:tcPr>
          <w:p w:rsidR="00976667" w:rsidRDefault="00976667">
            <w:r>
              <w:t>Muhammad Aizaz Ashraf</w:t>
            </w:r>
          </w:p>
        </w:tc>
        <w:tc>
          <w:tcPr>
            <w:tcW w:w="394" w:type="pct"/>
          </w:tcPr>
          <w:p w:rsidR="00976667" w:rsidRDefault="00976667">
            <w:r>
              <w:t>Muhammad Ashraf Khan</w:t>
            </w:r>
          </w:p>
        </w:tc>
        <w:tc>
          <w:tcPr>
            <w:tcW w:w="369" w:type="pct"/>
          </w:tcPr>
          <w:p w:rsidR="00976667" w:rsidRDefault="00976667">
            <w:r>
              <w:t>107559-P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63.875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52</w:t>
            </w:r>
          </w:p>
        </w:tc>
        <w:tc>
          <w:tcPr>
            <w:tcW w:w="250" w:type="pct"/>
          </w:tcPr>
          <w:p w:rsidR="00976667" w:rsidRDefault="00976667">
            <w:r>
              <w:t>5006</w:t>
            </w:r>
          </w:p>
        </w:tc>
        <w:tc>
          <w:tcPr>
            <w:tcW w:w="376" w:type="pct"/>
          </w:tcPr>
          <w:p w:rsidR="00976667" w:rsidRDefault="00976667">
            <w:r>
              <w:t>Uzma Arshed</w:t>
            </w:r>
          </w:p>
        </w:tc>
        <w:tc>
          <w:tcPr>
            <w:tcW w:w="394" w:type="pct"/>
          </w:tcPr>
          <w:p w:rsidR="00976667" w:rsidRDefault="00976667">
            <w:r>
              <w:t>Muhammad Arshed</w:t>
            </w:r>
          </w:p>
        </w:tc>
        <w:tc>
          <w:tcPr>
            <w:tcW w:w="369" w:type="pct"/>
          </w:tcPr>
          <w:p w:rsidR="00976667" w:rsidRDefault="00976667">
            <w:r>
              <w:t>90433-P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63.793333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</w:t>
            </w:r>
          </w:p>
        </w:tc>
        <w:tc>
          <w:tcPr>
            <w:tcW w:w="250" w:type="pct"/>
          </w:tcPr>
          <w:p w:rsidR="00976667" w:rsidRDefault="00976667">
            <w:r>
              <w:t>7072</w:t>
            </w:r>
          </w:p>
        </w:tc>
        <w:tc>
          <w:tcPr>
            <w:tcW w:w="376" w:type="pct"/>
          </w:tcPr>
          <w:p w:rsidR="00976667" w:rsidRDefault="00976667">
            <w:r>
              <w:t>Sabreena Hafeez</w:t>
            </w:r>
          </w:p>
        </w:tc>
        <w:tc>
          <w:tcPr>
            <w:tcW w:w="394" w:type="pct"/>
          </w:tcPr>
          <w:p w:rsidR="00976667" w:rsidRDefault="00976667">
            <w:r>
              <w:t>Hafeez-ur-Rehman</w:t>
            </w:r>
          </w:p>
        </w:tc>
        <w:tc>
          <w:tcPr>
            <w:tcW w:w="369" w:type="pct"/>
          </w:tcPr>
          <w:p w:rsidR="00976667" w:rsidRDefault="00976667">
            <w:r>
              <w:t>103827-P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14.340426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63.660426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</w:t>
            </w:r>
          </w:p>
        </w:tc>
        <w:tc>
          <w:tcPr>
            <w:tcW w:w="250" w:type="pct"/>
          </w:tcPr>
          <w:p w:rsidR="00976667" w:rsidRDefault="00976667">
            <w:r>
              <w:t>6399</w:t>
            </w:r>
          </w:p>
        </w:tc>
        <w:tc>
          <w:tcPr>
            <w:tcW w:w="376" w:type="pct"/>
          </w:tcPr>
          <w:p w:rsidR="00976667" w:rsidRDefault="00976667">
            <w:r>
              <w:t>Zunera Munir</w:t>
            </w:r>
          </w:p>
        </w:tc>
        <w:tc>
          <w:tcPr>
            <w:tcW w:w="394" w:type="pct"/>
          </w:tcPr>
          <w:p w:rsidR="00976667" w:rsidRDefault="00976667">
            <w:r>
              <w:t>Muhammad Munir</w:t>
            </w:r>
          </w:p>
        </w:tc>
        <w:tc>
          <w:tcPr>
            <w:tcW w:w="369" w:type="pct"/>
          </w:tcPr>
          <w:p w:rsidR="00976667" w:rsidRDefault="00976667">
            <w:r>
              <w:t>100616-P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13.976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63.616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</w:t>
            </w:r>
          </w:p>
        </w:tc>
        <w:tc>
          <w:tcPr>
            <w:tcW w:w="250" w:type="pct"/>
          </w:tcPr>
          <w:p w:rsidR="00976667" w:rsidRDefault="00976667">
            <w:r>
              <w:t>21429</w:t>
            </w:r>
          </w:p>
        </w:tc>
        <w:tc>
          <w:tcPr>
            <w:tcW w:w="376" w:type="pct"/>
          </w:tcPr>
          <w:p w:rsidR="00976667" w:rsidRDefault="00976667">
            <w:r>
              <w:t>Zulaikha Ayub</w:t>
            </w:r>
          </w:p>
        </w:tc>
        <w:tc>
          <w:tcPr>
            <w:tcW w:w="394" w:type="pct"/>
          </w:tcPr>
          <w:p w:rsidR="00976667" w:rsidRDefault="00976667">
            <w:r>
              <w:t>Muhammad Ayub</w:t>
            </w:r>
          </w:p>
        </w:tc>
        <w:tc>
          <w:tcPr>
            <w:tcW w:w="369" w:type="pct"/>
          </w:tcPr>
          <w:p w:rsidR="00976667" w:rsidRDefault="00976667">
            <w:r>
              <w:t>98257-P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14.392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19.166667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63.518667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</w:t>
            </w:r>
          </w:p>
        </w:tc>
        <w:tc>
          <w:tcPr>
            <w:tcW w:w="250" w:type="pct"/>
          </w:tcPr>
          <w:p w:rsidR="00976667" w:rsidRDefault="00976667">
            <w:r>
              <w:t>7748</w:t>
            </w:r>
          </w:p>
        </w:tc>
        <w:tc>
          <w:tcPr>
            <w:tcW w:w="376" w:type="pct"/>
          </w:tcPr>
          <w:p w:rsidR="00976667" w:rsidRDefault="00976667">
            <w:r>
              <w:t>Bakhtawar Aslam</w:t>
            </w:r>
          </w:p>
        </w:tc>
        <w:tc>
          <w:tcPr>
            <w:tcW w:w="394" w:type="pct"/>
          </w:tcPr>
          <w:p w:rsidR="00976667" w:rsidRDefault="00976667">
            <w:r>
              <w:t>Muhammad Aslam</w:t>
            </w:r>
          </w:p>
        </w:tc>
        <w:tc>
          <w:tcPr>
            <w:tcW w:w="369" w:type="pct"/>
          </w:tcPr>
          <w:p w:rsidR="00976667" w:rsidRDefault="00976667">
            <w:r>
              <w:t>87862-P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14.774468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63.514468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https://doi.org/10.5281/zenodo.6850941,       https://doi.org/10.5281/zenodo.6850935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</w:t>
            </w:r>
          </w:p>
        </w:tc>
        <w:tc>
          <w:tcPr>
            <w:tcW w:w="250" w:type="pct"/>
          </w:tcPr>
          <w:p w:rsidR="00976667" w:rsidRDefault="00976667">
            <w:r>
              <w:t>1529</w:t>
            </w:r>
          </w:p>
        </w:tc>
        <w:tc>
          <w:tcPr>
            <w:tcW w:w="376" w:type="pct"/>
          </w:tcPr>
          <w:p w:rsidR="00976667" w:rsidRDefault="00976667">
            <w:r>
              <w:t>Aisha Naveed</w:t>
            </w:r>
          </w:p>
        </w:tc>
        <w:tc>
          <w:tcPr>
            <w:tcW w:w="394" w:type="pct"/>
          </w:tcPr>
          <w:p w:rsidR="00976667" w:rsidRDefault="00976667">
            <w:r>
              <w:t>Shekh Muhammad Naveed</w:t>
            </w:r>
          </w:p>
        </w:tc>
        <w:tc>
          <w:tcPr>
            <w:tcW w:w="369" w:type="pct"/>
          </w:tcPr>
          <w:p w:rsidR="00976667" w:rsidRDefault="00976667">
            <w:r>
              <w:t>91997-p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63.4775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</w:t>
            </w:r>
          </w:p>
        </w:tc>
        <w:tc>
          <w:tcPr>
            <w:tcW w:w="250" w:type="pct"/>
          </w:tcPr>
          <w:p w:rsidR="00976667" w:rsidRDefault="00976667">
            <w:r>
              <w:t>18979</w:t>
            </w:r>
          </w:p>
        </w:tc>
        <w:tc>
          <w:tcPr>
            <w:tcW w:w="376" w:type="pct"/>
          </w:tcPr>
          <w:p w:rsidR="00976667" w:rsidRDefault="00976667">
            <w:r>
              <w:t>Fahad Ahmad</w:t>
            </w:r>
          </w:p>
        </w:tc>
        <w:tc>
          <w:tcPr>
            <w:tcW w:w="394" w:type="pct"/>
          </w:tcPr>
          <w:p w:rsidR="00976667" w:rsidRDefault="00976667">
            <w:r>
              <w:t>Mehboob Ahmad</w:t>
            </w:r>
          </w:p>
        </w:tc>
        <w:tc>
          <w:tcPr>
            <w:tcW w:w="369" w:type="pct"/>
          </w:tcPr>
          <w:p w:rsidR="00976667" w:rsidRDefault="00976667">
            <w:r>
              <w:t>102537-P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63.455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</w:t>
            </w:r>
          </w:p>
        </w:tc>
        <w:tc>
          <w:tcPr>
            <w:tcW w:w="250" w:type="pct"/>
          </w:tcPr>
          <w:p w:rsidR="00976667" w:rsidRDefault="00976667">
            <w:r>
              <w:t>20887</w:t>
            </w:r>
          </w:p>
        </w:tc>
        <w:tc>
          <w:tcPr>
            <w:tcW w:w="376" w:type="pct"/>
          </w:tcPr>
          <w:p w:rsidR="00976667" w:rsidRDefault="00976667">
            <w:r>
              <w:t>Sadaf Shabbir</w:t>
            </w:r>
          </w:p>
        </w:tc>
        <w:tc>
          <w:tcPr>
            <w:tcW w:w="394" w:type="pct"/>
          </w:tcPr>
          <w:p w:rsidR="00976667" w:rsidRDefault="00976667">
            <w:r>
              <w:t xml:space="preserve">Anas Haleem khan </w:t>
            </w:r>
          </w:p>
        </w:tc>
        <w:tc>
          <w:tcPr>
            <w:tcW w:w="369" w:type="pct"/>
          </w:tcPr>
          <w:p w:rsidR="00976667" w:rsidRDefault="00976667">
            <w:r>
              <w:t>89074-P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63.4525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</w:t>
            </w:r>
          </w:p>
        </w:tc>
        <w:tc>
          <w:tcPr>
            <w:tcW w:w="250" w:type="pct"/>
          </w:tcPr>
          <w:p w:rsidR="00976667" w:rsidRDefault="00976667">
            <w:r>
              <w:t>6129</w:t>
            </w:r>
          </w:p>
        </w:tc>
        <w:tc>
          <w:tcPr>
            <w:tcW w:w="376" w:type="pct"/>
          </w:tcPr>
          <w:p w:rsidR="00976667" w:rsidRDefault="00976667">
            <w:r>
              <w:t>Sumbal Naheed</w:t>
            </w:r>
          </w:p>
        </w:tc>
        <w:tc>
          <w:tcPr>
            <w:tcW w:w="394" w:type="pct"/>
          </w:tcPr>
          <w:p w:rsidR="00976667" w:rsidRDefault="00976667">
            <w:r>
              <w:t>Muhammad Ahmad Nawaz</w:t>
            </w:r>
          </w:p>
        </w:tc>
        <w:tc>
          <w:tcPr>
            <w:tcW w:w="369" w:type="pct"/>
          </w:tcPr>
          <w:p w:rsidR="00976667" w:rsidRDefault="00976667">
            <w:r>
              <w:t>107331-P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63.421667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http://doi.org/10.5281/zenodo.4035586,       http://doi.org/10.5281/zenodo.4035551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</w:t>
            </w:r>
          </w:p>
        </w:tc>
        <w:tc>
          <w:tcPr>
            <w:tcW w:w="250" w:type="pct"/>
          </w:tcPr>
          <w:p w:rsidR="00976667" w:rsidRDefault="00976667">
            <w:r>
              <w:t>7908</w:t>
            </w:r>
          </w:p>
        </w:tc>
        <w:tc>
          <w:tcPr>
            <w:tcW w:w="376" w:type="pct"/>
          </w:tcPr>
          <w:p w:rsidR="00976667" w:rsidRDefault="00976667">
            <w:r>
              <w:t>Uzma Abbas</w:t>
            </w:r>
          </w:p>
        </w:tc>
        <w:tc>
          <w:tcPr>
            <w:tcW w:w="394" w:type="pct"/>
          </w:tcPr>
          <w:p w:rsidR="00976667" w:rsidRDefault="00976667">
            <w:r>
              <w:t>Muhammad Abbas</w:t>
            </w:r>
          </w:p>
        </w:tc>
        <w:tc>
          <w:tcPr>
            <w:tcW w:w="369" w:type="pct"/>
          </w:tcPr>
          <w:p w:rsidR="00976667" w:rsidRDefault="00976667">
            <w:r>
              <w:t>92873-p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63.405833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</w:t>
            </w:r>
          </w:p>
        </w:tc>
        <w:tc>
          <w:tcPr>
            <w:tcW w:w="250" w:type="pct"/>
          </w:tcPr>
          <w:p w:rsidR="00976667" w:rsidRDefault="00976667">
            <w:r>
              <w:t>20678</w:t>
            </w:r>
          </w:p>
        </w:tc>
        <w:tc>
          <w:tcPr>
            <w:tcW w:w="376" w:type="pct"/>
          </w:tcPr>
          <w:p w:rsidR="00976667" w:rsidRDefault="00976667">
            <w:r>
              <w:t>Shahzad Jamil</w:t>
            </w:r>
          </w:p>
        </w:tc>
        <w:tc>
          <w:tcPr>
            <w:tcW w:w="394" w:type="pct"/>
          </w:tcPr>
          <w:p w:rsidR="00976667" w:rsidRDefault="00976667">
            <w:r>
              <w:t xml:space="preserve">Peer Jamil Ahmed Shah </w:t>
            </w:r>
          </w:p>
        </w:tc>
        <w:tc>
          <w:tcPr>
            <w:tcW w:w="369" w:type="pct"/>
          </w:tcPr>
          <w:p w:rsidR="00976667" w:rsidRDefault="00976667">
            <w:r>
              <w:t>101027-P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63.393333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</w:t>
            </w:r>
          </w:p>
        </w:tc>
        <w:tc>
          <w:tcPr>
            <w:tcW w:w="250" w:type="pct"/>
          </w:tcPr>
          <w:p w:rsidR="00976667" w:rsidRDefault="00976667">
            <w:r>
              <w:t>5542</w:t>
            </w:r>
          </w:p>
        </w:tc>
        <w:tc>
          <w:tcPr>
            <w:tcW w:w="376" w:type="pct"/>
          </w:tcPr>
          <w:p w:rsidR="00976667" w:rsidRDefault="00976667">
            <w:r>
              <w:t>Afshan Jabeen</w:t>
            </w:r>
          </w:p>
        </w:tc>
        <w:tc>
          <w:tcPr>
            <w:tcW w:w="394" w:type="pct"/>
          </w:tcPr>
          <w:p w:rsidR="00976667" w:rsidRDefault="00976667">
            <w:r>
              <w:t>Allah Bux</w:t>
            </w:r>
          </w:p>
        </w:tc>
        <w:tc>
          <w:tcPr>
            <w:tcW w:w="369" w:type="pct"/>
          </w:tcPr>
          <w:p w:rsidR="00976667" w:rsidRDefault="00976667">
            <w:r>
              <w:t>101304-p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63.3725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</w:t>
            </w:r>
          </w:p>
        </w:tc>
        <w:tc>
          <w:tcPr>
            <w:tcW w:w="250" w:type="pct"/>
          </w:tcPr>
          <w:p w:rsidR="00976667" w:rsidRDefault="00976667">
            <w:r>
              <w:t>4068</w:t>
            </w:r>
          </w:p>
        </w:tc>
        <w:tc>
          <w:tcPr>
            <w:tcW w:w="376" w:type="pct"/>
          </w:tcPr>
          <w:p w:rsidR="00976667" w:rsidRDefault="00976667">
            <w:r>
              <w:t>Muhammad Jawad</w:t>
            </w:r>
          </w:p>
        </w:tc>
        <w:tc>
          <w:tcPr>
            <w:tcW w:w="394" w:type="pct"/>
          </w:tcPr>
          <w:p w:rsidR="00976667" w:rsidRDefault="00976667">
            <w:r>
              <w:t>MUHAMMAD AMEEN</w:t>
            </w:r>
          </w:p>
        </w:tc>
        <w:tc>
          <w:tcPr>
            <w:tcW w:w="369" w:type="pct"/>
          </w:tcPr>
          <w:p w:rsidR="00976667" w:rsidRDefault="00976667">
            <w:r>
              <w:t>106062-p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63.356667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</w:t>
            </w:r>
          </w:p>
        </w:tc>
        <w:tc>
          <w:tcPr>
            <w:tcW w:w="250" w:type="pct"/>
          </w:tcPr>
          <w:p w:rsidR="00976667" w:rsidRDefault="00976667">
            <w:r>
              <w:t>3241</w:t>
            </w:r>
          </w:p>
        </w:tc>
        <w:tc>
          <w:tcPr>
            <w:tcW w:w="376" w:type="pct"/>
          </w:tcPr>
          <w:p w:rsidR="00976667" w:rsidRDefault="00976667">
            <w:r>
              <w:t>Eman Yasir</w:t>
            </w:r>
          </w:p>
        </w:tc>
        <w:tc>
          <w:tcPr>
            <w:tcW w:w="394" w:type="pct"/>
          </w:tcPr>
          <w:p w:rsidR="00976667" w:rsidRDefault="00976667">
            <w:r>
              <w:t>Yasir Kaleem Khan</w:t>
            </w:r>
          </w:p>
        </w:tc>
        <w:tc>
          <w:tcPr>
            <w:tcW w:w="369" w:type="pct"/>
          </w:tcPr>
          <w:p w:rsidR="00976667" w:rsidRDefault="00976667">
            <w:r>
              <w:t>97942-P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14.588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63.248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http://doi.org/10.5281/zenodo.3580139,       http://doi.org/10.5281/zenodo.3580137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</w:t>
            </w:r>
          </w:p>
        </w:tc>
        <w:tc>
          <w:tcPr>
            <w:tcW w:w="250" w:type="pct"/>
          </w:tcPr>
          <w:p w:rsidR="00976667" w:rsidRDefault="00976667">
            <w:r>
              <w:t>11326</w:t>
            </w:r>
          </w:p>
        </w:tc>
        <w:tc>
          <w:tcPr>
            <w:tcW w:w="376" w:type="pct"/>
          </w:tcPr>
          <w:p w:rsidR="00976667" w:rsidRDefault="00976667">
            <w:r>
              <w:t>Usman Farooq Dar</w:t>
            </w:r>
          </w:p>
        </w:tc>
        <w:tc>
          <w:tcPr>
            <w:tcW w:w="394" w:type="pct"/>
          </w:tcPr>
          <w:p w:rsidR="00976667" w:rsidRDefault="00976667">
            <w:r>
              <w:t>Hafiz Farooq Ahsan Ullah Dar</w:t>
            </w:r>
          </w:p>
        </w:tc>
        <w:tc>
          <w:tcPr>
            <w:tcW w:w="369" w:type="pct"/>
          </w:tcPr>
          <w:p w:rsidR="00976667" w:rsidRDefault="00976667">
            <w:r>
              <w:t>74988-P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12.523404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63.183404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</w:t>
            </w:r>
          </w:p>
        </w:tc>
        <w:tc>
          <w:tcPr>
            <w:tcW w:w="250" w:type="pct"/>
          </w:tcPr>
          <w:p w:rsidR="00976667" w:rsidRDefault="00976667">
            <w:r>
              <w:t>15341</w:t>
            </w:r>
          </w:p>
        </w:tc>
        <w:tc>
          <w:tcPr>
            <w:tcW w:w="376" w:type="pct"/>
          </w:tcPr>
          <w:p w:rsidR="00976667" w:rsidRDefault="00976667">
            <w:r>
              <w:t>Abaid Ur Rehman</w:t>
            </w:r>
          </w:p>
        </w:tc>
        <w:tc>
          <w:tcPr>
            <w:tcW w:w="394" w:type="pct"/>
          </w:tcPr>
          <w:p w:rsidR="00976667" w:rsidRDefault="00976667">
            <w:r>
              <w:t>Zia Ul Haq</w:t>
            </w:r>
          </w:p>
        </w:tc>
        <w:tc>
          <w:tcPr>
            <w:tcW w:w="369" w:type="pct"/>
          </w:tcPr>
          <w:p w:rsidR="00976667" w:rsidRDefault="00976667">
            <w:r>
              <w:t>101761-P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63.154167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</w:t>
            </w:r>
          </w:p>
        </w:tc>
        <w:tc>
          <w:tcPr>
            <w:tcW w:w="250" w:type="pct"/>
          </w:tcPr>
          <w:p w:rsidR="00976667" w:rsidRDefault="00976667">
            <w:r>
              <w:t>16706</w:t>
            </w:r>
          </w:p>
        </w:tc>
        <w:tc>
          <w:tcPr>
            <w:tcW w:w="376" w:type="pct"/>
          </w:tcPr>
          <w:p w:rsidR="00976667" w:rsidRDefault="00976667">
            <w:r>
              <w:t>Aroosa Kanwal</w:t>
            </w:r>
          </w:p>
        </w:tc>
        <w:tc>
          <w:tcPr>
            <w:tcW w:w="394" w:type="pct"/>
          </w:tcPr>
          <w:p w:rsidR="00976667" w:rsidRDefault="00976667">
            <w:r>
              <w:t>Malik Allah Yar</w:t>
            </w:r>
          </w:p>
        </w:tc>
        <w:tc>
          <w:tcPr>
            <w:tcW w:w="369" w:type="pct"/>
          </w:tcPr>
          <w:p w:rsidR="00976667" w:rsidRDefault="00976667">
            <w:r>
              <w:t>103289-P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63.129167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PJPS-22-SP-35-71,       PJPS-22-SP-35-109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</w:t>
            </w:r>
          </w:p>
        </w:tc>
        <w:tc>
          <w:tcPr>
            <w:tcW w:w="250" w:type="pct"/>
          </w:tcPr>
          <w:p w:rsidR="00976667" w:rsidRDefault="00976667">
            <w:r>
              <w:t>15184</w:t>
            </w:r>
          </w:p>
        </w:tc>
        <w:tc>
          <w:tcPr>
            <w:tcW w:w="376" w:type="pct"/>
          </w:tcPr>
          <w:p w:rsidR="00976667" w:rsidRDefault="00976667">
            <w:r>
              <w:t>Qura Tull Ain</w:t>
            </w:r>
          </w:p>
        </w:tc>
        <w:tc>
          <w:tcPr>
            <w:tcW w:w="394" w:type="pct"/>
          </w:tcPr>
          <w:p w:rsidR="00976667" w:rsidRDefault="00976667">
            <w:r>
              <w:t>Muhammad Asif</w:t>
            </w:r>
          </w:p>
        </w:tc>
        <w:tc>
          <w:tcPr>
            <w:tcW w:w="369" w:type="pct"/>
          </w:tcPr>
          <w:p w:rsidR="00976667" w:rsidRDefault="00976667">
            <w:r>
              <w:t>111188-P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63.125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</w:t>
            </w:r>
          </w:p>
        </w:tc>
        <w:tc>
          <w:tcPr>
            <w:tcW w:w="250" w:type="pct"/>
          </w:tcPr>
          <w:p w:rsidR="00976667" w:rsidRDefault="00976667">
            <w:r>
              <w:t>5520</w:t>
            </w:r>
          </w:p>
        </w:tc>
        <w:tc>
          <w:tcPr>
            <w:tcW w:w="376" w:type="pct"/>
          </w:tcPr>
          <w:p w:rsidR="00976667" w:rsidRDefault="00976667">
            <w:r>
              <w:t>Komal Khalid</w:t>
            </w:r>
          </w:p>
        </w:tc>
        <w:tc>
          <w:tcPr>
            <w:tcW w:w="394" w:type="pct"/>
          </w:tcPr>
          <w:p w:rsidR="00976667" w:rsidRDefault="00976667">
            <w:r>
              <w:t>Khalid Pervaiz</w:t>
            </w:r>
          </w:p>
        </w:tc>
        <w:tc>
          <w:tcPr>
            <w:tcW w:w="369" w:type="pct"/>
          </w:tcPr>
          <w:p w:rsidR="00976667" w:rsidRDefault="00976667">
            <w:r>
              <w:t>89406-P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13.4833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63.1233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      https://doi.org/10.47750/pnr.20</w:t>
            </w:r>
            <w:r>
              <w:lastRenderedPageBreak/>
              <w:t>22.13.S06.117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71</w:t>
            </w:r>
          </w:p>
        </w:tc>
        <w:tc>
          <w:tcPr>
            <w:tcW w:w="250" w:type="pct"/>
          </w:tcPr>
          <w:p w:rsidR="00976667" w:rsidRDefault="00976667">
            <w:r>
              <w:t>4626</w:t>
            </w:r>
          </w:p>
        </w:tc>
        <w:tc>
          <w:tcPr>
            <w:tcW w:w="376" w:type="pct"/>
          </w:tcPr>
          <w:p w:rsidR="00976667" w:rsidRDefault="00976667">
            <w:r>
              <w:t>Dr Aniqa Riaz</w:t>
            </w:r>
          </w:p>
        </w:tc>
        <w:tc>
          <w:tcPr>
            <w:tcW w:w="394" w:type="pct"/>
          </w:tcPr>
          <w:p w:rsidR="00976667" w:rsidRDefault="00976667">
            <w:r>
              <w:t>Hafiz Bilal Hassan</w:t>
            </w:r>
          </w:p>
        </w:tc>
        <w:tc>
          <w:tcPr>
            <w:tcW w:w="369" w:type="pct"/>
          </w:tcPr>
          <w:p w:rsidR="00976667" w:rsidRDefault="00976667">
            <w:r>
              <w:t>81205-P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63.108333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https://zenodo.org/record/4445702#.YtQh9qBBzIU,       http://Doi.Org/10.5281/Zenodo.4444792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</w:t>
            </w:r>
          </w:p>
        </w:tc>
        <w:tc>
          <w:tcPr>
            <w:tcW w:w="250" w:type="pct"/>
          </w:tcPr>
          <w:p w:rsidR="00976667" w:rsidRDefault="00976667">
            <w:r>
              <w:t>16590</w:t>
            </w:r>
          </w:p>
        </w:tc>
        <w:tc>
          <w:tcPr>
            <w:tcW w:w="376" w:type="pct"/>
          </w:tcPr>
          <w:p w:rsidR="00976667" w:rsidRDefault="00976667">
            <w:r>
              <w:t>Ambreen Zahra</w:t>
            </w:r>
          </w:p>
        </w:tc>
        <w:tc>
          <w:tcPr>
            <w:tcW w:w="394" w:type="pct"/>
          </w:tcPr>
          <w:p w:rsidR="00976667" w:rsidRDefault="00976667">
            <w:r>
              <w:t>Manzoor Hussain</w:t>
            </w:r>
          </w:p>
        </w:tc>
        <w:tc>
          <w:tcPr>
            <w:tcW w:w="369" w:type="pct"/>
          </w:tcPr>
          <w:p w:rsidR="00976667" w:rsidRDefault="00976667">
            <w:r>
              <w:t>90230-P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63.088333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</w:t>
            </w:r>
          </w:p>
        </w:tc>
        <w:tc>
          <w:tcPr>
            <w:tcW w:w="250" w:type="pct"/>
          </w:tcPr>
          <w:p w:rsidR="00976667" w:rsidRDefault="00976667">
            <w:r>
              <w:t>6889</w:t>
            </w:r>
          </w:p>
        </w:tc>
        <w:tc>
          <w:tcPr>
            <w:tcW w:w="376" w:type="pct"/>
          </w:tcPr>
          <w:p w:rsidR="00976667" w:rsidRDefault="00976667">
            <w:r>
              <w:t>Hafiz Muhammad Huzaifa Irfan</w:t>
            </w:r>
          </w:p>
        </w:tc>
        <w:tc>
          <w:tcPr>
            <w:tcW w:w="394" w:type="pct"/>
          </w:tcPr>
          <w:p w:rsidR="00976667" w:rsidRDefault="00976667">
            <w:r>
              <w:t>Khadim Hussain</w:t>
            </w:r>
          </w:p>
        </w:tc>
        <w:tc>
          <w:tcPr>
            <w:tcW w:w="369" w:type="pct"/>
          </w:tcPr>
          <w:p w:rsidR="00976667" w:rsidRDefault="00976667">
            <w:r>
              <w:t>104302-P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63.043334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</w:t>
            </w:r>
          </w:p>
        </w:tc>
        <w:tc>
          <w:tcPr>
            <w:tcW w:w="250" w:type="pct"/>
          </w:tcPr>
          <w:p w:rsidR="00976667" w:rsidRDefault="00976667">
            <w:r>
              <w:t>21229</w:t>
            </w:r>
          </w:p>
        </w:tc>
        <w:tc>
          <w:tcPr>
            <w:tcW w:w="376" w:type="pct"/>
          </w:tcPr>
          <w:p w:rsidR="00976667" w:rsidRDefault="00976667">
            <w:r>
              <w:t>Faran Umer Qureshi</w:t>
            </w:r>
          </w:p>
        </w:tc>
        <w:tc>
          <w:tcPr>
            <w:tcW w:w="394" w:type="pct"/>
          </w:tcPr>
          <w:p w:rsidR="00976667" w:rsidRDefault="00976667">
            <w:r>
              <w:t>Khalid Umar Qureshi Hashmi</w:t>
            </w:r>
          </w:p>
        </w:tc>
        <w:tc>
          <w:tcPr>
            <w:tcW w:w="369" w:type="pct"/>
          </w:tcPr>
          <w:p w:rsidR="00976667" w:rsidRDefault="00976667">
            <w:r>
              <w:t>93958-P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13.963265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63.023265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</w:t>
            </w:r>
          </w:p>
        </w:tc>
        <w:tc>
          <w:tcPr>
            <w:tcW w:w="250" w:type="pct"/>
          </w:tcPr>
          <w:p w:rsidR="00976667" w:rsidRDefault="00976667">
            <w:r>
              <w:t>21187</w:t>
            </w:r>
          </w:p>
        </w:tc>
        <w:tc>
          <w:tcPr>
            <w:tcW w:w="376" w:type="pct"/>
          </w:tcPr>
          <w:p w:rsidR="00976667" w:rsidRDefault="00976667">
            <w:r>
              <w:t>Masood Mahmood</w:t>
            </w:r>
          </w:p>
        </w:tc>
        <w:tc>
          <w:tcPr>
            <w:tcW w:w="394" w:type="pct"/>
          </w:tcPr>
          <w:p w:rsidR="00976667" w:rsidRDefault="00976667">
            <w:r>
              <w:t>Muhammad Mahmood Amer</w:t>
            </w:r>
          </w:p>
        </w:tc>
        <w:tc>
          <w:tcPr>
            <w:tcW w:w="369" w:type="pct"/>
          </w:tcPr>
          <w:p w:rsidR="00976667" w:rsidRDefault="00976667">
            <w:r>
              <w:t>79030-P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14.905128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63.005128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10.29309/TPMJ/2020.27.07.4168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</w:t>
            </w:r>
          </w:p>
        </w:tc>
        <w:tc>
          <w:tcPr>
            <w:tcW w:w="250" w:type="pct"/>
          </w:tcPr>
          <w:p w:rsidR="00976667" w:rsidRDefault="00976667">
            <w:r>
              <w:t>19035</w:t>
            </w:r>
          </w:p>
        </w:tc>
        <w:tc>
          <w:tcPr>
            <w:tcW w:w="376" w:type="pct"/>
          </w:tcPr>
          <w:p w:rsidR="00976667" w:rsidRDefault="00976667">
            <w:r>
              <w:t>Warda Atiq</w:t>
            </w:r>
          </w:p>
        </w:tc>
        <w:tc>
          <w:tcPr>
            <w:tcW w:w="394" w:type="pct"/>
          </w:tcPr>
          <w:p w:rsidR="00976667" w:rsidRDefault="00976667">
            <w:r>
              <w:t>Muhammad Abdul Rab Atiq</w:t>
            </w:r>
          </w:p>
        </w:tc>
        <w:tc>
          <w:tcPr>
            <w:tcW w:w="369" w:type="pct"/>
          </w:tcPr>
          <w:p w:rsidR="00976667" w:rsidRDefault="00976667">
            <w:r>
              <w:t>108544-P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14.356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62.969333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</w:t>
            </w:r>
          </w:p>
        </w:tc>
        <w:tc>
          <w:tcPr>
            <w:tcW w:w="250" w:type="pct"/>
          </w:tcPr>
          <w:p w:rsidR="00976667" w:rsidRDefault="00976667">
            <w:r>
              <w:t>3779</w:t>
            </w:r>
          </w:p>
        </w:tc>
        <w:tc>
          <w:tcPr>
            <w:tcW w:w="376" w:type="pct"/>
          </w:tcPr>
          <w:p w:rsidR="00976667" w:rsidRDefault="00976667">
            <w:r>
              <w:t>Hafiza Ameema Saleem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109806-P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62.966667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</w:t>
            </w:r>
          </w:p>
        </w:tc>
        <w:tc>
          <w:tcPr>
            <w:tcW w:w="250" w:type="pct"/>
          </w:tcPr>
          <w:p w:rsidR="00976667" w:rsidRDefault="00976667">
            <w:r>
              <w:t>21511</w:t>
            </w:r>
          </w:p>
        </w:tc>
        <w:tc>
          <w:tcPr>
            <w:tcW w:w="376" w:type="pct"/>
          </w:tcPr>
          <w:p w:rsidR="00976667" w:rsidRDefault="00976667">
            <w:r>
              <w:t>Muazzma Siddiqa</w:t>
            </w:r>
          </w:p>
        </w:tc>
        <w:tc>
          <w:tcPr>
            <w:tcW w:w="394" w:type="pct"/>
          </w:tcPr>
          <w:p w:rsidR="00976667" w:rsidRDefault="00976667">
            <w:r>
              <w:t xml:space="preserve">Javaid Safdar </w:t>
            </w:r>
          </w:p>
        </w:tc>
        <w:tc>
          <w:tcPr>
            <w:tcW w:w="369" w:type="pct"/>
          </w:tcPr>
          <w:p w:rsidR="00976667" w:rsidRDefault="00976667">
            <w:r>
              <w:t>96315-P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62.945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10.9734/jpri/2021/v33i49A33316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</w:t>
            </w:r>
          </w:p>
        </w:tc>
        <w:tc>
          <w:tcPr>
            <w:tcW w:w="250" w:type="pct"/>
          </w:tcPr>
          <w:p w:rsidR="00976667" w:rsidRDefault="00976667">
            <w:r>
              <w:t>20476</w:t>
            </w:r>
          </w:p>
        </w:tc>
        <w:tc>
          <w:tcPr>
            <w:tcW w:w="376" w:type="pct"/>
          </w:tcPr>
          <w:p w:rsidR="00976667" w:rsidRDefault="00976667">
            <w:r>
              <w:t>Rukhsana Perveen</w:t>
            </w:r>
          </w:p>
        </w:tc>
        <w:tc>
          <w:tcPr>
            <w:tcW w:w="394" w:type="pct"/>
          </w:tcPr>
          <w:p w:rsidR="00976667" w:rsidRDefault="00976667">
            <w:r>
              <w:t>Muhammad Yousaf</w:t>
            </w:r>
          </w:p>
        </w:tc>
        <w:tc>
          <w:tcPr>
            <w:tcW w:w="369" w:type="pct"/>
          </w:tcPr>
          <w:p w:rsidR="00976667" w:rsidRDefault="00976667">
            <w:r>
              <w:t>85071-P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62.8975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</w:t>
            </w:r>
          </w:p>
        </w:tc>
        <w:tc>
          <w:tcPr>
            <w:tcW w:w="250" w:type="pct"/>
          </w:tcPr>
          <w:p w:rsidR="00976667" w:rsidRDefault="00976667">
            <w:r>
              <w:t>20472</w:t>
            </w:r>
          </w:p>
        </w:tc>
        <w:tc>
          <w:tcPr>
            <w:tcW w:w="376" w:type="pct"/>
          </w:tcPr>
          <w:p w:rsidR="00976667" w:rsidRDefault="00976667">
            <w:r>
              <w:t>Adeela Yasmeen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basheer </w:t>
            </w:r>
          </w:p>
        </w:tc>
        <w:tc>
          <w:tcPr>
            <w:tcW w:w="369" w:type="pct"/>
          </w:tcPr>
          <w:p w:rsidR="00976667" w:rsidRDefault="00976667">
            <w:r>
              <w:t>103447-P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62.880833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</w:t>
            </w:r>
          </w:p>
        </w:tc>
        <w:tc>
          <w:tcPr>
            <w:tcW w:w="250" w:type="pct"/>
          </w:tcPr>
          <w:p w:rsidR="00976667" w:rsidRDefault="00976667">
            <w:r>
              <w:t>2196</w:t>
            </w:r>
          </w:p>
        </w:tc>
        <w:tc>
          <w:tcPr>
            <w:tcW w:w="376" w:type="pct"/>
          </w:tcPr>
          <w:p w:rsidR="00976667" w:rsidRDefault="00976667">
            <w:r>
              <w:t>Hananzulfqar</w:t>
            </w:r>
          </w:p>
        </w:tc>
        <w:tc>
          <w:tcPr>
            <w:tcW w:w="394" w:type="pct"/>
          </w:tcPr>
          <w:p w:rsidR="00976667" w:rsidRDefault="00976667">
            <w:r>
              <w:t>Zulfqar Ali</w:t>
            </w:r>
          </w:p>
        </w:tc>
        <w:tc>
          <w:tcPr>
            <w:tcW w:w="369" w:type="pct"/>
          </w:tcPr>
          <w:p w:rsidR="00976667" w:rsidRDefault="00976667">
            <w:r>
              <w:t>89712-p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62.86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http://doi.org/10.5281/zenodo.3262281,       http://doi.org/10.5281/zenodo.3262279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</w:t>
            </w:r>
          </w:p>
        </w:tc>
        <w:tc>
          <w:tcPr>
            <w:tcW w:w="250" w:type="pct"/>
          </w:tcPr>
          <w:p w:rsidR="00976667" w:rsidRDefault="00976667">
            <w:r>
              <w:t>18795</w:t>
            </w:r>
          </w:p>
        </w:tc>
        <w:tc>
          <w:tcPr>
            <w:tcW w:w="376" w:type="pct"/>
          </w:tcPr>
          <w:p w:rsidR="00976667" w:rsidRDefault="00976667">
            <w:r>
              <w:t>Nazish Batool</w:t>
            </w:r>
          </w:p>
        </w:tc>
        <w:tc>
          <w:tcPr>
            <w:tcW w:w="394" w:type="pct"/>
          </w:tcPr>
          <w:p w:rsidR="00976667" w:rsidRDefault="00976667">
            <w:r>
              <w:t>MUHAMMAD SULEMAN</w:t>
            </w:r>
          </w:p>
        </w:tc>
        <w:tc>
          <w:tcPr>
            <w:tcW w:w="369" w:type="pct"/>
          </w:tcPr>
          <w:p w:rsidR="00976667" w:rsidRDefault="00976667">
            <w:r>
              <w:t>88961-P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62.858333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</w:t>
            </w:r>
          </w:p>
        </w:tc>
        <w:tc>
          <w:tcPr>
            <w:tcW w:w="250" w:type="pct"/>
          </w:tcPr>
          <w:p w:rsidR="00976667" w:rsidRDefault="00976667">
            <w:r>
              <w:t>16905</w:t>
            </w:r>
          </w:p>
        </w:tc>
        <w:tc>
          <w:tcPr>
            <w:tcW w:w="376" w:type="pct"/>
          </w:tcPr>
          <w:p w:rsidR="00976667" w:rsidRDefault="00976667">
            <w:r>
              <w:t>Arsalan Nasir</w:t>
            </w:r>
          </w:p>
        </w:tc>
        <w:tc>
          <w:tcPr>
            <w:tcW w:w="394" w:type="pct"/>
          </w:tcPr>
          <w:p w:rsidR="00976667" w:rsidRDefault="00976667">
            <w:r>
              <w:t>Nasir Ali Zaidi</w:t>
            </w:r>
          </w:p>
        </w:tc>
        <w:tc>
          <w:tcPr>
            <w:tcW w:w="369" w:type="pct"/>
          </w:tcPr>
          <w:p w:rsidR="00976667" w:rsidRDefault="00976667">
            <w:r>
              <w:t>89017-P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12.183333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62.783333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https://doi.org/10.17605/OSF.IO/5X39U,       https://doi.org/10.53350/pjmhs221651262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</w:t>
            </w:r>
          </w:p>
        </w:tc>
        <w:tc>
          <w:tcPr>
            <w:tcW w:w="250" w:type="pct"/>
          </w:tcPr>
          <w:p w:rsidR="00976667" w:rsidRDefault="00976667">
            <w:r>
              <w:t>7551</w:t>
            </w:r>
          </w:p>
        </w:tc>
        <w:tc>
          <w:tcPr>
            <w:tcW w:w="376" w:type="pct"/>
          </w:tcPr>
          <w:p w:rsidR="00976667" w:rsidRDefault="00976667">
            <w:r>
              <w:t>Faria Ali</w:t>
            </w:r>
          </w:p>
        </w:tc>
        <w:tc>
          <w:tcPr>
            <w:tcW w:w="394" w:type="pct"/>
          </w:tcPr>
          <w:p w:rsidR="00976667" w:rsidRDefault="00976667">
            <w:r>
              <w:t>Muhammad Ali</w:t>
            </w:r>
          </w:p>
        </w:tc>
        <w:tc>
          <w:tcPr>
            <w:tcW w:w="369" w:type="pct"/>
          </w:tcPr>
          <w:p w:rsidR="00976667" w:rsidRDefault="00976667">
            <w:r>
              <w:t>97014-P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18.5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62.7725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</w:t>
            </w:r>
          </w:p>
        </w:tc>
        <w:tc>
          <w:tcPr>
            <w:tcW w:w="250" w:type="pct"/>
          </w:tcPr>
          <w:p w:rsidR="00976667" w:rsidRDefault="00976667">
            <w:r>
              <w:t>5576</w:t>
            </w:r>
          </w:p>
        </w:tc>
        <w:tc>
          <w:tcPr>
            <w:tcW w:w="376" w:type="pct"/>
          </w:tcPr>
          <w:p w:rsidR="00976667" w:rsidRDefault="00976667">
            <w:r>
              <w:t>Noor.Ul.Ain Lali</w:t>
            </w:r>
          </w:p>
        </w:tc>
        <w:tc>
          <w:tcPr>
            <w:tcW w:w="394" w:type="pct"/>
          </w:tcPr>
          <w:p w:rsidR="00976667" w:rsidRDefault="00976667">
            <w:r>
              <w:t>Muhammad Pervaiz Lali</w:t>
            </w:r>
          </w:p>
        </w:tc>
        <w:tc>
          <w:tcPr>
            <w:tcW w:w="369" w:type="pct"/>
          </w:tcPr>
          <w:p w:rsidR="00976667" w:rsidRDefault="00976667">
            <w:r>
              <w:t>110859-P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5.0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62.766667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https://doi.org/10.3390/ph15040492,       https://doi.org/10.3390/molecules27207004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86</w:t>
            </w:r>
          </w:p>
        </w:tc>
        <w:tc>
          <w:tcPr>
            <w:tcW w:w="250" w:type="pct"/>
          </w:tcPr>
          <w:p w:rsidR="00976667" w:rsidRDefault="00976667">
            <w:r>
              <w:t>21256</w:t>
            </w:r>
          </w:p>
        </w:tc>
        <w:tc>
          <w:tcPr>
            <w:tcW w:w="376" w:type="pct"/>
          </w:tcPr>
          <w:p w:rsidR="00976667" w:rsidRDefault="00976667">
            <w:r>
              <w:t>Ammar Asif</w:t>
            </w:r>
          </w:p>
        </w:tc>
        <w:tc>
          <w:tcPr>
            <w:tcW w:w="394" w:type="pct"/>
          </w:tcPr>
          <w:p w:rsidR="00976667" w:rsidRDefault="00976667">
            <w:r>
              <w:t>Asif Raza</w:t>
            </w:r>
          </w:p>
        </w:tc>
        <w:tc>
          <w:tcPr>
            <w:tcW w:w="369" w:type="pct"/>
          </w:tcPr>
          <w:p w:rsidR="00976667" w:rsidRDefault="00976667">
            <w:r>
              <w:t>96526-p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62.733333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</w:t>
            </w:r>
          </w:p>
        </w:tc>
        <w:tc>
          <w:tcPr>
            <w:tcW w:w="250" w:type="pct"/>
          </w:tcPr>
          <w:p w:rsidR="00976667" w:rsidRDefault="00976667">
            <w:r>
              <w:t>17199</w:t>
            </w:r>
          </w:p>
        </w:tc>
        <w:tc>
          <w:tcPr>
            <w:tcW w:w="376" w:type="pct"/>
          </w:tcPr>
          <w:p w:rsidR="00976667" w:rsidRDefault="00976667">
            <w:r>
              <w:t>Aiman Khalil</w:t>
            </w:r>
          </w:p>
        </w:tc>
        <w:tc>
          <w:tcPr>
            <w:tcW w:w="394" w:type="pct"/>
          </w:tcPr>
          <w:p w:rsidR="00976667" w:rsidRDefault="00976667">
            <w:r>
              <w:t>khalil u rehman</w:t>
            </w:r>
          </w:p>
        </w:tc>
        <w:tc>
          <w:tcPr>
            <w:tcW w:w="369" w:type="pct"/>
          </w:tcPr>
          <w:p w:rsidR="00976667" w:rsidRDefault="00976667">
            <w:r>
              <w:t>82245-p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62.719167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</w:t>
            </w:r>
          </w:p>
        </w:tc>
        <w:tc>
          <w:tcPr>
            <w:tcW w:w="250" w:type="pct"/>
          </w:tcPr>
          <w:p w:rsidR="00976667" w:rsidRDefault="00976667">
            <w:r>
              <w:t>20990</w:t>
            </w:r>
          </w:p>
        </w:tc>
        <w:tc>
          <w:tcPr>
            <w:tcW w:w="376" w:type="pct"/>
          </w:tcPr>
          <w:p w:rsidR="00976667" w:rsidRDefault="00976667">
            <w:r>
              <w:t>Hafiz Muhammad Salman Javed</w:t>
            </w:r>
          </w:p>
        </w:tc>
        <w:tc>
          <w:tcPr>
            <w:tcW w:w="394" w:type="pct"/>
          </w:tcPr>
          <w:p w:rsidR="00976667" w:rsidRDefault="00976667">
            <w:r>
              <w:t>Javed Iqbal</w:t>
            </w:r>
          </w:p>
        </w:tc>
        <w:tc>
          <w:tcPr>
            <w:tcW w:w="369" w:type="pct"/>
          </w:tcPr>
          <w:p w:rsidR="00976667" w:rsidRDefault="00976667">
            <w:r>
              <w:t>95909-P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12.75102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62.71102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</w:t>
            </w:r>
          </w:p>
        </w:tc>
        <w:tc>
          <w:tcPr>
            <w:tcW w:w="250" w:type="pct"/>
          </w:tcPr>
          <w:p w:rsidR="00976667" w:rsidRDefault="00976667">
            <w:r>
              <w:t>21703</w:t>
            </w:r>
          </w:p>
        </w:tc>
        <w:tc>
          <w:tcPr>
            <w:tcW w:w="376" w:type="pct"/>
          </w:tcPr>
          <w:p w:rsidR="00976667" w:rsidRDefault="00976667">
            <w:r>
              <w:t>Muhammad Jawwad Tahir</w:t>
            </w:r>
          </w:p>
        </w:tc>
        <w:tc>
          <w:tcPr>
            <w:tcW w:w="394" w:type="pct"/>
          </w:tcPr>
          <w:p w:rsidR="00976667" w:rsidRDefault="00976667">
            <w:r>
              <w:t>Muhammad Tahir Saleem</w:t>
            </w:r>
          </w:p>
        </w:tc>
        <w:tc>
          <w:tcPr>
            <w:tcW w:w="369" w:type="pct"/>
          </w:tcPr>
          <w:p w:rsidR="00976667" w:rsidRDefault="00976667">
            <w:r>
              <w:t>71751-p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12.734694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62.694694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</w:t>
            </w:r>
          </w:p>
        </w:tc>
        <w:tc>
          <w:tcPr>
            <w:tcW w:w="250" w:type="pct"/>
          </w:tcPr>
          <w:p w:rsidR="00976667" w:rsidRDefault="00976667">
            <w:r>
              <w:t>18177</w:t>
            </w:r>
          </w:p>
        </w:tc>
        <w:tc>
          <w:tcPr>
            <w:tcW w:w="376" w:type="pct"/>
          </w:tcPr>
          <w:p w:rsidR="00976667" w:rsidRDefault="00976667">
            <w:r>
              <w:t>Ali Nasim Chattha</w:t>
            </w:r>
          </w:p>
        </w:tc>
        <w:tc>
          <w:tcPr>
            <w:tcW w:w="394" w:type="pct"/>
          </w:tcPr>
          <w:p w:rsidR="00976667" w:rsidRDefault="00976667">
            <w:r>
              <w:t>Nasim Ullah Chattha</w:t>
            </w:r>
          </w:p>
        </w:tc>
        <w:tc>
          <w:tcPr>
            <w:tcW w:w="369" w:type="pct"/>
          </w:tcPr>
          <w:p w:rsidR="00976667" w:rsidRDefault="00976667">
            <w:r>
              <w:t>85891-P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12.677895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62.637895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</w:t>
            </w:r>
          </w:p>
        </w:tc>
        <w:tc>
          <w:tcPr>
            <w:tcW w:w="250" w:type="pct"/>
          </w:tcPr>
          <w:p w:rsidR="00976667" w:rsidRDefault="00976667">
            <w:r>
              <w:t>21158</w:t>
            </w:r>
          </w:p>
        </w:tc>
        <w:tc>
          <w:tcPr>
            <w:tcW w:w="376" w:type="pct"/>
          </w:tcPr>
          <w:p w:rsidR="00976667" w:rsidRDefault="00976667">
            <w:r>
              <w:t>Asif Ali</w:t>
            </w:r>
          </w:p>
        </w:tc>
        <w:tc>
          <w:tcPr>
            <w:tcW w:w="394" w:type="pct"/>
          </w:tcPr>
          <w:p w:rsidR="00976667" w:rsidRDefault="00976667">
            <w:r>
              <w:t>Hakim Ali</w:t>
            </w:r>
          </w:p>
        </w:tc>
        <w:tc>
          <w:tcPr>
            <w:tcW w:w="369" w:type="pct"/>
          </w:tcPr>
          <w:p w:rsidR="00976667" w:rsidRDefault="00976667">
            <w:r>
              <w:t>107596-P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12.654167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62.614167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</w:t>
            </w:r>
          </w:p>
        </w:tc>
        <w:tc>
          <w:tcPr>
            <w:tcW w:w="250" w:type="pct"/>
          </w:tcPr>
          <w:p w:rsidR="00976667" w:rsidRDefault="00976667">
            <w:r>
              <w:t>7929</w:t>
            </w:r>
          </w:p>
        </w:tc>
        <w:tc>
          <w:tcPr>
            <w:tcW w:w="376" w:type="pct"/>
          </w:tcPr>
          <w:p w:rsidR="00976667" w:rsidRDefault="00976667">
            <w:r>
              <w:t>Shanza Choudhary</w:t>
            </w:r>
          </w:p>
        </w:tc>
        <w:tc>
          <w:tcPr>
            <w:tcW w:w="394" w:type="pct"/>
          </w:tcPr>
          <w:p w:rsidR="00976667" w:rsidRDefault="00976667">
            <w:r>
              <w:t>Muhammad Mamoon Azhar</w:t>
            </w:r>
          </w:p>
        </w:tc>
        <w:tc>
          <w:tcPr>
            <w:tcW w:w="369" w:type="pct"/>
          </w:tcPr>
          <w:p w:rsidR="00976667" w:rsidRDefault="00976667">
            <w:r>
              <w:t>101521-P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16.320833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62.560833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</w:t>
            </w:r>
          </w:p>
        </w:tc>
        <w:tc>
          <w:tcPr>
            <w:tcW w:w="250" w:type="pct"/>
          </w:tcPr>
          <w:p w:rsidR="00976667" w:rsidRDefault="00976667">
            <w:r>
              <w:t>16599</w:t>
            </w:r>
          </w:p>
        </w:tc>
        <w:tc>
          <w:tcPr>
            <w:tcW w:w="376" w:type="pct"/>
          </w:tcPr>
          <w:p w:rsidR="00976667" w:rsidRDefault="00976667">
            <w:r>
              <w:t>Aiza Mukhtar</w:t>
            </w:r>
          </w:p>
        </w:tc>
        <w:tc>
          <w:tcPr>
            <w:tcW w:w="394" w:type="pct"/>
          </w:tcPr>
          <w:p w:rsidR="00976667" w:rsidRDefault="00976667">
            <w:r>
              <w:t>Qaiser Hassan</w:t>
            </w:r>
          </w:p>
        </w:tc>
        <w:tc>
          <w:tcPr>
            <w:tcW w:w="369" w:type="pct"/>
          </w:tcPr>
          <w:p w:rsidR="00976667" w:rsidRDefault="00976667">
            <w:r>
              <w:t>104060-P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12.869388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62.509388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</w:t>
            </w:r>
          </w:p>
        </w:tc>
        <w:tc>
          <w:tcPr>
            <w:tcW w:w="250" w:type="pct"/>
          </w:tcPr>
          <w:p w:rsidR="00976667" w:rsidRDefault="00976667">
            <w:r>
              <w:t>16966</w:t>
            </w:r>
          </w:p>
        </w:tc>
        <w:tc>
          <w:tcPr>
            <w:tcW w:w="376" w:type="pct"/>
          </w:tcPr>
          <w:p w:rsidR="00976667" w:rsidRDefault="00976667">
            <w:r>
              <w:t>Muhammad Shafqat Ullah</w:t>
            </w:r>
          </w:p>
        </w:tc>
        <w:tc>
          <w:tcPr>
            <w:tcW w:w="394" w:type="pct"/>
          </w:tcPr>
          <w:p w:rsidR="00976667" w:rsidRDefault="00976667">
            <w:r>
              <w:t>Ubaid ullah</w:t>
            </w:r>
          </w:p>
        </w:tc>
        <w:tc>
          <w:tcPr>
            <w:tcW w:w="369" w:type="pct"/>
          </w:tcPr>
          <w:p w:rsidR="00976667" w:rsidRDefault="00976667">
            <w:r>
              <w:t>98483- 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62.491667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http://doi.org/10.5281/zenodo.2630753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</w:t>
            </w:r>
          </w:p>
        </w:tc>
        <w:tc>
          <w:tcPr>
            <w:tcW w:w="250" w:type="pct"/>
          </w:tcPr>
          <w:p w:rsidR="00976667" w:rsidRDefault="00976667">
            <w:r>
              <w:t>2509</w:t>
            </w:r>
          </w:p>
        </w:tc>
        <w:tc>
          <w:tcPr>
            <w:tcW w:w="376" w:type="pct"/>
          </w:tcPr>
          <w:p w:rsidR="00976667" w:rsidRDefault="00976667">
            <w:r>
              <w:t>Muhammad Usman Ghanni</w:t>
            </w:r>
          </w:p>
        </w:tc>
        <w:tc>
          <w:tcPr>
            <w:tcW w:w="394" w:type="pct"/>
          </w:tcPr>
          <w:p w:rsidR="00976667" w:rsidRDefault="00976667">
            <w:r>
              <w:t>Rana Zulfiqar Ahmad</w:t>
            </w:r>
          </w:p>
        </w:tc>
        <w:tc>
          <w:tcPr>
            <w:tcW w:w="369" w:type="pct"/>
          </w:tcPr>
          <w:p w:rsidR="00976667" w:rsidRDefault="00976667">
            <w:r>
              <w:t>99656-P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16.842857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17.833333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62.45619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https://doi.org/10.5281/zenodo.4013114,        https://doi.org/10.5281/zenodo.4013100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</w:t>
            </w:r>
          </w:p>
        </w:tc>
        <w:tc>
          <w:tcPr>
            <w:tcW w:w="250" w:type="pct"/>
          </w:tcPr>
          <w:p w:rsidR="00976667" w:rsidRDefault="00976667">
            <w:r>
              <w:t>2411</w:t>
            </w:r>
          </w:p>
        </w:tc>
        <w:tc>
          <w:tcPr>
            <w:tcW w:w="376" w:type="pct"/>
          </w:tcPr>
          <w:p w:rsidR="00976667" w:rsidRDefault="00976667">
            <w:r>
              <w:t>Abdul Shakoor</w:t>
            </w:r>
          </w:p>
        </w:tc>
        <w:tc>
          <w:tcPr>
            <w:tcW w:w="394" w:type="pct"/>
          </w:tcPr>
          <w:p w:rsidR="00976667" w:rsidRDefault="00976667">
            <w:r>
              <w:t>Mushtaque Ahmed Urf Kaura</w:t>
            </w:r>
          </w:p>
        </w:tc>
        <w:tc>
          <w:tcPr>
            <w:tcW w:w="369" w:type="pct"/>
          </w:tcPr>
          <w:p w:rsidR="00976667" w:rsidRDefault="00976667">
            <w:r>
              <w:t>98122-P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62.454167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https://doi.org/10.54393/pbmj.v5i1.277,       https://doi.org/10.54393/pbmj.v5i1.284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</w:t>
            </w:r>
          </w:p>
        </w:tc>
        <w:tc>
          <w:tcPr>
            <w:tcW w:w="250" w:type="pct"/>
          </w:tcPr>
          <w:p w:rsidR="00976667" w:rsidRDefault="00976667">
            <w:r>
              <w:t>20660</w:t>
            </w:r>
          </w:p>
        </w:tc>
        <w:tc>
          <w:tcPr>
            <w:tcW w:w="376" w:type="pct"/>
          </w:tcPr>
          <w:p w:rsidR="00976667" w:rsidRDefault="00976667">
            <w:r>
              <w:t>Usman Ahmed</w:t>
            </w:r>
          </w:p>
        </w:tc>
        <w:tc>
          <w:tcPr>
            <w:tcW w:w="394" w:type="pct"/>
          </w:tcPr>
          <w:p w:rsidR="00976667" w:rsidRDefault="00976667">
            <w:r>
              <w:t>Usman Ahmed</w:t>
            </w:r>
          </w:p>
        </w:tc>
        <w:tc>
          <w:tcPr>
            <w:tcW w:w="369" w:type="pct"/>
          </w:tcPr>
          <w:p w:rsidR="00976667" w:rsidRDefault="00976667">
            <w:r>
              <w:t>108049-p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62.443333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</w:t>
            </w:r>
          </w:p>
        </w:tc>
        <w:tc>
          <w:tcPr>
            <w:tcW w:w="250" w:type="pct"/>
          </w:tcPr>
          <w:p w:rsidR="00976667" w:rsidRDefault="00976667">
            <w:r>
              <w:t>16277</w:t>
            </w:r>
          </w:p>
        </w:tc>
        <w:tc>
          <w:tcPr>
            <w:tcW w:w="376" w:type="pct"/>
          </w:tcPr>
          <w:p w:rsidR="00976667" w:rsidRDefault="00976667">
            <w:r>
              <w:t>Huda Rauf</w:t>
            </w:r>
          </w:p>
        </w:tc>
        <w:tc>
          <w:tcPr>
            <w:tcW w:w="394" w:type="pct"/>
          </w:tcPr>
          <w:p w:rsidR="00976667" w:rsidRDefault="00976667">
            <w:r>
              <w:t>Shahroz Khan</w:t>
            </w:r>
          </w:p>
        </w:tc>
        <w:tc>
          <w:tcPr>
            <w:tcW w:w="369" w:type="pct"/>
          </w:tcPr>
          <w:p w:rsidR="00976667" w:rsidRDefault="00976667">
            <w:r>
              <w:t xml:space="preserve"> 89551-P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62.3625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https://doi.org/10.9734/jpri/2022/v34i33B36141,       https://doi.org/10.9734/jpri/2022/v34i33B36136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</w:t>
            </w:r>
          </w:p>
        </w:tc>
        <w:tc>
          <w:tcPr>
            <w:tcW w:w="250" w:type="pct"/>
          </w:tcPr>
          <w:p w:rsidR="00976667" w:rsidRDefault="00976667">
            <w:r>
              <w:t>7498</w:t>
            </w:r>
          </w:p>
        </w:tc>
        <w:tc>
          <w:tcPr>
            <w:tcW w:w="376" w:type="pct"/>
          </w:tcPr>
          <w:p w:rsidR="00976667" w:rsidRDefault="00976667">
            <w:r>
              <w:t>Atifshahzad</w:t>
            </w:r>
          </w:p>
        </w:tc>
        <w:tc>
          <w:tcPr>
            <w:tcW w:w="394" w:type="pct"/>
          </w:tcPr>
          <w:p w:rsidR="00976667" w:rsidRDefault="00976667">
            <w:r>
              <w:t>Muhammad Mansha</w:t>
            </w:r>
          </w:p>
        </w:tc>
        <w:tc>
          <w:tcPr>
            <w:tcW w:w="369" w:type="pct"/>
          </w:tcPr>
          <w:p w:rsidR="00976667" w:rsidRDefault="00976667">
            <w:r>
              <w:t>93936-p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62.339167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https://doi.org/10.53350/pjmhs221641236,       https://doi.org/10.53350/pjmhs221651080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</w:t>
            </w:r>
          </w:p>
        </w:tc>
        <w:tc>
          <w:tcPr>
            <w:tcW w:w="250" w:type="pct"/>
          </w:tcPr>
          <w:p w:rsidR="00976667" w:rsidRDefault="00976667">
            <w:r>
              <w:t>6729</w:t>
            </w:r>
          </w:p>
        </w:tc>
        <w:tc>
          <w:tcPr>
            <w:tcW w:w="376" w:type="pct"/>
          </w:tcPr>
          <w:p w:rsidR="00976667" w:rsidRDefault="00976667">
            <w:r>
              <w:t>Aizaz Afzal</w:t>
            </w:r>
          </w:p>
        </w:tc>
        <w:tc>
          <w:tcPr>
            <w:tcW w:w="394" w:type="pct"/>
          </w:tcPr>
          <w:p w:rsidR="00976667" w:rsidRDefault="00976667">
            <w:r>
              <w:t>Muhammad Afzal Naz</w:t>
            </w:r>
          </w:p>
        </w:tc>
        <w:tc>
          <w:tcPr>
            <w:tcW w:w="369" w:type="pct"/>
          </w:tcPr>
          <w:p w:rsidR="00976667" w:rsidRDefault="00976667">
            <w:r>
              <w:t>96524-P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62.3375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</w:t>
            </w:r>
          </w:p>
        </w:tc>
        <w:tc>
          <w:tcPr>
            <w:tcW w:w="250" w:type="pct"/>
          </w:tcPr>
          <w:p w:rsidR="00976667" w:rsidRDefault="00976667">
            <w:r>
              <w:t>2027</w:t>
            </w:r>
          </w:p>
        </w:tc>
        <w:tc>
          <w:tcPr>
            <w:tcW w:w="376" w:type="pct"/>
          </w:tcPr>
          <w:p w:rsidR="00976667" w:rsidRDefault="00976667">
            <w:r>
              <w:t>Faiza Sattar</w:t>
            </w:r>
          </w:p>
        </w:tc>
        <w:tc>
          <w:tcPr>
            <w:tcW w:w="394" w:type="pct"/>
          </w:tcPr>
          <w:p w:rsidR="00976667" w:rsidRDefault="00976667">
            <w:r>
              <w:t>Umer Zahoor</w:t>
            </w:r>
          </w:p>
        </w:tc>
        <w:tc>
          <w:tcPr>
            <w:tcW w:w="369" w:type="pct"/>
          </w:tcPr>
          <w:p w:rsidR="00976667" w:rsidRDefault="00976667">
            <w:r>
              <w:t>97638-P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62.320833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https://doi.org/10.53350/pjmhs22165805,       https://doi.org/10.53350/pjmhs22164804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102</w:t>
            </w:r>
          </w:p>
        </w:tc>
        <w:tc>
          <w:tcPr>
            <w:tcW w:w="250" w:type="pct"/>
          </w:tcPr>
          <w:p w:rsidR="00976667" w:rsidRDefault="00976667">
            <w:r>
              <w:t>16939</w:t>
            </w:r>
          </w:p>
        </w:tc>
        <w:tc>
          <w:tcPr>
            <w:tcW w:w="376" w:type="pct"/>
          </w:tcPr>
          <w:p w:rsidR="00976667" w:rsidRDefault="00976667">
            <w:r>
              <w:t>Iqra Amir</w:t>
            </w:r>
          </w:p>
        </w:tc>
        <w:tc>
          <w:tcPr>
            <w:tcW w:w="394" w:type="pct"/>
          </w:tcPr>
          <w:p w:rsidR="00976667" w:rsidRDefault="00976667">
            <w:r>
              <w:t>shaikh amir</w:t>
            </w:r>
          </w:p>
        </w:tc>
        <w:tc>
          <w:tcPr>
            <w:tcW w:w="369" w:type="pct"/>
          </w:tcPr>
          <w:p w:rsidR="00976667" w:rsidRDefault="00976667">
            <w:r>
              <w:t>105452-p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16.795238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62.268571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</w:t>
            </w:r>
          </w:p>
        </w:tc>
        <w:tc>
          <w:tcPr>
            <w:tcW w:w="250" w:type="pct"/>
          </w:tcPr>
          <w:p w:rsidR="00976667" w:rsidRDefault="00976667">
            <w:r>
              <w:t>3003</w:t>
            </w:r>
          </w:p>
        </w:tc>
        <w:tc>
          <w:tcPr>
            <w:tcW w:w="376" w:type="pct"/>
          </w:tcPr>
          <w:p w:rsidR="00976667" w:rsidRDefault="00976667">
            <w:r>
              <w:t>Nagina Nawaz</w:t>
            </w:r>
          </w:p>
        </w:tc>
        <w:tc>
          <w:tcPr>
            <w:tcW w:w="394" w:type="pct"/>
          </w:tcPr>
          <w:p w:rsidR="00976667" w:rsidRDefault="00976667">
            <w:r>
              <w:t>Muhammad Nawaz</w:t>
            </w:r>
          </w:p>
        </w:tc>
        <w:tc>
          <w:tcPr>
            <w:tcW w:w="369" w:type="pct"/>
          </w:tcPr>
          <w:p w:rsidR="00976667" w:rsidRDefault="00976667">
            <w:r>
              <w:t>87446-P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62.251667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</w:t>
            </w:r>
          </w:p>
        </w:tc>
        <w:tc>
          <w:tcPr>
            <w:tcW w:w="250" w:type="pct"/>
          </w:tcPr>
          <w:p w:rsidR="00976667" w:rsidRDefault="00976667">
            <w:r>
              <w:t>22058</w:t>
            </w:r>
          </w:p>
        </w:tc>
        <w:tc>
          <w:tcPr>
            <w:tcW w:w="376" w:type="pct"/>
          </w:tcPr>
          <w:p w:rsidR="00976667" w:rsidRDefault="00976667">
            <w:r>
              <w:t>Mustaeen Ud Din</w:t>
            </w:r>
          </w:p>
        </w:tc>
        <w:tc>
          <w:tcPr>
            <w:tcW w:w="394" w:type="pct"/>
          </w:tcPr>
          <w:p w:rsidR="00976667" w:rsidRDefault="00976667">
            <w:r>
              <w:t>Nizam Ud Din</w:t>
            </w:r>
          </w:p>
        </w:tc>
        <w:tc>
          <w:tcPr>
            <w:tcW w:w="369" w:type="pct"/>
          </w:tcPr>
          <w:p w:rsidR="00976667" w:rsidRDefault="00976667">
            <w:r>
              <w:t>106395-P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12.579167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62.219167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</w:t>
            </w:r>
          </w:p>
        </w:tc>
        <w:tc>
          <w:tcPr>
            <w:tcW w:w="250" w:type="pct"/>
          </w:tcPr>
          <w:p w:rsidR="00976667" w:rsidRDefault="00976667">
            <w:r>
              <w:t>18353</w:t>
            </w:r>
          </w:p>
        </w:tc>
        <w:tc>
          <w:tcPr>
            <w:tcW w:w="376" w:type="pct"/>
          </w:tcPr>
          <w:p w:rsidR="00976667" w:rsidRDefault="00976667">
            <w:r>
              <w:t>Wajahat Ahmed</w:t>
            </w:r>
          </w:p>
        </w:tc>
        <w:tc>
          <w:tcPr>
            <w:tcW w:w="394" w:type="pct"/>
          </w:tcPr>
          <w:p w:rsidR="00976667" w:rsidRDefault="00976667">
            <w:r>
              <w:t>Mushtaq Ahmed</w:t>
            </w:r>
          </w:p>
        </w:tc>
        <w:tc>
          <w:tcPr>
            <w:tcW w:w="369" w:type="pct"/>
          </w:tcPr>
          <w:p w:rsidR="00976667" w:rsidRDefault="00976667">
            <w:r>
              <w:t>82944-P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12.193684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62.153684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</w:t>
            </w:r>
          </w:p>
        </w:tc>
        <w:tc>
          <w:tcPr>
            <w:tcW w:w="250" w:type="pct"/>
          </w:tcPr>
          <w:p w:rsidR="00976667" w:rsidRDefault="00976667">
            <w:r>
              <w:t>21843</w:t>
            </w:r>
          </w:p>
        </w:tc>
        <w:tc>
          <w:tcPr>
            <w:tcW w:w="376" w:type="pct"/>
          </w:tcPr>
          <w:p w:rsidR="00976667" w:rsidRDefault="00976667">
            <w:r>
              <w:t>Muhammad Ali Saghir</w:t>
            </w:r>
          </w:p>
        </w:tc>
        <w:tc>
          <w:tcPr>
            <w:tcW w:w="394" w:type="pct"/>
          </w:tcPr>
          <w:p w:rsidR="00976667" w:rsidRDefault="00976667">
            <w:r>
              <w:t>Muhammad Saghir</w:t>
            </w:r>
          </w:p>
        </w:tc>
        <w:tc>
          <w:tcPr>
            <w:tcW w:w="369" w:type="pct"/>
          </w:tcPr>
          <w:p w:rsidR="00976667" w:rsidRDefault="00976667">
            <w:r>
              <w:t>89395-P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62.1375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</w:t>
            </w:r>
          </w:p>
        </w:tc>
        <w:tc>
          <w:tcPr>
            <w:tcW w:w="250" w:type="pct"/>
          </w:tcPr>
          <w:p w:rsidR="00976667" w:rsidRDefault="00976667">
            <w:r>
              <w:t>706</w:t>
            </w:r>
          </w:p>
        </w:tc>
        <w:tc>
          <w:tcPr>
            <w:tcW w:w="376" w:type="pct"/>
          </w:tcPr>
          <w:p w:rsidR="00976667" w:rsidRDefault="00976667">
            <w:r>
              <w:t>Sidra Saleem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95275-P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13.386957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62.126957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</w:t>
            </w:r>
          </w:p>
        </w:tc>
        <w:tc>
          <w:tcPr>
            <w:tcW w:w="250" w:type="pct"/>
          </w:tcPr>
          <w:p w:rsidR="00976667" w:rsidRDefault="00976667">
            <w:r>
              <w:t>5431</w:t>
            </w:r>
          </w:p>
        </w:tc>
        <w:tc>
          <w:tcPr>
            <w:tcW w:w="376" w:type="pct"/>
          </w:tcPr>
          <w:p w:rsidR="00976667" w:rsidRDefault="00976667">
            <w:r>
              <w:t>Samia Waheed</w:t>
            </w:r>
          </w:p>
        </w:tc>
        <w:tc>
          <w:tcPr>
            <w:tcW w:w="394" w:type="pct"/>
          </w:tcPr>
          <w:p w:rsidR="00976667" w:rsidRDefault="00976667">
            <w:r>
              <w:t>Abdul Waheed Tabassum</w:t>
            </w:r>
          </w:p>
        </w:tc>
        <w:tc>
          <w:tcPr>
            <w:tcW w:w="369" w:type="pct"/>
          </w:tcPr>
          <w:p w:rsidR="00976667" w:rsidRDefault="00976667">
            <w:r>
              <w:t>103409-P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62.1225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https://doi.org/10.53350/pjmhs221651105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</w:t>
            </w:r>
          </w:p>
        </w:tc>
        <w:tc>
          <w:tcPr>
            <w:tcW w:w="250" w:type="pct"/>
          </w:tcPr>
          <w:p w:rsidR="00976667" w:rsidRDefault="00976667">
            <w:r>
              <w:t>7313</w:t>
            </w:r>
          </w:p>
        </w:tc>
        <w:tc>
          <w:tcPr>
            <w:tcW w:w="376" w:type="pct"/>
          </w:tcPr>
          <w:p w:rsidR="00976667" w:rsidRDefault="00976667">
            <w:r>
              <w:t>Muhammad Ali</w:t>
            </w:r>
          </w:p>
        </w:tc>
        <w:tc>
          <w:tcPr>
            <w:tcW w:w="394" w:type="pct"/>
          </w:tcPr>
          <w:p w:rsidR="00976667" w:rsidRDefault="00976667">
            <w:r>
              <w:t>Khizar Hayat</w:t>
            </w:r>
          </w:p>
        </w:tc>
        <w:tc>
          <w:tcPr>
            <w:tcW w:w="369" w:type="pct"/>
          </w:tcPr>
          <w:p w:rsidR="00976667" w:rsidRDefault="00976667">
            <w:r>
              <w:t>104078-P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13.689362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62.109362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</w:t>
            </w:r>
          </w:p>
        </w:tc>
        <w:tc>
          <w:tcPr>
            <w:tcW w:w="250" w:type="pct"/>
          </w:tcPr>
          <w:p w:rsidR="00976667" w:rsidRDefault="00976667">
            <w:r>
              <w:t>17767</w:t>
            </w:r>
          </w:p>
        </w:tc>
        <w:tc>
          <w:tcPr>
            <w:tcW w:w="376" w:type="pct"/>
          </w:tcPr>
          <w:p w:rsidR="00976667" w:rsidRDefault="00976667">
            <w:r>
              <w:t>Sana Naseem</w:t>
            </w:r>
          </w:p>
        </w:tc>
        <w:tc>
          <w:tcPr>
            <w:tcW w:w="394" w:type="pct"/>
          </w:tcPr>
          <w:p w:rsidR="00976667" w:rsidRDefault="00976667">
            <w:r>
              <w:t>Naseem Javed Khan</w:t>
            </w:r>
          </w:p>
        </w:tc>
        <w:tc>
          <w:tcPr>
            <w:tcW w:w="369" w:type="pct"/>
          </w:tcPr>
          <w:p w:rsidR="00976667" w:rsidRDefault="00976667">
            <w:r>
              <w:t>100600-P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62.0675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</w:t>
            </w:r>
          </w:p>
        </w:tc>
        <w:tc>
          <w:tcPr>
            <w:tcW w:w="250" w:type="pct"/>
          </w:tcPr>
          <w:p w:rsidR="00976667" w:rsidRDefault="00976667">
            <w:r>
              <w:t>3264</w:t>
            </w:r>
          </w:p>
        </w:tc>
        <w:tc>
          <w:tcPr>
            <w:tcW w:w="376" w:type="pct"/>
          </w:tcPr>
          <w:p w:rsidR="00976667" w:rsidRDefault="00976667">
            <w:r>
              <w:t>Lariab Fatima</w:t>
            </w:r>
          </w:p>
        </w:tc>
        <w:tc>
          <w:tcPr>
            <w:tcW w:w="394" w:type="pct"/>
          </w:tcPr>
          <w:p w:rsidR="00976667" w:rsidRDefault="00976667">
            <w:r>
              <w:t>Faiz Muhammad</w:t>
            </w:r>
          </w:p>
        </w:tc>
        <w:tc>
          <w:tcPr>
            <w:tcW w:w="369" w:type="pct"/>
          </w:tcPr>
          <w:p w:rsidR="00976667" w:rsidRDefault="00976667">
            <w:r>
              <w:t>96979-P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17.0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62.0625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https://doi.org/10.1016/j.jksus.2022.102507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</w:t>
            </w:r>
          </w:p>
        </w:tc>
        <w:tc>
          <w:tcPr>
            <w:tcW w:w="250" w:type="pct"/>
          </w:tcPr>
          <w:p w:rsidR="00976667" w:rsidRDefault="00976667">
            <w:r>
              <w:t>21362</w:t>
            </w:r>
          </w:p>
        </w:tc>
        <w:tc>
          <w:tcPr>
            <w:tcW w:w="376" w:type="pct"/>
          </w:tcPr>
          <w:p w:rsidR="00976667" w:rsidRDefault="00976667">
            <w:r>
              <w:t>Muhammad Talha</w:t>
            </w:r>
          </w:p>
        </w:tc>
        <w:tc>
          <w:tcPr>
            <w:tcW w:w="394" w:type="pct"/>
          </w:tcPr>
          <w:p w:rsidR="00976667" w:rsidRDefault="00976667">
            <w:r>
              <w:t>Muhammad Ali</w:t>
            </w:r>
          </w:p>
        </w:tc>
        <w:tc>
          <w:tcPr>
            <w:tcW w:w="369" w:type="pct"/>
          </w:tcPr>
          <w:p w:rsidR="00976667" w:rsidRDefault="00976667">
            <w:r>
              <w:t>83248-p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62.015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</w:t>
            </w:r>
          </w:p>
        </w:tc>
        <w:tc>
          <w:tcPr>
            <w:tcW w:w="250" w:type="pct"/>
          </w:tcPr>
          <w:p w:rsidR="00976667" w:rsidRDefault="00976667">
            <w:r>
              <w:t>18377</w:t>
            </w:r>
          </w:p>
        </w:tc>
        <w:tc>
          <w:tcPr>
            <w:tcW w:w="376" w:type="pct"/>
          </w:tcPr>
          <w:p w:rsidR="00976667" w:rsidRDefault="00976667">
            <w:r>
              <w:t>Hafiz Muhammad Abrar Riaz</w:t>
            </w:r>
          </w:p>
        </w:tc>
        <w:tc>
          <w:tcPr>
            <w:tcW w:w="394" w:type="pct"/>
          </w:tcPr>
          <w:p w:rsidR="00976667" w:rsidRDefault="00976667">
            <w:r>
              <w:t>MUHAMMAD RIAZ</w:t>
            </w:r>
          </w:p>
        </w:tc>
        <w:tc>
          <w:tcPr>
            <w:tcW w:w="369" w:type="pct"/>
          </w:tcPr>
          <w:p w:rsidR="00976667" w:rsidRDefault="00976667">
            <w:r>
              <w:t>102950-p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61.9875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</w:t>
            </w:r>
          </w:p>
        </w:tc>
        <w:tc>
          <w:tcPr>
            <w:tcW w:w="250" w:type="pct"/>
          </w:tcPr>
          <w:p w:rsidR="00976667" w:rsidRDefault="00976667">
            <w:r>
              <w:t>17911</w:t>
            </w:r>
          </w:p>
        </w:tc>
        <w:tc>
          <w:tcPr>
            <w:tcW w:w="376" w:type="pct"/>
          </w:tcPr>
          <w:p w:rsidR="00976667" w:rsidRDefault="00976667">
            <w:r>
              <w:t>Mariya Zehra</w:t>
            </w:r>
          </w:p>
        </w:tc>
        <w:tc>
          <w:tcPr>
            <w:tcW w:w="394" w:type="pct"/>
          </w:tcPr>
          <w:p w:rsidR="00976667" w:rsidRDefault="00976667">
            <w:r>
              <w:t>Muhammad Usman Khalid</w:t>
            </w:r>
          </w:p>
        </w:tc>
        <w:tc>
          <w:tcPr>
            <w:tcW w:w="369" w:type="pct"/>
          </w:tcPr>
          <w:p w:rsidR="00976667" w:rsidRDefault="00976667">
            <w:r>
              <w:t>73337-s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11.615686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61.955686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</w:t>
            </w:r>
          </w:p>
        </w:tc>
        <w:tc>
          <w:tcPr>
            <w:tcW w:w="250" w:type="pct"/>
          </w:tcPr>
          <w:p w:rsidR="00976667" w:rsidRDefault="00976667">
            <w:r>
              <w:t>7837</w:t>
            </w:r>
          </w:p>
        </w:tc>
        <w:tc>
          <w:tcPr>
            <w:tcW w:w="376" w:type="pct"/>
          </w:tcPr>
          <w:p w:rsidR="00976667" w:rsidRDefault="00976667">
            <w:r>
              <w:t>Muhammad Zain Khalid</w:t>
            </w:r>
          </w:p>
        </w:tc>
        <w:tc>
          <w:tcPr>
            <w:tcW w:w="394" w:type="pct"/>
          </w:tcPr>
          <w:p w:rsidR="00976667" w:rsidRDefault="00976667">
            <w:r>
              <w:t>KHALID RAFIQ</w:t>
            </w:r>
          </w:p>
        </w:tc>
        <w:tc>
          <w:tcPr>
            <w:tcW w:w="369" w:type="pct"/>
          </w:tcPr>
          <w:p w:rsidR="00976667" w:rsidRDefault="00976667">
            <w:r>
              <w:t>104298-P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61.93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</w:t>
            </w:r>
          </w:p>
        </w:tc>
        <w:tc>
          <w:tcPr>
            <w:tcW w:w="250" w:type="pct"/>
          </w:tcPr>
          <w:p w:rsidR="00976667" w:rsidRDefault="00976667">
            <w:r>
              <w:t>22126</w:t>
            </w:r>
          </w:p>
        </w:tc>
        <w:tc>
          <w:tcPr>
            <w:tcW w:w="376" w:type="pct"/>
          </w:tcPr>
          <w:p w:rsidR="00976667" w:rsidRDefault="00976667">
            <w:r>
              <w:t>Muhammad Usman</w:t>
            </w:r>
          </w:p>
        </w:tc>
        <w:tc>
          <w:tcPr>
            <w:tcW w:w="394" w:type="pct"/>
          </w:tcPr>
          <w:p w:rsidR="00976667" w:rsidRDefault="00976667">
            <w:r>
              <w:t>Hafiz Mukhtar Ahmad</w:t>
            </w:r>
          </w:p>
        </w:tc>
        <w:tc>
          <w:tcPr>
            <w:tcW w:w="369" w:type="pct"/>
          </w:tcPr>
          <w:p w:rsidR="00976667" w:rsidRDefault="00976667">
            <w:r>
              <w:t>111246-P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13.333333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61.88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https://doi.org/10.3389/fcimb.2022.800511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117</w:t>
            </w:r>
          </w:p>
        </w:tc>
        <w:tc>
          <w:tcPr>
            <w:tcW w:w="250" w:type="pct"/>
          </w:tcPr>
          <w:p w:rsidR="00976667" w:rsidRDefault="00976667">
            <w:r>
              <w:t>17973</w:t>
            </w:r>
          </w:p>
        </w:tc>
        <w:tc>
          <w:tcPr>
            <w:tcW w:w="376" w:type="pct"/>
          </w:tcPr>
          <w:p w:rsidR="00976667" w:rsidRDefault="00976667">
            <w:r>
              <w:t>Ali Zohaib Khan</w:t>
            </w:r>
          </w:p>
        </w:tc>
        <w:tc>
          <w:tcPr>
            <w:tcW w:w="394" w:type="pct"/>
          </w:tcPr>
          <w:p w:rsidR="00976667" w:rsidRDefault="00976667">
            <w:r>
              <w:t>Rai Ali Aqdas Khan</w:t>
            </w:r>
          </w:p>
        </w:tc>
        <w:tc>
          <w:tcPr>
            <w:tcW w:w="369" w:type="pct"/>
          </w:tcPr>
          <w:p w:rsidR="00976667" w:rsidRDefault="00976667">
            <w:r>
              <w:t xml:space="preserve">82032-p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14.705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61.845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118</w:t>
            </w:r>
          </w:p>
        </w:tc>
        <w:tc>
          <w:tcPr>
            <w:tcW w:w="250" w:type="pct"/>
          </w:tcPr>
          <w:p w:rsidR="00976667" w:rsidRDefault="00976667">
            <w:r>
              <w:t>7456</w:t>
            </w:r>
          </w:p>
        </w:tc>
        <w:tc>
          <w:tcPr>
            <w:tcW w:w="376" w:type="pct"/>
          </w:tcPr>
          <w:p w:rsidR="00976667" w:rsidRDefault="00976667">
            <w:r>
              <w:t>Zaid Aslam</w:t>
            </w:r>
          </w:p>
        </w:tc>
        <w:tc>
          <w:tcPr>
            <w:tcW w:w="394" w:type="pct"/>
          </w:tcPr>
          <w:p w:rsidR="00976667" w:rsidRDefault="00976667">
            <w:r>
              <w:t>Muhammad Aslam</w:t>
            </w:r>
          </w:p>
        </w:tc>
        <w:tc>
          <w:tcPr>
            <w:tcW w:w="369" w:type="pct"/>
          </w:tcPr>
          <w:p w:rsidR="00976667" w:rsidRDefault="00976667">
            <w:r>
              <w:t>93937-p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61.790833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https://doi.org/10.53350/pjmhs221651083,       https://doi.org/10.53350/pjmhs221651120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119</w:t>
            </w:r>
          </w:p>
        </w:tc>
        <w:tc>
          <w:tcPr>
            <w:tcW w:w="250" w:type="pct"/>
          </w:tcPr>
          <w:p w:rsidR="00976667" w:rsidRDefault="00976667">
            <w:r>
              <w:t>17660</w:t>
            </w:r>
          </w:p>
        </w:tc>
        <w:tc>
          <w:tcPr>
            <w:tcW w:w="376" w:type="pct"/>
          </w:tcPr>
          <w:p w:rsidR="00976667" w:rsidRDefault="00976667">
            <w:r>
              <w:t>Ahmed Bin Tahir</w:t>
            </w:r>
          </w:p>
        </w:tc>
        <w:tc>
          <w:tcPr>
            <w:tcW w:w="394" w:type="pct"/>
          </w:tcPr>
          <w:p w:rsidR="00976667" w:rsidRDefault="00976667">
            <w:r>
              <w:t>Tahir Iqbal</w:t>
            </w:r>
          </w:p>
        </w:tc>
        <w:tc>
          <w:tcPr>
            <w:tcW w:w="369" w:type="pct"/>
          </w:tcPr>
          <w:p w:rsidR="00976667" w:rsidRDefault="00976667">
            <w:r>
              <w:t>101431-P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61.768334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http://dx.doi.org/10.1136/postgradmedj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</w:t>
            </w:r>
            <w:r>
              <w:lastRenderedPageBreak/>
              <w:t>0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16333</w:t>
            </w:r>
          </w:p>
        </w:tc>
        <w:tc>
          <w:tcPr>
            <w:tcW w:w="376" w:type="pct"/>
          </w:tcPr>
          <w:p w:rsidR="00976667" w:rsidRDefault="00976667">
            <w:r>
              <w:t xml:space="preserve">Ghazanfar </w:t>
            </w:r>
            <w:r>
              <w:lastRenderedPageBreak/>
              <w:t>Nawaz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RUB NAWA</w:t>
            </w:r>
            <w:r>
              <w:lastRenderedPageBreak/>
              <w:t>Z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93028-P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14.2909</w:t>
            </w:r>
            <w:r>
              <w:lastRenderedPageBreak/>
              <w:t>09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61.7509</w:t>
            </w:r>
            <w:r>
              <w:lastRenderedPageBreak/>
              <w:t>09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121</w:t>
            </w:r>
          </w:p>
        </w:tc>
        <w:tc>
          <w:tcPr>
            <w:tcW w:w="250" w:type="pct"/>
          </w:tcPr>
          <w:p w:rsidR="00976667" w:rsidRDefault="00976667">
            <w:r>
              <w:t>19125</w:t>
            </w:r>
          </w:p>
        </w:tc>
        <w:tc>
          <w:tcPr>
            <w:tcW w:w="376" w:type="pct"/>
          </w:tcPr>
          <w:p w:rsidR="00976667" w:rsidRDefault="00976667">
            <w:r>
              <w:t>Khawar Abbas</w:t>
            </w:r>
          </w:p>
        </w:tc>
        <w:tc>
          <w:tcPr>
            <w:tcW w:w="394" w:type="pct"/>
          </w:tcPr>
          <w:p w:rsidR="00976667" w:rsidRDefault="00976667">
            <w:r>
              <w:t>Khalil Ahmad</w:t>
            </w:r>
          </w:p>
        </w:tc>
        <w:tc>
          <w:tcPr>
            <w:tcW w:w="369" w:type="pct"/>
          </w:tcPr>
          <w:p w:rsidR="00976667" w:rsidRDefault="00976667">
            <w:r>
              <w:t>67194-P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12.330435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61.710435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122</w:t>
            </w:r>
          </w:p>
        </w:tc>
        <w:tc>
          <w:tcPr>
            <w:tcW w:w="250" w:type="pct"/>
          </w:tcPr>
          <w:p w:rsidR="00976667" w:rsidRDefault="00976667">
            <w:r>
              <w:t>21455</w:t>
            </w:r>
          </w:p>
        </w:tc>
        <w:tc>
          <w:tcPr>
            <w:tcW w:w="376" w:type="pct"/>
          </w:tcPr>
          <w:p w:rsidR="00976667" w:rsidRDefault="00976667">
            <w:r>
              <w:t>Hurraira Bin Afzal</w:t>
            </w:r>
          </w:p>
        </w:tc>
        <w:tc>
          <w:tcPr>
            <w:tcW w:w="394" w:type="pct"/>
          </w:tcPr>
          <w:p w:rsidR="00976667" w:rsidRDefault="00976667">
            <w:r>
              <w:t>Muhammad Afzal</w:t>
            </w:r>
          </w:p>
        </w:tc>
        <w:tc>
          <w:tcPr>
            <w:tcW w:w="369" w:type="pct"/>
          </w:tcPr>
          <w:p w:rsidR="00976667" w:rsidRDefault="00976667">
            <w:r>
              <w:t>107428-P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61.595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123</w:t>
            </w:r>
          </w:p>
        </w:tc>
        <w:tc>
          <w:tcPr>
            <w:tcW w:w="250" w:type="pct"/>
          </w:tcPr>
          <w:p w:rsidR="00976667" w:rsidRDefault="00976667">
            <w:r>
              <w:t>16187</w:t>
            </w:r>
          </w:p>
        </w:tc>
        <w:tc>
          <w:tcPr>
            <w:tcW w:w="376" w:type="pct"/>
          </w:tcPr>
          <w:p w:rsidR="00976667" w:rsidRDefault="00976667">
            <w:r>
              <w:t>Usama Bilal</w:t>
            </w:r>
          </w:p>
        </w:tc>
        <w:tc>
          <w:tcPr>
            <w:tcW w:w="394" w:type="pct"/>
          </w:tcPr>
          <w:p w:rsidR="00976667" w:rsidRDefault="00976667">
            <w:r>
              <w:t>Bilal Ahmad</w:t>
            </w:r>
          </w:p>
        </w:tc>
        <w:tc>
          <w:tcPr>
            <w:tcW w:w="369" w:type="pct"/>
          </w:tcPr>
          <w:p w:rsidR="00976667" w:rsidRDefault="00976667">
            <w:r>
              <w:t>106990-P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11.93617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61.57617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10.7759/cureus.21374,       10.7759/cureus.22128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124</w:t>
            </w:r>
          </w:p>
        </w:tc>
        <w:tc>
          <w:tcPr>
            <w:tcW w:w="250" w:type="pct"/>
          </w:tcPr>
          <w:p w:rsidR="00976667" w:rsidRDefault="00976667">
            <w:r>
              <w:t>16480</w:t>
            </w:r>
          </w:p>
        </w:tc>
        <w:tc>
          <w:tcPr>
            <w:tcW w:w="376" w:type="pct"/>
          </w:tcPr>
          <w:p w:rsidR="00976667" w:rsidRDefault="00976667">
            <w:r>
              <w:t>Sara Shafiq</w:t>
            </w:r>
          </w:p>
        </w:tc>
        <w:tc>
          <w:tcPr>
            <w:tcW w:w="394" w:type="pct"/>
          </w:tcPr>
          <w:p w:rsidR="00976667" w:rsidRDefault="00976667">
            <w:r>
              <w:t>M shafiq</w:t>
            </w:r>
          </w:p>
        </w:tc>
        <w:tc>
          <w:tcPr>
            <w:tcW w:w="369" w:type="pct"/>
          </w:tcPr>
          <w:p w:rsidR="00976667" w:rsidRDefault="00976667">
            <w:r>
              <w:t>105236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61.553333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125</w:t>
            </w:r>
          </w:p>
        </w:tc>
        <w:tc>
          <w:tcPr>
            <w:tcW w:w="250" w:type="pct"/>
          </w:tcPr>
          <w:p w:rsidR="00976667" w:rsidRDefault="00976667">
            <w:r>
              <w:t>5727</w:t>
            </w:r>
          </w:p>
        </w:tc>
        <w:tc>
          <w:tcPr>
            <w:tcW w:w="376" w:type="pct"/>
          </w:tcPr>
          <w:p w:rsidR="00976667" w:rsidRDefault="00976667">
            <w:r>
              <w:t>Tooba Nisar</w:t>
            </w:r>
          </w:p>
        </w:tc>
        <w:tc>
          <w:tcPr>
            <w:tcW w:w="394" w:type="pct"/>
          </w:tcPr>
          <w:p w:rsidR="00976667" w:rsidRDefault="00976667">
            <w:r>
              <w:t>Syed Nisar Ahmed</w:t>
            </w:r>
          </w:p>
        </w:tc>
        <w:tc>
          <w:tcPr>
            <w:tcW w:w="369" w:type="pct"/>
          </w:tcPr>
          <w:p w:rsidR="00976667" w:rsidRDefault="00976667">
            <w:r>
              <w:t>102776-P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14.020408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61.527075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http://doi:org/10.5281/zenodo.4311626,       http://doi.org/10.5281/zenodo.4311624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126</w:t>
            </w:r>
          </w:p>
        </w:tc>
        <w:tc>
          <w:tcPr>
            <w:tcW w:w="250" w:type="pct"/>
          </w:tcPr>
          <w:p w:rsidR="00976667" w:rsidRDefault="00976667">
            <w:r>
              <w:t>2968</w:t>
            </w:r>
          </w:p>
        </w:tc>
        <w:tc>
          <w:tcPr>
            <w:tcW w:w="376" w:type="pct"/>
          </w:tcPr>
          <w:p w:rsidR="00976667" w:rsidRDefault="00976667">
            <w:r>
              <w:t>Usama Ibrar</w:t>
            </w:r>
          </w:p>
        </w:tc>
        <w:tc>
          <w:tcPr>
            <w:tcW w:w="394" w:type="pct"/>
          </w:tcPr>
          <w:p w:rsidR="00976667" w:rsidRDefault="00976667">
            <w:r>
              <w:t>Ibrar Hussain</w:t>
            </w:r>
          </w:p>
        </w:tc>
        <w:tc>
          <w:tcPr>
            <w:tcW w:w="369" w:type="pct"/>
          </w:tcPr>
          <w:p w:rsidR="00976667" w:rsidRDefault="00976667">
            <w:r>
              <w:t>94863-P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61.521667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http://doi.org/10.5281/zenodo.4905681,       http://doi.org/10.5281/zenodo.4905698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127</w:t>
            </w:r>
          </w:p>
        </w:tc>
        <w:tc>
          <w:tcPr>
            <w:tcW w:w="250" w:type="pct"/>
          </w:tcPr>
          <w:p w:rsidR="00976667" w:rsidRDefault="00976667">
            <w:r>
              <w:t>15081</w:t>
            </w:r>
          </w:p>
        </w:tc>
        <w:tc>
          <w:tcPr>
            <w:tcW w:w="376" w:type="pct"/>
          </w:tcPr>
          <w:p w:rsidR="00976667" w:rsidRDefault="00976667">
            <w:r>
              <w:t>Ifra Arshad</w:t>
            </w:r>
          </w:p>
        </w:tc>
        <w:tc>
          <w:tcPr>
            <w:tcW w:w="394" w:type="pct"/>
          </w:tcPr>
          <w:p w:rsidR="00976667" w:rsidRDefault="00976667">
            <w:r>
              <w:t>Arshad Pervaiz Khan</w:t>
            </w:r>
          </w:p>
        </w:tc>
        <w:tc>
          <w:tcPr>
            <w:tcW w:w="369" w:type="pct"/>
          </w:tcPr>
          <w:p w:rsidR="00976667" w:rsidRDefault="00976667">
            <w:r>
              <w:t>105556-P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19.5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61.475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Http://Doi.Org/10.36721/PJPS.2022.35.6.SP.1766-1771.1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128</w:t>
            </w:r>
          </w:p>
        </w:tc>
        <w:tc>
          <w:tcPr>
            <w:tcW w:w="250" w:type="pct"/>
          </w:tcPr>
          <w:p w:rsidR="00976667" w:rsidRDefault="00976667">
            <w:r>
              <w:t>2299</w:t>
            </w:r>
          </w:p>
        </w:tc>
        <w:tc>
          <w:tcPr>
            <w:tcW w:w="376" w:type="pct"/>
          </w:tcPr>
          <w:p w:rsidR="00976667" w:rsidRDefault="00976667">
            <w:r>
              <w:t>Dr Muhammad Waqar Nazir</w:t>
            </w:r>
          </w:p>
        </w:tc>
        <w:tc>
          <w:tcPr>
            <w:tcW w:w="394" w:type="pct"/>
          </w:tcPr>
          <w:p w:rsidR="00976667" w:rsidRDefault="00976667">
            <w:r>
              <w:t>Nazir Ahmad</w:t>
            </w:r>
          </w:p>
        </w:tc>
        <w:tc>
          <w:tcPr>
            <w:tcW w:w="369" w:type="pct"/>
          </w:tcPr>
          <w:p w:rsidR="00976667" w:rsidRDefault="00976667">
            <w:r>
              <w:t>103987-p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18.5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61.418333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http://doi.org/10.5281/zenodo.3457111,       http://doi.org/10.5281/zenodo.3457109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129</w:t>
            </w:r>
          </w:p>
        </w:tc>
        <w:tc>
          <w:tcPr>
            <w:tcW w:w="250" w:type="pct"/>
          </w:tcPr>
          <w:p w:rsidR="00976667" w:rsidRDefault="00976667">
            <w:r>
              <w:t>18368</w:t>
            </w:r>
          </w:p>
        </w:tc>
        <w:tc>
          <w:tcPr>
            <w:tcW w:w="376" w:type="pct"/>
          </w:tcPr>
          <w:p w:rsidR="00976667" w:rsidRDefault="00976667">
            <w:r>
              <w:t>Mudassar Ali</w:t>
            </w:r>
          </w:p>
        </w:tc>
        <w:tc>
          <w:tcPr>
            <w:tcW w:w="394" w:type="pct"/>
          </w:tcPr>
          <w:p w:rsidR="00976667" w:rsidRDefault="00976667">
            <w:r>
              <w:t>Allah Ditta</w:t>
            </w:r>
          </w:p>
        </w:tc>
        <w:tc>
          <w:tcPr>
            <w:tcW w:w="369" w:type="pct"/>
          </w:tcPr>
          <w:p w:rsidR="00976667" w:rsidRDefault="00976667">
            <w:r>
              <w:t>52979-p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11.763636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61.403636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130</w:t>
            </w:r>
          </w:p>
        </w:tc>
        <w:tc>
          <w:tcPr>
            <w:tcW w:w="250" w:type="pct"/>
          </w:tcPr>
          <w:p w:rsidR="00976667" w:rsidRDefault="00976667">
            <w:r>
              <w:t>18564</w:t>
            </w:r>
          </w:p>
        </w:tc>
        <w:tc>
          <w:tcPr>
            <w:tcW w:w="376" w:type="pct"/>
          </w:tcPr>
          <w:p w:rsidR="00976667" w:rsidRDefault="00976667">
            <w:r>
              <w:t>Muhammad Touqeer Qasim</w:t>
            </w:r>
          </w:p>
        </w:tc>
        <w:tc>
          <w:tcPr>
            <w:tcW w:w="394" w:type="pct"/>
          </w:tcPr>
          <w:p w:rsidR="00976667" w:rsidRDefault="00976667">
            <w:r>
              <w:t xml:space="preserve">Ghulam Qasim </w:t>
            </w:r>
          </w:p>
        </w:tc>
        <w:tc>
          <w:tcPr>
            <w:tcW w:w="369" w:type="pct"/>
          </w:tcPr>
          <w:p w:rsidR="00976667" w:rsidRDefault="00976667">
            <w:r>
              <w:t>107599-P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12.0375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61.3575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http://doi.org/10.5281/zenodo.3841303,       http://doi.org/10.5281/zenodo.3841308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131</w:t>
            </w:r>
          </w:p>
        </w:tc>
        <w:tc>
          <w:tcPr>
            <w:tcW w:w="250" w:type="pct"/>
          </w:tcPr>
          <w:p w:rsidR="00976667" w:rsidRDefault="00976667">
            <w:r>
              <w:t>5568</w:t>
            </w:r>
          </w:p>
        </w:tc>
        <w:tc>
          <w:tcPr>
            <w:tcW w:w="376" w:type="pct"/>
          </w:tcPr>
          <w:p w:rsidR="00976667" w:rsidRDefault="00976667">
            <w:r>
              <w:t>Dr Muhammad Sohaib Younas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Younas </w:t>
            </w:r>
          </w:p>
        </w:tc>
        <w:tc>
          <w:tcPr>
            <w:tcW w:w="369" w:type="pct"/>
          </w:tcPr>
          <w:p w:rsidR="00976667" w:rsidRDefault="00976667">
            <w:r>
              <w:t>107066-P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61.283333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132</w:t>
            </w:r>
          </w:p>
        </w:tc>
        <w:tc>
          <w:tcPr>
            <w:tcW w:w="250" w:type="pct"/>
          </w:tcPr>
          <w:p w:rsidR="00976667" w:rsidRDefault="00976667">
            <w:r>
              <w:t>20471</w:t>
            </w:r>
          </w:p>
        </w:tc>
        <w:tc>
          <w:tcPr>
            <w:tcW w:w="376" w:type="pct"/>
          </w:tcPr>
          <w:p w:rsidR="00976667" w:rsidRDefault="00976667">
            <w:r>
              <w:t>Amna Ikram</w:t>
            </w:r>
          </w:p>
        </w:tc>
        <w:tc>
          <w:tcPr>
            <w:tcW w:w="394" w:type="pct"/>
          </w:tcPr>
          <w:p w:rsidR="00976667" w:rsidRDefault="00976667">
            <w:r>
              <w:t>Muhammad Ikram ul Haq</w:t>
            </w:r>
          </w:p>
        </w:tc>
        <w:tc>
          <w:tcPr>
            <w:tcW w:w="369" w:type="pct"/>
          </w:tcPr>
          <w:p w:rsidR="00976667" w:rsidRDefault="00976667">
            <w:r>
              <w:t>105025-P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61.268333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133</w:t>
            </w:r>
          </w:p>
        </w:tc>
        <w:tc>
          <w:tcPr>
            <w:tcW w:w="250" w:type="pct"/>
          </w:tcPr>
          <w:p w:rsidR="00976667" w:rsidRDefault="00976667">
            <w:r>
              <w:t>20684</w:t>
            </w:r>
          </w:p>
        </w:tc>
        <w:tc>
          <w:tcPr>
            <w:tcW w:w="376" w:type="pct"/>
          </w:tcPr>
          <w:p w:rsidR="00976667" w:rsidRDefault="00976667">
            <w:r>
              <w:t>Kalsoom Rafique</w:t>
            </w:r>
          </w:p>
        </w:tc>
        <w:tc>
          <w:tcPr>
            <w:tcW w:w="394" w:type="pct"/>
          </w:tcPr>
          <w:p w:rsidR="00976667" w:rsidRDefault="00976667">
            <w:r>
              <w:t>Muhammad Rafique</w:t>
            </w:r>
          </w:p>
        </w:tc>
        <w:tc>
          <w:tcPr>
            <w:tcW w:w="369" w:type="pct"/>
          </w:tcPr>
          <w:p w:rsidR="00976667" w:rsidRDefault="00976667">
            <w:r>
              <w:t>81879-P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61.215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134</w:t>
            </w:r>
          </w:p>
        </w:tc>
        <w:tc>
          <w:tcPr>
            <w:tcW w:w="250" w:type="pct"/>
          </w:tcPr>
          <w:p w:rsidR="00976667" w:rsidRDefault="00976667">
            <w:r>
              <w:t>17020</w:t>
            </w:r>
          </w:p>
        </w:tc>
        <w:tc>
          <w:tcPr>
            <w:tcW w:w="376" w:type="pct"/>
          </w:tcPr>
          <w:p w:rsidR="00976667" w:rsidRDefault="00976667">
            <w:r>
              <w:t>Ayesha Ahmed</w:t>
            </w:r>
          </w:p>
        </w:tc>
        <w:tc>
          <w:tcPr>
            <w:tcW w:w="394" w:type="pct"/>
          </w:tcPr>
          <w:p w:rsidR="00976667" w:rsidRDefault="00976667">
            <w:r>
              <w:t>ishtiaq ahmed</w:t>
            </w:r>
          </w:p>
        </w:tc>
        <w:tc>
          <w:tcPr>
            <w:tcW w:w="369" w:type="pct"/>
          </w:tcPr>
          <w:p w:rsidR="00976667" w:rsidRDefault="00976667">
            <w:r>
              <w:t>113041-P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61.160833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135</w:t>
            </w:r>
          </w:p>
        </w:tc>
        <w:tc>
          <w:tcPr>
            <w:tcW w:w="250" w:type="pct"/>
          </w:tcPr>
          <w:p w:rsidR="00976667" w:rsidRDefault="00976667">
            <w:r>
              <w:t>17651</w:t>
            </w:r>
          </w:p>
        </w:tc>
        <w:tc>
          <w:tcPr>
            <w:tcW w:w="376" w:type="pct"/>
          </w:tcPr>
          <w:p w:rsidR="00976667" w:rsidRDefault="00976667">
            <w:r>
              <w:t>Rao Muhammad Adnan Raza</w:t>
            </w:r>
          </w:p>
        </w:tc>
        <w:tc>
          <w:tcPr>
            <w:tcW w:w="394" w:type="pct"/>
          </w:tcPr>
          <w:p w:rsidR="00976667" w:rsidRDefault="00976667">
            <w:r>
              <w:t xml:space="preserve">Rao Raza Ali Khan </w:t>
            </w:r>
          </w:p>
        </w:tc>
        <w:tc>
          <w:tcPr>
            <w:tcW w:w="369" w:type="pct"/>
          </w:tcPr>
          <w:p w:rsidR="00976667" w:rsidRDefault="00976667">
            <w:r>
              <w:t>96206-P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61.160833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136</w:t>
            </w:r>
          </w:p>
        </w:tc>
        <w:tc>
          <w:tcPr>
            <w:tcW w:w="250" w:type="pct"/>
          </w:tcPr>
          <w:p w:rsidR="00976667" w:rsidRDefault="00976667">
            <w:r>
              <w:t>17592</w:t>
            </w:r>
          </w:p>
        </w:tc>
        <w:tc>
          <w:tcPr>
            <w:tcW w:w="376" w:type="pct"/>
          </w:tcPr>
          <w:p w:rsidR="00976667" w:rsidRDefault="00976667">
            <w:r>
              <w:t>Hafiza Aqsa Abdul Jabbar</w:t>
            </w:r>
          </w:p>
        </w:tc>
        <w:tc>
          <w:tcPr>
            <w:tcW w:w="394" w:type="pct"/>
          </w:tcPr>
          <w:p w:rsidR="00976667" w:rsidRDefault="00976667">
            <w:r>
              <w:t>Abdul Jabbar</w:t>
            </w:r>
          </w:p>
        </w:tc>
        <w:tc>
          <w:tcPr>
            <w:tcW w:w="369" w:type="pct"/>
          </w:tcPr>
          <w:p w:rsidR="00976667" w:rsidRDefault="00976667">
            <w:r>
              <w:t>110611-P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61.125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</w:t>
            </w:r>
            <w:r>
              <w:lastRenderedPageBreak/>
              <w:t>7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18143</w:t>
            </w:r>
          </w:p>
        </w:tc>
        <w:tc>
          <w:tcPr>
            <w:tcW w:w="376" w:type="pct"/>
          </w:tcPr>
          <w:p w:rsidR="00976667" w:rsidRDefault="00976667">
            <w:r>
              <w:t xml:space="preserve">Tanveer </w:t>
            </w:r>
            <w:r>
              <w:lastRenderedPageBreak/>
              <w:t>Abbas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Muhammad </w:t>
            </w:r>
            <w:r>
              <w:lastRenderedPageBreak/>
              <w:t xml:space="preserve">Rafiq 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107017-P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61.1075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138</w:t>
            </w:r>
          </w:p>
        </w:tc>
        <w:tc>
          <w:tcPr>
            <w:tcW w:w="250" w:type="pct"/>
          </w:tcPr>
          <w:p w:rsidR="00976667" w:rsidRDefault="00976667">
            <w:r>
              <w:t>2362</w:t>
            </w:r>
          </w:p>
        </w:tc>
        <w:tc>
          <w:tcPr>
            <w:tcW w:w="376" w:type="pct"/>
          </w:tcPr>
          <w:p w:rsidR="00976667" w:rsidRDefault="00976667">
            <w:r>
              <w:t>Rizwan Ul Husnain</w:t>
            </w:r>
          </w:p>
        </w:tc>
        <w:tc>
          <w:tcPr>
            <w:tcW w:w="394" w:type="pct"/>
          </w:tcPr>
          <w:p w:rsidR="00976667" w:rsidRDefault="00976667">
            <w:r>
              <w:t>Munir Ahmad</w:t>
            </w:r>
          </w:p>
        </w:tc>
        <w:tc>
          <w:tcPr>
            <w:tcW w:w="369" w:type="pct"/>
          </w:tcPr>
          <w:p w:rsidR="00976667" w:rsidRDefault="00976667">
            <w:r>
              <w:t>97353-P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61.1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139</w:t>
            </w:r>
          </w:p>
        </w:tc>
        <w:tc>
          <w:tcPr>
            <w:tcW w:w="250" w:type="pct"/>
          </w:tcPr>
          <w:p w:rsidR="00976667" w:rsidRDefault="00976667">
            <w:r>
              <w:t>1319</w:t>
            </w:r>
          </w:p>
        </w:tc>
        <w:tc>
          <w:tcPr>
            <w:tcW w:w="376" w:type="pct"/>
          </w:tcPr>
          <w:p w:rsidR="00976667" w:rsidRDefault="00976667">
            <w:r>
              <w:t>Abeer Mushtaq</w:t>
            </w:r>
          </w:p>
        </w:tc>
        <w:tc>
          <w:tcPr>
            <w:tcW w:w="394" w:type="pct"/>
          </w:tcPr>
          <w:p w:rsidR="00976667" w:rsidRDefault="00976667">
            <w:r>
              <w:t>Mushtaq Ahmad</w:t>
            </w:r>
          </w:p>
        </w:tc>
        <w:tc>
          <w:tcPr>
            <w:tcW w:w="369" w:type="pct"/>
          </w:tcPr>
          <w:p w:rsidR="00976667" w:rsidRDefault="00976667">
            <w:r>
              <w:t>97084-P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13.5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61.096667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https://doi.org/10.3390/s22197418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140</w:t>
            </w:r>
          </w:p>
        </w:tc>
        <w:tc>
          <w:tcPr>
            <w:tcW w:w="250" w:type="pct"/>
          </w:tcPr>
          <w:p w:rsidR="00976667" w:rsidRDefault="00976667">
            <w:r>
              <w:t>4573</w:t>
            </w:r>
          </w:p>
        </w:tc>
        <w:tc>
          <w:tcPr>
            <w:tcW w:w="376" w:type="pct"/>
          </w:tcPr>
          <w:p w:rsidR="00976667" w:rsidRDefault="00976667">
            <w:r>
              <w:t>Saman Habib</w:t>
            </w:r>
          </w:p>
        </w:tc>
        <w:tc>
          <w:tcPr>
            <w:tcW w:w="394" w:type="pct"/>
          </w:tcPr>
          <w:p w:rsidR="00976667" w:rsidRDefault="00976667">
            <w:r>
              <w:t>Muhammad Habib</w:t>
            </w:r>
          </w:p>
        </w:tc>
        <w:tc>
          <w:tcPr>
            <w:tcW w:w="369" w:type="pct"/>
          </w:tcPr>
          <w:p w:rsidR="00976667" w:rsidRDefault="00976667">
            <w:r>
              <w:t>104266-P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14.326531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61.013198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https://doi.org/10.3390/microorganisms10101978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141</w:t>
            </w:r>
          </w:p>
        </w:tc>
        <w:tc>
          <w:tcPr>
            <w:tcW w:w="250" w:type="pct"/>
          </w:tcPr>
          <w:p w:rsidR="00976667" w:rsidRDefault="00976667">
            <w:r>
              <w:t>20922</w:t>
            </w:r>
          </w:p>
        </w:tc>
        <w:tc>
          <w:tcPr>
            <w:tcW w:w="376" w:type="pct"/>
          </w:tcPr>
          <w:p w:rsidR="00976667" w:rsidRDefault="00976667">
            <w:r>
              <w:t>Sonia Toqeer</w:t>
            </w:r>
          </w:p>
        </w:tc>
        <w:tc>
          <w:tcPr>
            <w:tcW w:w="394" w:type="pct"/>
          </w:tcPr>
          <w:p w:rsidR="00976667" w:rsidRDefault="00976667">
            <w:r>
              <w:t xml:space="preserve">Muhmmad saleem faisal </w:t>
            </w:r>
          </w:p>
        </w:tc>
        <w:tc>
          <w:tcPr>
            <w:tcW w:w="369" w:type="pct"/>
          </w:tcPr>
          <w:p w:rsidR="00976667" w:rsidRDefault="00976667">
            <w:r>
              <w:t>85005-P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12.73617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60.83617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142</w:t>
            </w:r>
          </w:p>
        </w:tc>
        <w:tc>
          <w:tcPr>
            <w:tcW w:w="250" w:type="pct"/>
          </w:tcPr>
          <w:p w:rsidR="00976667" w:rsidRDefault="00976667">
            <w:r>
              <w:t>3990</w:t>
            </w:r>
          </w:p>
        </w:tc>
        <w:tc>
          <w:tcPr>
            <w:tcW w:w="376" w:type="pct"/>
          </w:tcPr>
          <w:p w:rsidR="00976667" w:rsidRDefault="00976667">
            <w:r>
              <w:t>Muhammad Zubair</w:t>
            </w:r>
          </w:p>
        </w:tc>
        <w:tc>
          <w:tcPr>
            <w:tcW w:w="394" w:type="pct"/>
          </w:tcPr>
          <w:p w:rsidR="00976667" w:rsidRDefault="00976667">
            <w:r>
              <w:t>Abdul Majeed</w:t>
            </w:r>
          </w:p>
        </w:tc>
        <w:tc>
          <w:tcPr>
            <w:tcW w:w="369" w:type="pct"/>
          </w:tcPr>
          <w:p w:rsidR="00976667" w:rsidRDefault="00976667">
            <w:r>
              <w:t>105820-p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60.791666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143</w:t>
            </w:r>
          </w:p>
        </w:tc>
        <w:tc>
          <w:tcPr>
            <w:tcW w:w="250" w:type="pct"/>
          </w:tcPr>
          <w:p w:rsidR="00976667" w:rsidRDefault="00976667">
            <w:r>
              <w:t>15478</w:t>
            </w:r>
          </w:p>
        </w:tc>
        <w:tc>
          <w:tcPr>
            <w:tcW w:w="376" w:type="pct"/>
          </w:tcPr>
          <w:p w:rsidR="00976667" w:rsidRDefault="00976667">
            <w:r>
              <w:t>Zeeshan</w:t>
            </w:r>
          </w:p>
        </w:tc>
        <w:tc>
          <w:tcPr>
            <w:tcW w:w="394" w:type="pct"/>
          </w:tcPr>
          <w:p w:rsidR="00976667" w:rsidRDefault="00976667">
            <w:r>
              <w:t>muhammad ilyas</w:t>
            </w:r>
          </w:p>
        </w:tc>
        <w:tc>
          <w:tcPr>
            <w:tcW w:w="369" w:type="pct"/>
          </w:tcPr>
          <w:p w:rsidR="00976667" w:rsidRDefault="00976667">
            <w:r>
              <w:t>94551-p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60.745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144</w:t>
            </w:r>
          </w:p>
        </w:tc>
        <w:tc>
          <w:tcPr>
            <w:tcW w:w="250" w:type="pct"/>
          </w:tcPr>
          <w:p w:rsidR="00976667" w:rsidRDefault="00976667">
            <w:r>
              <w:t>16899</w:t>
            </w:r>
          </w:p>
        </w:tc>
        <w:tc>
          <w:tcPr>
            <w:tcW w:w="376" w:type="pct"/>
          </w:tcPr>
          <w:p w:rsidR="00976667" w:rsidRDefault="00976667">
            <w:r>
              <w:t>Hafiza Maria Arshad</w:t>
            </w:r>
          </w:p>
        </w:tc>
        <w:tc>
          <w:tcPr>
            <w:tcW w:w="394" w:type="pct"/>
          </w:tcPr>
          <w:p w:rsidR="00976667" w:rsidRDefault="00976667">
            <w:r>
              <w:t>Muhammad Arshad</w:t>
            </w:r>
          </w:p>
        </w:tc>
        <w:tc>
          <w:tcPr>
            <w:tcW w:w="369" w:type="pct"/>
          </w:tcPr>
          <w:p w:rsidR="00976667" w:rsidRDefault="00976667">
            <w:r>
              <w:t>94704-p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60.725833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145</w:t>
            </w:r>
          </w:p>
        </w:tc>
        <w:tc>
          <w:tcPr>
            <w:tcW w:w="250" w:type="pct"/>
          </w:tcPr>
          <w:p w:rsidR="00976667" w:rsidRDefault="00976667">
            <w:r>
              <w:t>4925</w:t>
            </w:r>
          </w:p>
        </w:tc>
        <w:tc>
          <w:tcPr>
            <w:tcW w:w="376" w:type="pct"/>
          </w:tcPr>
          <w:p w:rsidR="00976667" w:rsidRDefault="00976667">
            <w:r>
              <w:t>Sana Iqbal</w:t>
            </w:r>
          </w:p>
        </w:tc>
        <w:tc>
          <w:tcPr>
            <w:tcW w:w="394" w:type="pct"/>
          </w:tcPr>
          <w:p w:rsidR="00976667" w:rsidRDefault="00976667">
            <w:r>
              <w:t>Asif Latif</w:t>
            </w:r>
          </w:p>
        </w:tc>
        <w:tc>
          <w:tcPr>
            <w:tcW w:w="369" w:type="pct"/>
          </w:tcPr>
          <w:p w:rsidR="00976667" w:rsidRDefault="00976667">
            <w:r>
              <w:t>97661-p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16.5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60.6725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146</w:t>
            </w:r>
          </w:p>
        </w:tc>
        <w:tc>
          <w:tcPr>
            <w:tcW w:w="250" w:type="pct"/>
          </w:tcPr>
          <w:p w:rsidR="00976667" w:rsidRDefault="00976667">
            <w:r>
              <w:t>22239</w:t>
            </w:r>
          </w:p>
        </w:tc>
        <w:tc>
          <w:tcPr>
            <w:tcW w:w="376" w:type="pct"/>
          </w:tcPr>
          <w:p w:rsidR="00976667" w:rsidRDefault="00976667">
            <w:r>
              <w:t>Sajid Mehmood</w:t>
            </w:r>
          </w:p>
        </w:tc>
        <w:tc>
          <w:tcPr>
            <w:tcW w:w="394" w:type="pct"/>
          </w:tcPr>
          <w:p w:rsidR="00976667" w:rsidRDefault="00976667">
            <w:r>
              <w:t>Mutti ur Rehman</w:t>
            </w:r>
          </w:p>
        </w:tc>
        <w:tc>
          <w:tcPr>
            <w:tcW w:w="369" w:type="pct"/>
          </w:tcPr>
          <w:p w:rsidR="00976667" w:rsidRDefault="00976667">
            <w:r>
              <w:t xml:space="preserve">75299-P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14.167442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60.667442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147</w:t>
            </w:r>
          </w:p>
        </w:tc>
        <w:tc>
          <w:tcPr>
            <w:tcW w:w="250" w:type="pct"/>
          </w:tcPr>
          <w:p w:rsidR="00976667" w:rsidRDefault="00976667">
            <w:r>
              <w:t>21332</w:t>
            </w:r>
          </w:p>
        </w:tc>
        <w:tc>
          <w:tcPr>
            <w:tcW w:w="376" w:type="pct"/>
          </w:tcPr>
          <w:p w:rsidR="00976667" w:rsidRDefault="00976667">
            <w:r>
              <w:t>Rifat Noor</w:t>
            </w:r>
          </w:p>
        </w:tc>
        <w:tc>
          <w:tcPr>
            <w:tcW w:w="394" w:type="pct"/>
          </w:tcPr>
          <w:p w:rsidR="00976667" w:rsidRDefault="00976667">
            <w:r>
              <w:t>Yar Muhammad</w:t>
            </w:r>
          </w:p>
        </w:tc>
        <w:tc>
          <w:tcPr>
            <w:tcW w:w="369" w:type="pct"/>
          </w:tcPr>
          <w:p w:rsidR="00976667" w:rsidRDefault="00976667">
            <w:r>
              <w:t>97065-P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18.5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60.591667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148</w:t>
            </w:r>
          </w:p>
        </w:tc>
        <w:tc>
          <w:tcPr>
            <w:tcW w:w="250" w:type="pct"/>
          </w:tcPr>
          <w:p w:rsidR="00976667" w:rsidRDefault="00976667">
            <w:r>
              <w:t>18771</w:t>
            </w:r>
          </w:p>
        </w:tc>
        <w:tc>
          <w:tcPr>
            <w:tcW w:w="376" w:type="pct"/>
          </w:tcPr>
          <w:p w:rsidR="00976667" w:rsidRDefault="00976667">
            <w:r>
              <w:t>Hafiz Umar Farooq</w:t>
            </w:r>
          </w:p>
        </w:tc>
        <w:tc>
          <w:tcPr>
            <w:tcW w:w="394" w:type="pct"/>
          </w:tcPr>
          <w:p w:rsidR="00976667" w:rsidRDefault="00976667">
            <w:r>
              <w:t>Muhammad Ramzan Khan</w:t>
            </w:r>
          </w:p>
        </w:tc>
        <w:tc>
          <w:tcPr>
            <w:tcW w:w="369" w:type="pct"/>
          </w:tcPr>
          <w:p w:rsidR="00976667" w:rsidRDefault="00976667">
            <w:r>
              <w:t>99738-P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15.927778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16.5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60.527778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http://doi.org/10.5281/zenodo.3941037( 2)http://doi.org/10.5281/zenodo.3941039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149</w:t>
            </w:r>
          </w:p>
        </w:tc>
        <w:tc>
          <w:tcPr>
            <w:tcW w:w="250" w:type="pct"/>
          </w:tcPr>
          <w:p w:rsidR="00976667" w:rsidRDefault="00976667">
            <w:r>
              <w:t>5033</w:t>
            </w:r>
          </w:p>
        </w:tc>
        <w:tc>
          <w:tcPr>
            <w:tcW w:w="376" w:type="pct"/>
          </w:tcPr>
          <w:p w:rsidR="00976667" w:rsidRDefault="00976667">
            <w:r>
              <w:t>Asna Safdar</w:t>
            </w:r>
          </w:p>
        </w:tc>
        <w:tc>
          <w:tcPr>
            <w:tcW w:w="394" w:type="pct"/>
          </w:tcPr>
          <w:p w:rsidR="00976667" w:rsidRDefault="00976667">
            <w:r>
              <w:t>Rana Safdar Iqbal</w:t>
            </w:r>
          </w:p>
        </w:tc>
        <w:tc>
          <w:tcPr>
            <w:tcW w:w="369" w:type="pct"/>
          </w:tcPr>
          <w:p w:rsidR="00976667" w:rsidRDefault="00976667">
            <w:r>
              <w:t>95564-P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13.306122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60.466122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150</w:t>
            </w:r>
          </w:p>
        </w:tc>
        <w:tc>
          <w:tcPr>
            <w:tcW w:w="250" w:type="pct"/>
          </w:tcPr>
          <w:p w:rsidR="00976667" w:rsidRDefault="00976667">
            <w:r>
              <w:t>2088</w:t>
            </w:r>
          </w:p>
        </w:tc>
        <w:tc>
          <w:tcPr>
            <w:tcW w:w="376" w:type="pct"/>
          </w:tcPr>
          <w:p w:rsidR="00976667" w:rsidRDefault="00976667">
            <w:r>
              <w:t>Tauqeer Hussain</w:t>
            </w:r>
          </w:p>
        </w:tc>
        <w:tc>
          <w:tcPr>
            <w:tcW w:w="394" w:type="pct"/>
          </w:tcPr>
          <w:p w:rsidR="00976667" w:rsidRDefault="00976667">
            <w:r>
              <w:t>Ashiq Hussain</w:t>
            </w:r>
          </w:p>
        </w:tc>
        <w:tc>
          <w:tcPr>
            <w:tcW w:w="369" w:type="pct"/>
          </w:tcPr>
          <w:p w:rsidR="00976667" w:rsidRDefault="00976667">
            <w:r>
              <w:t>94136-P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13.306667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60.446667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https://doi.org/10.47191/ijcsrr/V5-i6-14,       https://doi.org/10.47191/ijcsrr/V5-i6-04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151</w:t>
            </w:r>
          </w:p>
        </w:tc>
        <w:tc>
          <w:tcPr>
            <w:tcW w:w="250" w:type="pct"/>
          </w:tcPr>
          <w:p w:rsidR="00976667" w:rsidRDefault="00976667">
            <w:r>
              <w:t>16237</w:t>
            </w:r>
          </w:p>
        </w:tc>
        <w:tc>
          <w:tcPr>
            <w:tcW w:w="376" w:type="pct"/>
          </w:tcPr>
          <w:p w:rsidR="00976667" w:rsidRDefault="00976667">
            <w:r>
              <w:t>Muhammad Adeel</w:t>
            </w:r>
          </w:p>
        </w:tc>
        <w:tc>
          <w:tcPr>
            <w:tcW w:w="394" w:type="pct"/>
          </w:tcPr>
          <w:p w:rsidR="00976667" w:rsidRDefault="00976667">
            <w:r>
              <w:t>Allah Ditta</w:t>
            </w:r>
          </w:p>
        </w:tc>
        <w:tc>
          <w:tcPr>
            <w:tcW w:w="369" w:type="pct"/>
          </w:tcPr>
          <w:p w:rsidR="00976667" w:rsidRDefault="00976667">
            <w:r>
              <w:t>104882-P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60.423333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152</w:t>
            </w:r>
          </w:p>
        </w:tc>
        <w:tc>
          <w:tcPr>
            <w:tcW w:w="250" w:type="pct"/>
          </w:tcPr>
          <w:p w:rsidR="00976667" w:rsidRDefault="00976667">
            <w:r>
              <w:t>7950</w:t>
            </w:r>
          </w:p>
        </w:tc>
        <w:tc>
          <w:tcPr>
            <w:tcW w:w="376" w:type="pct"/>
          </w:tcPr>
          <w:p w:rsidR="00976667" w:rsidRDefault="00976667">
            <w:r>
              <w:t>Asad Mahmood</w:t>
            </w:r>
          </w:p>
        </w:tc>
        <w:tc>
          <w:tcPr>
            <w:tcW w:w="394" w:type="pct"/>
          </w:tcPr>
          <w:p w:rsidR="00976667" w:rsidRDefault="00976667">
            <w:r>
              <w:t>Fazal Mahmood</w:t>
            </w:r>
          </w:p>
        </w:tc>
        <w:tc>
          <w:tcPr>
            <w:tcW w:w="369" w:type="pct"/>
          </w:tcPr>
          <w:p w:rsidR="00976667" w:rsidRDefault="00976667">
            <w:r>
              <w:t>100074-P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13.07234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60.399007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https://doi.org/10.29309/TPMJ/2020.27.11.4534,       10.1016/j.ekir.2019.05.316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153</w:t>
            </w:r>
          </w:p>
        </w:tc>
        <w:tc>
          <w:tcPr>
            <w:tcW w:w="250" w:type="pct"/>
          </w:tcPr>
          <w:p w:rsidR="00976667" w:rsidRDefault="00976667">
            <w:r>
              <w:t>6781</w:t>
            </w:r>
          </w:p>
        </w:tc>
        <w:tc>
          <w:tcPr>
            <w:tcW w:w="376" w:type="pct"/>
          </w:tcPr>
          <w:p w:rsidR="00976667" w:rsidRDefault="00976667">
            <w:r>
              <w:t>Usama Arshed</w:t>
            </w:r>
          </w:p>
        </w:tc>
        <w:tc>
          <w:tcPr>
            <w:tcW w:w="394" w:type="pct"/>
          </w:tcPr>
          <w:p w:rsidR="00976667" w:rsidRDefault="00976667">
            <w:r>
              <w:t>MUHAMMAD ARSHED</w:t>
            </w:r>
          </w:p>
        </w:tc>
        <w:tc>
          <w:tcPr>
            <w:tcW w:w="369" w:type="pct"/>
          </w:tcPr>
          <w:p w:rsidR="00976667" w:rsidRDefault="00976667">
            <w:r>
              <w:t>102685-P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60.386667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154</w:t>
            </w:r>
          </w:p>
        </w:tc>
        <w:tc>
          <w:tcPr>
            <w:tcW w:w="250" w:type="pct"/>
          </w:tcPr>
          <w:p w:rsidR="00976667" w:rsidRDefault="00976667">
            <w:r>
              <w:t>7253</w:t>
            </w:r>
          </w:p>
        </w:tc>
        <w:tc>
          <w:tcPr>
            <w:tcW w:w="376" w:type="pct"/>
          </w:tcPr>
          <w:p w:rsidR="00976667" w:rsidRDefault="00976667">
            <w:r>
              <w:t>Misbah Mehak</w:t>
            </w:r>
          </w:p>
        </w:tc>
        <w:tc>
          <w:tcPr>
            <w:tcW w:w="394" w:type="pct"/>
          </w:tcPr>
          <w:p w:rsidR="00976667" w:rsidRDefault="00976667">
            <w:r>
              <w:t>Muhammad Khurram</w:t>
            </w:r>
          </w:p>
        </w:tc>
        <w:tc>
          <w:tcPr>
            <w:tcW w:w="369" w:type="pct"/>
          </w:tcPr>
          <w:p w:rsidR="00976667" w:rsidRDefault="00976667">
            <w:r>
              <w:t>88103-P</w:t>
            </w:r>
          </w:p>
        </w:tc>
        <w:tc>
          <w:tcPr>
            <w:tcW w:w="284" w:type="pct"/>
          </w:tcPr>
          <w:p w:rsidR="00976667" w:rsidRDefault="00976667">
            <w:r>
              <w:t>KPK, Sindh, Balochistan</w:t>
            </w:r>
          </w:p>
        </w:tc>
        <w:tc>
          <w:tcPr>
            <w:tcW w:w="270" w:type="pct"/>
          </w:tcPr>
          <w:p w:rsidR="00976667" w:rsidRDefault="00976667">
            <w:r>
              <w:t>12.591667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60.371667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155</w:t>
            </w:r>
          </w:p>
        </w:tc>
        <w:tc>
          <w:tcPr>
            <w:tcW w:w="250" w:type="pct"/>
          </w:tcPr>
          <w:p w:rsidR="00976667" w:rsidRDefault="00976667">
            <w:r>
              <w:t>17033</w:t>
            </w:r>
          </w:p>
        </w:tc>
        <w:tc>
          <w:tcPr>
            <w:tcW w:w="376" w:type="pct"/>
          </w:tcPr>
          <w:p w:rsidR="00976667" w:rsidRDefault="00976667">
            <w:r>
              <w:t xml:space="preserve">Muhammad Farhan </w:t>
            </w:r>
            <w:r>
              <w:lastRenderedPageBreak/>
              <w:t>Akbar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Muhammad Akbar</w:t>
            </w:r>
          </w:p>
        </w:tc>
        <w:tc>
          <w:tcPr>
            <w:tcW w:w="369" w:type="pct"/>
          </w:tcPr>
          <w:p w:rsidR="00976667" w:rsidRDefault="00976667">
            <w:r>
              <w:t>100356-P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13.906383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60.339716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156</w:t>
            </w:r>
          </w:p>
        </w:tc>
        <w:tc>
          <w:tcPr>
            <w:tcW w:w="250" w:type="pct"/>
          </w:tcPr>
          <w:p w:rsidR="00976667" w:rsidRDefault="00976667">
            <w:r>
              <w:t>20533</w:t>
            </w:r>
          </w:p>
        </w:tc>
        <w:tc>
          <w:tcPr>
            <w:tcW w:w="376" w:type="pct"/>
          </w:tcPr>
          <w:p w:rsidR="00976667" w:rsidRDefault="00976667">
            <w:r>
              <w:t>Shifa Nayyab</w:t>
            </w:r>
          </w:p>
        </w:tc>
        <w:tc>
          <w:tcPr>
            <w:tcW w:w="394" w:type="pct"/>
          </w:tcPr>
          <w:p w:rsidR="00976667" w:rsidRDefault="00976667">
            <w:r>
              <w:t>Rana Sufyan Saeed</w:t>
            </w:r>
          </w:p>
        </w:tc>
        <w:tc>
          <w:tcPr>
            <w:tcW w:w="369" w:type="pct"/>
          </w:tcPr>
          <w:p w:rsidR="00976667" w:rsidRDefault="00976667">
            <w:r>
              <w:t>102202-p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12.516667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60.296667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157</w:t>
            </w:r>
          </w:p>
        </w:tc>
        <w:tc>
          <w:tcPr>
            <w:tcW w:w="250" w:type="pct"/>
          </w:tcPr>
          <w:p w:rsidR="00976667" w:rsidRDefault="00976667">
            <w:r>
              <w:t>16821</w:t>
            </w:r>
          </w:p>
        </w:tc>
        <w:tc>
          <w:tcPr>
            <w:tcW w:w="376" w:type="pct"/>
          </w:tcPr>
          <w:p w:rsidR="00976667" w:rsidRDefault="00976667">
            <w:r>
              <w:t>Aleena Khan</w:t>
            </w:r>
          </w:p>
        </w:tc>
        <w:tc>
          <w:tcPr>
            <w:tcW w:w="394" w:type="pct"/>
          </w:tcPr>
          <w:p w:rsidR="00976667" w:rsidRDefault="00976667">
            <w:r>
              <w:t>Muhammad Farhan Akbar</w:t>
            </w:r>
          </w:p>
        </w:tc>
        <w:tc>
          <w:tcPr>
            <w:tcW w:w="369" w:type="pct"/>
          </w:tcPr>
          <w:p w:rsidR="00976667" w:rsidRDefault="00976667">
            <w:r>
              <w:t>95777-P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60.2525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158</w:t>
            </w:r>
          </w:p>
        </w:tc>
        <w:tc>
          <w:tcPr>
            <w:tcW w:w="250" w:type="pct"/>
          </w:tcPr>
          <w:p w:rsidR="00976667" w:rsidRDefault="00976667">
            <w:r>
              <w:t>17972</w:t>
            </w:r>
          </w:p>
        </w:tc>
        <w:tc>
          <w:tcPr>
            <w:tcW w:w="376" w:type="pct"/>
          </w:tcPr>
          <w:p w:rsidR="00976667" w:rsidRDefault="00976667">
            <w:r>
              <w:t>Huma Ali</w:t>
            </w:r>
          </w:p>
        </w:tc>
        <w:tc>
          <w:tcPr>
            <w:tcW w:w="394" w:type="pct"/>
          </w:tcPr>
          <w:p w:rsidR="00976667" w:rsidRDefault="00976667">
            <w:r>
              <w:t>Sabir Ali</w:t>
            </w:r>
          </w:p>
        </w:tc>
        <w:tc>
          <w:tcPr>
            <w:tcW w:w="369" w:type="pct"/>
          </w:tcPr>
          <w:p w:rsidR="00976667" w:rsidRDefault="00976667">
            <w:r>
              <w:t>88790-P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16.0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60.173333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http://doi.org/10.5281/zenodo.2574939,       http://doi.org/10.5281/zenodo.2574935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159</w:t>
            </w:r>
          </w:p>
        </w:tc>
        <w:tc>
          <w:tcPr>
            <w:tcW w:w="250" w:type="pct"/>
          </w:tcPr>
          <w:p w:rsidR="00976667" w:rsidRDefault="00976667">
            <w:r>
              <w:t>19101</w:t>
            </w:r>
          </w:p>
        </w:tc>
        <w:tc>
          <w:tcPr>
            <w:tcW w:w="376" w:type="pct"/>
          </w:tcPr>
          <w:p w:rsidR="00976667" w:rsidRDefault="00976667">
            <w:r>
              <w:t>Muhammad Sohail</w:t>
            </w:r>
          </w:p>
        </w:tc>
        <w:tc>
          <w:tcPr>
            <w:tcW w:w="394" w:type="pct"/>
          </w:tcPr>
          <w:p w:rsidR="00976667" w:rsidRDefault="00976667">
            <w:r>
              <w:t>MUHAMMAD FIDA GONDAL</w:t>
            </w:r>
          </w:p>
        </w:tc>
        <w:tc>
          <w:tcPr>
            <w:tcW w:w="369" w:type="pct"/>
          </w:tcPr>
          <w:p w:rsidR="00976667" w:rsidRDefault="00976667">
            <w:r>
              <w:t>86842-P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13.025532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60.165532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160</w:t>
            </w:r>
          </w:p>
        </w:tc>
        <w:tc>
          <w:tcPr>
            <w:tcW w:w="250" w:type="pct"/>
          </w:tcPr>
          <w:p w:rsidR="00976667" w:rsidRDefault="00976667">
            <w:r>
              <w:t>5746</w:t>
            </w:r>
          </w:p>
        </w:tc>
        <w:tc>
          <w:tcPr>
            <w:tcW w:w="376" w:type="pct"/>
          </w:tcPr>
          <w:p w:rsidR="00976667" w:rsidRDefault="00976667">
            <w:r>
              <w:t>Shabana</w:t>
            </w:r>
          </w:p>
        </w:tc>
        <w:tc>
          <w:tcPr>
            <w:tcW w:w="394" w:type="pct"/>
          </w:tcPr>
          <w:p w:rsidR="00976667" w:rsidRDefault="00976667">
            <w:r>
              <w:t>Ghulam Muhammad</w:t>
            </w:r>
          </w:p>
        </w:tc>
        <w:tc>
          <w:tcPr>
            <w:tcW w:w="369" w:type="pct"/>
          </w:tcPr>
          <w:p w:rsidR="00976667" w:rsidRDefault="00976667">
            <w:r>
              <w:t>105012-P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13.530612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60.157279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http://doi.org/10.5281/zenodo.4430426,       http://doi.org/10.5281/zenodo.4430420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161</w:t>
            </w:r>
          </w:p>
        </w:tc>
        <w:tc>
          <w:tcPr>
            <w:tcW w:w="250" w:type="pct"/>
          </w:tcPr>
          <w:p w:rsidR="00976667" w:rsidRDefault="00976667">
            <w:r>
              <w:t>17303</w:t>
            </w:r>
          </w:p>
        </w:tc>
        <w:tc>
          <w:tcPr>
            <w:tcW w:w="376" w:type="pct"/>
          </w:tcPr>
          <w:p w:rsidR="00976667" w:rsidRDefault="00976667">
            <w:r>
              <w:t>Kashif Aleem</w:t>
            </w:r>
          </w:p>
        </w:tc>
        <w:tc>
          <w:tcPr>
            <w:tcW w:w="394" w:type="pct"/>
          </w:tcPr>
          <w:p w:rsidR="00976667" w:rsidRDefault="00976667">
            <w:r>
              <w:t>Ghulam yaseen</w:t>
            </w:r>
          </w:p>
        </w:tc>
        <w:tc>
          <w:tcPr>
            <w:tcW w:w="369" w:type="pct"/>
          </w:tcPr>
          <w:p w:rsidR="00976667" w:rsidRDefault="00976667">
            <w:r>
              <w:t>104304-P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60.115833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162</w:t>
            </w:r>
          </w:p>
        </w:tc>
        <w:tc>
          <w:tcPr>
            <w:tcW w:w="250" w:type="pct"/>
          </w:tcPr>
          <w:p w:rsidR="00976667" w:rsidRDefault="00976667">
            <w:r>
              <w:t>16178</w:t>
            </w:r>
          </w:p>
        </w:tc>
        <w:tc>
          <w:tcPr>
            <w:tcW w:w="376" w:type="pct"/>
          </w:tcPr>
          <w:p w:rsidR="00976667" w:rsidRDefault="00976667">
            <w:r>
              <w:t>Abdul Haseeb Khan</w:t>
            </w:r>
          </w:p>
        </w:tc>
        <w:tc>
          <w:tcPr>
            <w:tcW w:w="394" w:type="pct"/>
          </w:tcPr>
          <w:p w:rsidR="00976667" w:rsidRDefault="00976667">
            <w:r>
              <w:t>Riaz Ahmad khan</w:t>
            </w:r>
          </w:p>
        </w:tc>
        <w:tc>
          <w:tcPr>
            <w:tcW w:w="369" w:type="pct"/>
          </w:tcPr>
          <w:p w:rsidR="00976667" w:rsidRDefault="00976667">
            <w:r>
              <w:t>87328-P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60.0875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163</w:t>
            </w:r>
          </w:p>
        </w:tc>
        <w:tc>
          <w:tcPr>
            <w:tcW w:w="250" w:type="pct"/>
          </w:tcPr>
          <w:p w:rsidR="00976667" w:rsidRDefault="00976667">
            <w:r>
              <w:t>4473</w:t>
            </w:r>
          </w:p>
        </w:tc>
        <w:tc>
          <w:tcPr>
            <w:tcW w:w="376" w:type="pct"/>
          </w:tcPr>
          <w:p w:rsidR="00976667" w:rsidRDefault="00976667">
            <w:r>
              <w:t>Ahmed Latif Chaudhary</w:t>
            </w:r>
          </w:p>
        </w:tc>
        <w:tc>
          <w:tcPr>
            <w:tcW w:w="394" w:type="pct"/>
          </w:tcPr>
          <w:p w:rsidR="00976667" w:rsidRDefault="00976667">
            <w:r>
              <w:t>Abdul Latif Chaudhary</w:t>
            </w:r>
          </w:p>
        </w:tc>
        <w:tc>
          <w:tcPr>
            <w:tcW w:w="369" w:type="pct"/>
          </w:tcPr>
          <w:p w:rsidR="00976667" w:rsidRDefault="00976667">
            <w:r>
              <w:t>72920-P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13.008511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34.56</w:t>
            </w:r>
          </w:p>
        </w:tc>
        <w:tc>
          <w:tcPr>
            <w:tcW w:w="270" w:type="pct"/>
          </w:tcPr>
          <w:p w:rsidR="00976667" w:rsidRDefault="00976667">
            <w:r>
              <w:t>60.068511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164</w:t>
            </w:r>
          </w:p>
        </w:tc>
        <w:tc>
          <w:tcPr>
            <w:tcW w:w="250" w:type="pct"/>
          </w:tcPr>
          <w:p w:rsidR="00976667" w:rsidRDefault="00976667">
            <w:r>
              <w:t>18899</w:t>
            </w:r>
          </w:p>
        </w:tc>
        <w:tc>
          <w:tcPr>
            <w:tcW w:w="376" w:type="pct"/>
          </w:tcPr>
          <w:p w:rsidR="00976667" w:rsidRDefault="00976667">
            <w:r>
              <w:t>Hafiza Manal Ahmed</w:t>
            </w:r>
          </w:p>
        </w:tc>
        <w:tc>
          <w:tcPr>
            <w:tcW w:w="394" w:type="pct"/>
          </w:tcPr>
          <w:p w:rsidR="00976667" w:rsidRDefault="00976667">
            <w:r>
              <w:t xml:space="preserve">Rana Muhammad Ajmal </w:t>
            </w:r>
          </w:p>
        </w:tc>
        <w:tc>
          <w:tcPr>
            <w:tcW w:w="369" w:type="pct"/>
          </w:tcPr>
          <w:p w:rsidR="00976667" w:rsidRDefault="00976667">
            <w:r>
              <w:t>102011-P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59.985833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165</w:t>
            </w:r>
          </w:p>
        </w:tc>
        <w:tc>
          <w:tcPr>
            <w:tcW w:w="250" w:type="pct"/>
          </w:tcPr>
          <w:p w:rsidR="00976667" w:rsidRDefault="00976667">
            <w:r>
              <w:t>18878</w:t>
            </w:r>
          </w:p>
        </w:tc>
        <w:tc>
          <w:tcPr>
            <w:tcW w:w="376" w:type="pct"/>
          </w:tcPr>
          <w:p w:rsidR="00976667" w:rsidRDefault="00976667">
            <w:r>
              <w:t>Hira Sherawat</w:t>
            </w:r>
          </w:p>
        </w:tc>
        <w:tc>
          <w:tcPr>
            <w:tcW w:w="394" w:type="pct"/>
          </w:tcPr>
          <w:p w:rsidR="00976667" w:rsidRDefault="00976667">
            <w:r>
              <w:t>Sher Muhammad Sherawat</w:t>
            </w:r>
          </w:p>
        </w:tc>
        <w:tc>
          <w:tcPr>
            <w:tcW w:w="369" w:type="pct"/>
          </w:tcPr>
          <w:p w:rsidR="00976667" w:rsidRDefault="00976667">
            <w:r>
              <w:t>93779-p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13.773913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59.933913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http://dx.doi.org/10.17582/journal.pujz/2018.33.2.199.203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166</w:t>
            </w:r>
          </w:p>
        </w:tc>
        <w:tc>
          <w:tcPr>
            <w:tcW w:w="250" w:type="pct"/>
          </w:tcPr>
          <w:p w:rsidR="00976667" w:rsidRDefault="00976667">
            <w:r>
              <w:t>3224</w:t>
            </w:r>
          </w:p>
        </w:tc>
        <w:tc>
          <w:tcPr>
            <w:tcW w:w="376" w:type="pct"/>
          </w:tcPr>
          <w:p w:rsidR="00976667" w:rsidRDefault="00976667">
            <w:r>
              <w:t>Nureen Shahzadee</w:t>
            </w:r>
          </w:p>
        </w:tc>
        <w:tc>
          <w:tcPr>
            <w:tcW w:w="394" w:type="pct"/>
          </w:tcPr>
          <w:p w:rsidR="00976667" w:rsidRDefault="00976667">
            <w:r>
              <w:t>Sagheer Hussain</w:t>
            </w:r>
          </w:p>
        </w:tc>
        <w:tc>
          <w:tcPr>
            <w:tcW w:w="369" w:type="pct"/>
          </w:tcPr>
          <w:p w:rsidR="00976667" w:rsidRDefault="00976667">
            <w:r>
              <w:t>95434-p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17.0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59.84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htttp://doi.org/10.5281/zwnobo.4009436,       htttp://doi.org/10.5281/zwnobo.4009436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167</w:t>
            </w:r>
          </w:p>
        </w:tc>
        <w:tc>
          <w:tcPr>
            <w:tcW w:w="250" w:type="pct"/>
          </w:tcPr>
          <w:p w:rsidR="00976667" w:rsidRDefault="00976667">
            <w:r>
              <w:t>5447</w:t>
            </w:r>
          </w:p>
        </w:tc>
        <w:tc>
          <w:tcPr>
            <w:tcW w:w="376" w:type="pct"/>
          </w:tcPr>
          <w:p w:rsidR="00976667" w:rsidRDefault="00976667">
            <w:r>
              <w:t>Muhammad Ishfaq</w:t>
            </w:r>
          </w:p>
        </w:tc>
        <w:tc>
          <w:tcPr>
            <w:tcW w:w="394" w:type="pct"/>
          </w:tcPr>
          <w:p w:rsidR="00976667" w:rsidRDefault="00976667">
            <w:r>
              <w:t>Muhammad Ishaq</w:t>
            </w:r>
          </w:p>
        </w:tc>
        <w:tc>
          <w:tcPr>
            <w:tcW w:w="369" w:type="pct"/>
          </w:tcPr>
          <w:p w:rsidR="00976667" w:rsidRDefault="00976667">
            <w:r>
              <w:t>87412-P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59.833333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168</w:t>
            </w:r>
          </w:p>
        </w:tc>
        <w:tc>
          <w:tcPr>
            <w:tcW w:w="250" w:type="pct"/>
          </w:tcPr>
          <w:p w:rsidR="00976667" w:rsidRDefault="00976667">
            <w:r>
              <w:t>20400</w:t>
            </w:r>
          </w:p>
        </w:tc>
        <w:tc>
          <w:tcPr>
            <w:tcW w:w="376" w:type="pct"/>
          </w:tcPr>
          <w:p w:rsidR="00976667" w:rsidRDefault="00976667">
            <w:r>
              <w:t>Rahat Abbas</w:t>
            </w:r>
          </w:p>
        </w:tc>
        <w:tc>
          <w:tcPr>
            <w:tcW w:w="394" w:type="pct"/>
          </w:tcPr>
          <w:p w:rsidR="00976667" w:rsidRDefault="00976667">
            <w:r>
              <w:t>Siddique Ahmad Sadiq</w:t>
            </w:r>
          </w:p>
        </w:tc>
        <w:tc>
          <w:tcPr>
            <w:tcW w:w="369" w:type="pct"/>
          </w:tcPr>
          <w:p w:rsidR="00976667" w:rsidRDefault="00976667">
            <w:r>
              <w:t>101395-P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59.825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169</w:t>
            </w:r>
          </w:p>
        </w:tc>
        <w:tc>
          <w:tcPr>
            <w:tcW w:w="250" w:type="pct"/>
          </w:tcPr>
          <w:p w:rsidR="00976667" w:rsidRDefault="00976667">
            <w:r>
              <w:t>17452</w:t>
            </w:r>
          </w:p>
        </w:tc>
        <w:tc>
          <w:tcPr>
            <w:tcW w:w="376" w:type="pct"/>
          </w:tcPr>
          <w:p w:rsidR="00976667" w:rsidRDefault="00976667">
            <w:r>
              <w:t>Mahnoor Ishfaq</w:t>
            </w:r>
          </w:p>
        </w:tc>
        <w:tc>
          <w:tcPr>
            <w:tcW w:w="394" w:type="pct"/>
          </w:tcPr>
          <w:p w:rsidR="00976667" w:rsidRDefault="00976667">
            <w:r>
              <w:t>Rahat Malik</w:t>
            </w:r>
          </w:p>
        </w:tc>
        <w:tc>
          <w:tcPr>
            <w:tcW w:w="369" w:type="pct"/>
          </w:tcPr>
          <w:p w:rsidR="00976667" w:rsidRDefault="00976667">
            <w:r>
              <w:t>98038-P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13.292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59.732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170</w:t>
            </w:r>
          </w:p>
        </w:tc>
        <w:tc>
          <w:tcPr>
            <w:tcW w:w="250" w:type="pct"/>
          </w:tcPr>
          <w:p w:rsidR="00976667" w:rsidRDefault="00976667">
            <w:r>
              <w:t>6468</w:t>
            </w:r>
          </w:p>
        </w:tc>
        <w:tc>
          <w:tcPr>
            <w:tcW w:w="376" w:type="pct"/>
          </w:tcPr>
          <w:p w:rsidR="00976667" w:rsidRDefault="00976667">
            <w:r>
              <w:t>Irum Balooch</w:t>
            </w:r>
          </w:p>
        </w:tc>
        <w:tc>
          <w:tcPr>
            <w:tcW w:w="394" w:type="pct"/>
          </w:tcPr>
          <w:p w:rsidR="00976667" w:rsidRDefault="00976667">
            <w:r>
              <w:t>MUHAMMAD ASLAM</w:t>
            </w:r>
          </w:p>
        </w:tc>
        <w:tc>
          <w:tcPr>
            <w:tcW w:w="369" w:type="pct"/>
          </w:tcPr>
          <w:p w:rsidR="00976667" w:rsidRDefault="00976667">
            <w:r>
              <w:t>90200-P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12.408333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17.333333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59.701666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http://www.iajps.com/May-2020/issue_20may_49.php,       http://www.iajps.com/May-2020/issue_20may_48.php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171</w:t>
            </w:r>
          </w:p>
        </w:tc>
        <w:tc>
          <w:tcPr>
            <w:tcW w:w="250" w:type="pct"/>
          </w:tcPr>
          <w:p w:rsidR="00976667" w:rsidRDefault="00976667">
            <w:r>
              <w:t>2983</w:t>
            </w:r>
          </w:p>
        </w:tc>
        <w:tc>
          <w:tcPr>
            <w:tcW w:w="376" w:type="pct"/>
          </w:tcPr>
          <w:p w:rsidR="00976667" w:rsidRDefault="00976667">
            <w:r>
              <w:t>Ehsan Ul  Haq</w:t>
            </w:r>
          </w:p>
        </w:tc>
        <w:tc>
          <w:tcPr>
            <w:tcW w:w="394" w:type="pct"/>
          </w:tcPr>
          <w:p w:rsidR="00976667" w:rsidRDefault="00976667">
            <w:r>
              <w:t>Nazeer Ahmed</w:t>
            </w:r>
          </w:p>
        </w:tc>
        <w:tc>
          <w:tcPr>
            <w:tcW w:w="369" w:type="pct"/>
          </w:tcPr>
          <w:p w:rsidR="00976667" w:rsidRDefault="00976667">
            <w:r>
              <w:t>98548-P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13.534783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59.674783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http://www.iajps.com/June-2020/issue_20june_124.php,       http://www.iajps.com/June-2020/issue_20june_125.php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</w:t>
            </w:r>
            <w:r>
              <w:lastRenderedPageBreak/>
              <w:t>2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2814</w:t>
            </w:r>
          </w:p>
        </w:tc>
        <w:tc>
          <w:tcPr>
            <w:tcW w:w="376" w:type="pct"/>
          </w:tcPr>
          <w:p w:rsidR="00976667" w:rsidRDefault="00976667">
            <w:r>
              <w:t>Zainab Tahir</w:t>
            </w:r>
          </w:p>
        </w:tc>
        <w:tc>
          <w:tcPr>
            <w:tcW w:w="394" w:type="pct"/>
          </w:tcPr>
          <w:p w:rsidR="00976667" w:rsidRDefault="00976667">
            <w:r>
              <w:t>Tahir Iqbal</w:t>
            </w:r>
          </w:p>
        </w:tc>
        <w:tc>
          <w:tcPr>
            <w:tcW w:w="369" w:type="pct"/>
          </w:tcPr>
          <w:p w:rsidR="00976667" w:rsidRDefault="00976667">
            <w:r>
              <w:t>96511-P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13.8326</w:t>
            </w:r>
            <w:r>
              <w:lastRenderedPageBreak/>
              <w:t>53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16.8333</w:t>
            </w:r>
            <w:r>
              <w:lastRenderedPageBreak/>
              <w:t>33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59.6659</w:t>
            </w:r>
            <w:r>
              <w:lastRenderedPageBreak/>
              <w:t>86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      https://zenodo.org/record/4017</w:t>
            </w:r>
            <w:r>
              <w:lastRenderedPageBreak/>
              <w:t>945#.YtZRGZhBzIU,       https://zenodo.org/record/3970101#.YtZSR5hBzIU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173</w:t>
            </w:r>
          </w:p>
        </w:tc>
        <w:tc>
          <w:tcPr>
            <w:tcW w:w="250" w:type="pct"/>
          </w:tcPr>
          <w:p w:rsidR="00976667" w:rsidRDefault="00976667">
            <w:r>
              <w:t>4232</w:t>
            </w:r>
          </w:p>
        </w:tc>
        <w:tc>
          <w:tcPr>
            <w:tcW w:w="376" w:type="pct"/>
          </w:tcPr>
          <w:p w:rsidR="00976667" w:rsidRDefault="00976667">
            <w:r>
              <w:t>Fiza Javed</w:t>
            </w:r>
          </w:p>
        </w:tc>
        <w:tc>
          <w:tcPr>
            <w:tcW w:w="394" w:type="pct"/>
          </w:tcPr>
          <w:p w:rsidR="00976667" w:rsidRDefault="00976667">
            <w:r>
              <w:t>Javed Iqbal Rana</w:t>
            </w:r>
          </w:p>
        </w:tc>
        <w:tc>
          <w:tcPr>
            <w:tcW w:w="369" w:type="pct"/>
          </w:tcPr>
          <w:p w:rsidR="00976667" w:rsidRDefault="00976667">
            <w:r>
              <w:t>105092-P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59.568333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http://doi.org/10.5281/zenodo.3757312,       http://doi.org/10.5281/zenodo.3757314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174</w:t>
            </w:r>
          </w:p>
        </w:tc>
        <w:tc>
          <w:tcPr>
            <w:tcW w:w="250" w:type="pct"/>
          </w:tcPr>
          <w:p w:rsidR="00976667" w:rsidRDefault="00976667">
            <w:r>
              <w:t>6331</w:t>
            </w:r>
          </w:p>
        </w:tc>
        <w:tc>
          <w:tcPr>
            <w:tcW w:w="376" w:type="pct"/>
          </w:tcPr>
          <w:p w:rsidR="00976667" w:rsidRDefault="00976667">
            <w:r>
              <w:t>Ali Umair</w:t>
            </w:r>
          </w:p>
        </w:tc>
        <w:tc>
          <w:tcPr>
            <w:tcW w:w="394" w:type="pct"/>
          </w:tcPr>
          <w:p w:rsidR="00976667" w:rsidRDefault="00976667">
            <w:r>
              <w:t>Muhammad Saeed</w:t>
            </w:r>
          </w:p>
        </w:tc>
        <w:tc>
          <w:tcPr>
            <w:tcW w:w="369" w:type="pct"/>
          </w:tcPr>
          <w:p w:rsidR="00976667" w:rsidRDefault="00976667">
            <w:r>
              <w:t>93967-P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59.558333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http://dx.doi.org/10.1136/postgradmedj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175</w:t>
            </w:r>
          </w:p>
        </w:tc>
        <w:tc>
          <w:tcPr>
            <w:tcW w:w="250" w:type="pct"/>
          </w:tcPr>
          <w:p w:rsidR="00976667" w:rsidRDefault="00976667">
            <w:r>
              <w:t>15587</w:t>
            </w:r>
          </w:p>
        </w:tc>
        <w:tc>
          <w:tcPr>
            <w:tcW w:w="376" w:type="pct"/>
          </w:tcPr>
          <w:p w:rsidR="00976667" w:rsidRDefault="00976667">
            <w:r>
              <w:t>Uzair Asad</w:t>
            </w:r>
          </w:p>
        </w:tc>
        <w:tc>
          <w:tcPr>
            <w:tcW w:w="394" w:type="pct"/>
          </w:tcPr>
          <w:p w:rsidR="00976667" w:rsidRDefault="00976667">
            <w:r>
              <w:t>Asad Shaffi Bhatti</w:t>
            </w:r>
          </w:p>
        </w:tc>
        <w:tc>
          <w:tcPr>
            <w:tcW w:w="369" w:type="pct"/>
          </w:tcPr>
          <w:p w:rsidR="00976667" w:rsidRDefault="00976667">
            <w:r>
              <w:t>111377-P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59.42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https://doi.org/10.1016/j.compbiomed.2022.105893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176</w:t>
            </w:r>
          </w:p>
        </w:tc>
        <w:tc>
          <w:tcPr>
            <w:tcW w:w="250" w:type="pct"/>
          </w:tcPr>
          <w:p w:rsidR="00976667" w:rsidRDefault="00976667">
            <w:r>
              <w:t>18893</w:t>
            </w:r>
          </w:p>
        </w:tc>
        <w:tc>
          <w:tcPr>
            <w:tcW w:w="376" w:type="pct"/>
          </w:tcPr>
          <w:p w:rsidR="00976667" w:rsidRDefault="00976667">
            <w:r>
              <w:t>Ayzaz Ismail</w:t>
            </w:r>
          </w:p>
        </w:tc>
        <w:tc>
          <w:tcPr>
            <w:tcW w:w="394" w:type="pct"/>
          </w:tcPr>
          <w:p w:rsidR="00976667" w:rsidRDefault="00976667">
            <w:r>
              <w:t>Muhammad Ismail</w:t>
            </w:r>
          </w:p>
        </w:tc>
        <w:tc>
          <w:tcPr>
            <w:tcW w:w="369" w:type="pct"/>
          </w:tcPr>
          <w:p w:rsidR="00976667" w:rsidRDefault="00976667">
            <w:r>
              <w:t>108477-P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12.493617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59.373617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https://doi.org/10.53350/pjmhs22164570,       https://doi.org/10.53350/pjmhs22164514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177</w:t>
            </w:r>
          </w:p>
        </w:tc>
        <w:tc>
          <w:tcPr>
            <w:tcW w:w="250" w:type="pct"/>
          </w:tcPr>
          <w:p w:rsidR="00976667" w:rsidRDefault="00976667">
            <w:r>
              <w:t>17357</w:t>
            </w:r>
          </w:p>
        </w:tc>
        <w:tc>
          <w:tcPr>
            <w:tcW w:w="376" w:type="pct"/>
          </w:tcPr>
          <w:p w:rsidR="00976667" w:rsidRDefault="00976667">
            <w:r>
              <w:t>Muhammad Asad Ullah Khan</w:t>
            </w:r>
          </w:p>
        </w:tc>
        <w:tc>
          <w:tcPr>
            <w:tcW w:w="394" w:type="pct"/>
          </w:tcPr>
          <w:p w:rsidR="00976667" w:rsidRDefault="00976667">
            <w:r>
              <w:t>Imtiaz Ahmad Khan</w:t>
            </w:r>
          </w:p>
        </w:tc>
        <w:tc>
          <w:tcPr>
            <w:tcW w:w="369" w:type="pct"/>
          </w:tcPr>
          <w:p w:rsidR="00976667" w:rsidRDefault="00976667">
            <w:r>
              <w:t>114256-P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16.391667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59.358334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178</w:t>
            </w:r>
          </w:p>
        </w:tc>
        <w:tc>
          <w:tcPr>
            <w:tcW w:w="250" w:type="pct"/>
          </w:tcPr>
          <w:p w:rsidR="00976667" w:rsidRDefault="00976667">
            <w:r>
              <w:t>21523</w:t>
            </w:r>
          </w:p>
        </w:tc>
        <w:tc>
          <w:tcPr>
            <w:tcW w:w="376" w:type="pct"/>
          </w:tcPr>
          <w:p w:rsidR="00976667" w:rsidRDefault="00976667">
            <w:r>
              <w:t>Iram Mushtaq</w:t>
            </w:r>
          </w:p>
        </w:tc>
        <w:tc>
          <w:tcPr>
            <w:tcW w:w="394" w:type="pct"/>
          </w:tcPr>
          <w:p w:rsidR="00976667" w:rsidRDefault="00976667">
            <w:r>
              <w:t>Muhammad Mushtaq</w:t>
            </w:r>
          </w:p>
        </w:tc>
        <w:tc>
          <w:tcPr>
            <w:tcW w:w="369" w:type="pct"/>
          </w:tcPr>
          <w:p w:rsidR="00976667" w:rsidRDefault="00976667">
            <w:r>
              <w:t>78315-P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11.917391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17.666667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59.284058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179</w:t>
            </w:r>
          </w:p>
        </w:tc>
        <w:tc>
          <w:tcPr>
            <w:tcW w:w="250" w:type="pct"/>
          </w:tcPr>
          <w:p w:rsidR="00976667" w:rsidRDefault="00976667">
            <w:r>
              <w:t>7881</w:t>
            </w:r>
          </w:p>
        </w:tc>
        <w:tc>
          <w:tcPr>
            <w:tcW w:w="376" w:type="pct"/>
          </w:tcPr>
          <w:p w:rsidR="00976667" w:rsidRDefault="00976667">
            <w:r>
              <w:t>Dr Tuba Sehar</w:t>
            </w:r>
          </w:p>
        </w:tc>
        <w:tc>
          <w:tcPr>
            <w:tcW w:w="394" w:type="pct"/>
          </w:tcPr>
          <w:p w:rsidR="00976667" w:rsidRDefault="00976667">
            <w:r>
              <w:t>Nazeer Ahmad</w:t>
            </w:r>
          </w:p>
        </w:tc>
        <w:tc>
          <w:tcPr>
            <w:tcW w:w="369" w:type="pct"/>
          </w:tcPr>
          <w:p w:rsidR="00976667" w:rsidRDefault="00976667">
            <w:r>
              <w:t>102572-P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14.148837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59.235504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180</w:t>
            </w:r>
          </w:p>
        </w:tc>
        <w:tc>
          <w:tcPr>
            <w:tcW w:w="250" w:type="pct"/>
          </w:tcPr>
          <w:p w:rsidR="00976667" w:rsidRDefault="00976667">
            <w:r>
              <w:t>4414</w:t>
            </w:r>
          </w:p>
        </w:tc>
        <w:tc>
          <w:tcPr>
            <w:tcW w:w="376" w:type="pct"/>
          </w:tcPr>
          <w:p w:rsidR="00976667" w:rsidRDefault="00976667">
            <w:r>
              <w:t>Muhammad Saad</w:t>
            </w:r>
          </w:p>
        </w:tc>
        <w:tc>
          <w:tcPr>
            <w:tcW w:w="394" w:type="pct"/>
          </w:tcPr>
          <w:p w:rsidR="00976667" w:rsidRDefault="00976667">
            <w:r>
              <w:t>Muhammad Abbas</w:t>
            </w:r>
          </w:p>
        </w:tc>
        <w:tc>
          <w:tcPr>
            <w:tcW w:w="369" w:type="pct"/>
          </w:tcPr>
          <w:p w:rsidR="00976667" w:rsidRDefault="00976667">
            <w:r>
              <w:t>107090-P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59.194167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http://doi.org/10.5281/zenodo.4399157,       http://doi.org/10.5281/zenodo.4399165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181</w:t>
            </w:r>
          </w:p>
        </w:tc>
        <w:tc>
          <w:tcPr>
            <w:tcW w:w="250" w:type="pct"/>
          </w:tcPr>
          <w:p w:rsidR="00976667" w:rsidRDefault="00976667">
            <w:r>
              <w:t>20310</w:t>
            </w:r>
          </w:p>
        </w:tc>
        <w:tc>
          <w:tcPr>
            <w:tcW w:w="376" w:type="pct"/>
          </w:tcPr>
          <w:p w:rsidR="00976667" w:rsidRDefault="00976667">
            <w:r>
              <w:t>Waqar Ashraf</w:t>
            </w:r>
          </w:p>
        </w:tc>
        <w:tc>
          <w:tcPr>
            <w:tcW w:w="394" w:type="pct"/>
          </w:tcPr>
          <w:p w:rsidR="00976667" w:rsidRDefault="00976667">
            <w:r>
              <w:t>muhammad ashraf</w:t>
            </w:r>
          </w:p>
        </w:tc>
        <w:tc>
          <w:tcPr>
            <w:tcW w:w="369" w:type="pct"/>
          </w:tcPr>
          <w:p w:rsidR="00976667" w:rsidRDefault="00976667">
            <w:r>
              <w:t>104305-P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59.160833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182</w:t>
            </w:r>
          </w:p>
        </w:tc>
        <w:tc>
          <w:tcPr>
            <w:tcW w:w="250" w:type="pct"/>
          </w:tcPr>
          <w:p w:rsidR="00976667" w:rsidRDefault="00976667">
            <w:r>
              <w:t>17792</w:t>
            </w:r>
          </w:p>
        </w:tc>
        <w:tc>
          <w:tcPr>
            <w:tcW w:w="376" w:type="pct"/>
          </w:tcPr>
          <w:p w:rsidR="00976667" w:rsidRDefault="00976667">
            <w:r>
              <w:t>Muhammad Hassaan Nabi</w:t>
            </w:r>
          </w:p>
        </w:tc>
        <w:tc>
          <w:tcPr>
            <w:tcW w:w="394" w:type="pct"/>
          </w:tcPr>
          <w:p w:rsidR="00976667" w:rsidRDefault="00976667">
            <w:r>
              <w:t>Chaudhary Ghulam Nabi</w:t>
            </w:r>
          </w:p>
        </w:tc>
        <w:tc>
          <w:tcPr>
            <w:tcW w:w="369" w:type="pct"/>
          </w:tcPr>
          <w:p w:rsidR="00976667" w:rsidRDefault="00976667">
            <w:r>
              <w:t>91554-p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59.1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183</w:t>
            </w:r>
          </w:p>
        </w:tc>
        <w:tc>
          <w:tcPr>
            <w:tcW w:w="250" w:type="pct"/>
          </w:tcPr>
          <w:p w:rsidR="00976667" w:rsidRDefault="00976667">
            <w:r>
              <w:t>3905</w:t>
            </w:r>
          </w:p>
        </w:tc>
        <w:tc>
          <w:tcPr>
            <w:tcW w:w="376" w:type="pct"/>
          </w:tcPr>
          <w:p w:rsidR="00976667" w:rsidRDefault="00976667">
            <w:r>
              <w:t>Kashmala Shafique</w:t>
            </w:r>
          </w:p>
        </w:tc>
        <w:tc>
          <w:tcPr>
            <w:tcW w:w="394" w:type="pct"/>
          </w:tcPr>
          <w:p w:rsidR="00976667" w:rsidRDefault="00976667">
            <w:r>
              <w:t>Muhammad Shafique</w:t>
            </w:r>
          </w:p>
        </w:tc>
        <w:tc>
          <w:tcPr>
            <w:tcW w:w="369" w:type="pct"/>
          </w:tcPr>
          <w:p w:rsidR="00976667" w:rsidRDefault="00976667">
            <w:r>
              <w:t>104872-p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58.988333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https://doi.org/10.1016/j.oraloncology.2022.106271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184</w:t>
            </w:r>
          </w:p>
        </w:tc>
        <w:tc>
          <w:tcPr>
            <w:tcW w:w="250" w:type="pct"/>
          </w:tcPr>
          <w:p w:rsidR="00976667" w:rsidRDefault="00976667">
            <w:r>
              <w:t>7621</w:t>
            </w:r>
          </w:p>
        </w:tc>
        <w:tc>
          <w:tcPr>
            <w:tcW w:w="376" w:type="pct"/>
          </w:tcPr>
          <w:p w:rsidR="00976667" w:rsidRDefault="00976667">
            <w:r>
              <w:t>Hamza Saeed</w:t>
            </w:r>
          </w:p>
        </w:tc>
        <w:tc>
          <w:tcPr>
            <w:tcW w:w="394" w:type="pct"/>
          </w:tcPr>
          <w:p w:rsidR="00976667" w:rsidRDefault="00976667">
            <w:r>
              <w:t>Saeed Akbar</w:t>
            </w:r>
          </w:p>
        </w:tc>
        <w:tc>
          <w:tcPr>
            <w:tcW w:w="369" w:type="pct"/>
          </w:tcPr>
          <w:p w:rsidR="00976667" w:rsidRDefault="00976667">
            <w:r>
              <w:t>96189-P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58.9625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185</w:t>
            </w:r>
          </w:p>
        </w:tc>
        <w:tc>
          <w:tcPr>
            <w:tcW w:w="250" w:type="pct"/>
          </w:tcPr>
          <w:p w:rsidR="00976667" w:rsidRDefault="00976667">
            <w:r>
              <w:t>21062</w:t>
            </w:r>
          </w:p>
        </w:tc>
        <w:tc>
          <w:tcPr>
            <w:tcW w:w="376" w:type="pct"/>
          </w:tcPr>
          <w:p w:rsidR="00976667" w:rsidRDefault="00976667">
            <w:r>
              <w:t>Faiz Rasool</w:t>
            </w:r>
          </w:p>
        </w:tc>
        <w:tc>
          <w:tcPr>
            <w:tcW w:w="394" w:type="pct"/>
          </w:tcPr>
          <w:p w:rsidR="00976667" w:rsidRDefault="00976667">
            <w:r>
              <w:t>Muhammad Shaukat Hayat</w:t>
            </w:r>
          </w:p>
        </w:tc>
        <w:tc>
          <w:tcPr>
            <w:tcW w:w="369" w:type="pct"/>
          </w:tcPr>
          <w:p w:rsidR="00976667" w:rsidRDefault="00976667">
            <w:r>
              <w:t>101918-P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15.775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58.941667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186</w:t>
            </w:r>
          </w:p>
        </w:tc>
        <w:tc>
          <w:tcPr>
            <w:tcW w:w="250" w:type="pct"/>
          </w:tcPr>
          <w:p w:rsidR="00976667" w:rsidRDefault="00976667">
            <w:r>
              <w:t>15957</w:t>
            </w:r>
          </w:p>
        </w:tc>
        <w:tc>
          <w:tcPr>
            <w:tcW w:w="376" w:type="pct"/>
          </w:tcPr>
          <w:p w:rsidR="00976667" w:rsidRDefault="00976667">
            <w:r>
              <w:t>Muhammad Umair Ul Hassan Malik</w:t>
            </w:r>
          </w:p>
        </w:tc>
        <w:tc>
          <w:tcPr>
            <w:tcW w:w="394" w:type="pct"/>
          </w:tcPr>
          <w:p w:rsidR="00976667" w:rsidRDefault="00976667">
            <w:r>
              <w:t>Muhammad Riaz</w:t>
            </w:r>
          </w:p>
        </w:tc>
        <w:tc>
          <w:tcPr>
            <w:tcW w:w="369" w:type="pct"/>
          </w:tcPr>
          <w:p w:rsidR="00976667" w:rsidRDefault="00976667">
            <w:r>
              <w:t>113794-P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58.908334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http://doi.org/10.5281/zenodo.4427742,       http://doi.org/10.5281/zenodo.4429474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187</w:t>
            </w:r>
          </w:p>
        </w:tc>
        <w:tc>
          <w:tcPr>
            <w:tcW w:w="250" w:type="pct"/>
          </w:tcPr>
          <w:p w:rsidR="00976667" w:rsidRDefault="00976667">
            <w:r>
              <w:t>2925</w:t>
            </w:r>
          </w:p>
        </w:tc>
        <w:tc>
          <w:tcPr>
            <w:tcW w:w="376" w:type="pct"/>
          </w:tcPr>
          <w:p w:rsidR="00976667" w:rsidRDefault="00976667">
            <w:r>
              <w:t>Fatima Khizar Kohli</w:t>
            </w:r>
          </w:p>
        </w:tc>
        <w:tc>
          <w:tcPr>
            <w:tcW w:w="394" w:type="pct"/>
          </w:tcPr>
          <w:p w:rsidR="00976667" w:rsidRDefault="00976667">
            <w:r>
              <w:t>Khizar Hayat</w:t>
            </w:r>
          </w:p>
        </w:tc>
        <w:tc>
          <w:tcPr>
            <w:tcW w:w="369" w:type="pct"/>
          </w:tcPr>
          <w:p w:rsidR="00976667" w:rsidRDefault="00976667">
            <w:r>
              <w:t>99105-P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58.893333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188</w:t>
            </w:r>
          </w:p>
        </w:tc>
        <w:tc>
          <w:tcPr>
            <w:tcW w:w="250" w:type="pct"/>
          </w:tcPr>
          <w:p w:rsidR="00976667" w:rsidRDefault="00976667">
            <w:r>
              <w:t>17822</w:t>
            </w:r>
          </w:p>
        </w:tc>
        <w:tc>
          <w:tcPr>
            <w:tcW w:w="376" w:type="pct"/>
          </w:tcPr>
          <w:p w:rsidR="00976667" w:rsidRDefault="00976667">
            <w:r>
              <w:t>Dr. Mehrosh Ali</w:t>
            </w:r>
          </w:p>
        </w:tc>
        <w:tc>
          <w:tcPr>
            <w:tcW w:w="394" w:type="pct"/>
          </w:tcPr>
          <w:p w:rsidR="00976667" w:rsidRDefault="00976667">
            <w:r>
              <w:t>Abdul Razzaq</w:t>
            </w:r>
          </w:p>
        </w:tc>
        <w:tc>
          <w:tcPr>
            <w:tcW w:w="369" w:type="pct"/>
          </w:tcPr>
          <w:p w:rsidR="00976667" w:rsidRDefault="00976667">
            <w:r>
              <w:t>96215-P</w:t>
            </w:r>
          </w:p>
        </w:tc>
        <w:tc>
          <w:tcPr>
            <w:tcW w:w="284" w:type="pct"/>
          </w:tcPr>
          <w:p w:rsidR="00976667" w:rsidRDefault="00976667">
            <w:r>
              <w:t>Disable</w:t>
            </w:r>
          </w:p>
        </w:tc>
        <w:tc>
          <w:tcPr>
            <w:tcW w:w="270" w:type="pct"/>
          </w:tcPr>
          <w:p w:rsidR="00976667" w:rsidRDefault="00976667">
            <w:r>
              <w:t>12.070833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58.890833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</w:t>
            </w:r>
            <w:r>
              <w:lastRenderedPageBreak/>
              <w:t>89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189</w:t>
            </w:r>
            <w:r>
              <w:lastRenderedPageBreak/>
              <w:t>86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Noshe</w:t>
            </w:r>
            <w:r>
              <w:lastRenderedPageBreak/>
              <w:t>en Fatima Khosa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Maqso</w:t>
            </w:r>
            <w:r>
              <w:lastRenderedPageBreak/>
              <w:t>od Ahmed khan Khosa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68272</w:t>
            </w:r>
            <w:r>
              <w:lastRenderedPageBreak/>
              <w:t>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13.0</w:t>
            </w:r>
            <w:r>
              <w:lastRenderedPageBreak/>
              <w:t>95652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</w:t>
            </w:r>
            <w:r>
              <w:lastRenderedPageBreak/>
              <w:t>5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17.3</w:t>
            </w:r>
            <w:r>
              <w:lastRenderedPageBreak/>
              <w:t>33333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</w:t>
            </w:r>
            <w:r>
              <w:lastRenderedPageBreak/>
              <w:t>92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58.8</w:t>
            </w:r>
            <w:r>
              <w:lastRenderedPageBreak/>
              <w:t>48985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190</w:t>
            </w:r>
          </w:p>
        </w:tc>
        <w:tc>
          <w:tcPr>
            <w:tcW w:w="250" w:type="pct"/>
          </w:tcPr>
          <w:p w:rsidR="00976667" w:rsidRDefault="00976667">
            <w:r>
              <w:t>18529</w:t>
            </w:r>
          </w:p>
        </w:tc>
        <w:tc>
          <w:tcPr>
            <w:tcW w:w="376" w:type="pct"/>
          </w:tcPr>
          <w:p w:rsidR="00976667" w:rsidRDefault="00976667">
            <w:r>
              <w:t>Aniqah Riaz</w:t>
            </w:r>
          </w:p>
        </w:tc>
        <w:tc>
          <w:tcPr>
            <w:tcW w:w="394" w:type="pct"/>
          </w:tcPr>
          <w:p w:rsidR="00976667" w:rsidRDefault="00976667">
            <w:r>
              <w:t>Muhammad Riaz Ghani</w:t>
            </w:r>
          </w:p>
        </w:tc>
        <w:tc>
          <w:tcPr>
            <w:tcW w:w="369" w:type="pct"/>
          </w:tcPr>
          <w:p w:rsidR="00976667" w:rsidRDefault="00976667">
            <w:r>
              <w:t>B-102543-P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58.828333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191</w:t>
            </w:r>
          </w:p>
        </w:tc>
        <w:tc>
          <w:tcPr>
            <w:tcW w:w="250" w:type="pct"/>
          </w:tcPr>
          <w:p w:rsidR="00976667" w:rsidRDefault="00976667">
            <w:r>
              <w:t>16315</w:t>
            </w:r>
          </w:p>
        </w:tc>
        <w:tc>
          <w:tcPr>
            <w:tcW w:w="376" w:type="pct"/>
          </w:tcPr>
          <w:p w:rsidR="00976667" w:rsidRDefault="00976667">
            <w:r>
              <w:t>Omaima Masood</w:t>
            </w:r>
          </w:p>
        </w:tc>
        <w:tc>
          <w:tcPr>
            <w:tcW w:w="394" w:type="pct"/>
          </w:tcPr>
          <w:p w:rsidR="00976667" w:rsidRDefault="00976667">
            <w:r>
              <w:t>Masood Manzoor Ahmad</w:t>
            </w:r>
          </w:p>
        </w:tc>
        <w:tc>
          <w:tcPr>
            <w:tcW w:w="369" w:type="pct"/>
          </w:tcPr>
          <w:p w:rsidR="00976667" w:rsidRDefault="00976667">
            <w:r>
              <w:t>90053-p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13.497959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58.791292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192</w:t>
            </w:r>
          </w:p>
        </w:tc>
        <w:tc>
          <w:tcPr>
            <w:tcW w:w="250" w:type="pct"/>
          </w:tcPr>
          <w:p w:rsidR="00976667" w:rsidRDefault="00976667">
            <w:r>
              <w:t>15174</w:t>
            </w:r>
          </w:p>
        </w:tc>
        <w:tc>
          <w:tcPr>
            <w:tcW w:w="376" w:type="pct"/>
          </w:tcPr>
          <w:p w:rsidR="00976667" w:rsidRDefault="00976667">
            <w:r>
              <w:t>Fazal Abbas Haider</w:t>
            </w:r>
          </w:p>
        </w:tc>
        <w:tc>
          <w:tcPr>
            <w:tcW w:w="394" w:type="pct"/>
          </w:tcPr>
          <w:p w:rsidR="00976667" w:rsidRDefault="00976667">
            <w:r>
              <w:t>Ishrat Abbas</w:t>
            </w:r>
          </w:p>
        </w:tc>
        <w:tc>
          <w:tcPr>
            <w:tcW w:w="369" w:type="pct"/>
          </w:tcPr>
          <w:p w:rsidR="00976667" w:rsidRDefault="00976667">
            <w:r>
              <w:t>105822-P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58.784167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193</w:t>
            </w:r>
          </w:p>
        </w:tc>
        <w:tc>
          <w:tcPr>
            <w:tcW w:w="250" w:type="pct"/>
          </w:tcPr>
          <w:p w:rsidR="00976667" w:rsidRDefault="00976667">
            <w:r>
              <w:t>234</w:t>
            </w:r>
          </w:p>
        </w:tc>
        <w:tc>
          <w:tcPr>
            <w:tcW w:w="376" w:type="pct"/>
          </w:tcPr>
          <w:p w:rsidR="00976667" w:rsidRDefault="00976667">
            <w:r>
              <w:t>Mughis Ahmad</w:t>
            </w:r>
          </w:p>
        </w:tc>
        <w:tc>
          <w:tcPr>
            <w:tcW w:w="394" w:type="pct"/>
          </w:tcPr>
          <w:p w:rsidR="00976667" w:rsidRDefault="00976667">
            <w:r>
              <w:t>Muhammad Shafiq</w:t>
            </w:r>
          </w:p>
        </w:tc>
        <w:tc>
          <w:tcPr>
            <w:tcW w:w="369" w:type="pct"/>
          </w:tcPr>
          <w:p w:rsidR="00976667" w:rsidRDefault="00976667">
            <w:r>
              <w:t>92697-P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13.762791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14.666667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58.769458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http://doi.org/10.5281/zenodo.2603251,       http://doi.org/10.5281/zenodo.2603249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194</w:t>
            </w:r>
          </w:p>
        </w:tc>
        <w:tc>
          <w:tcPr>
            <w:tcW w:w="250" w:type="pct"/>
          </w:tcPr>
          <w:p w:rsidR="00976667" w:rsidRDefault="00976667">
            <w:r>
              <w:t>17104</w:t>
            </w:r>
          </w:p>
        </w:tc>
        <w:tc>
          <w:tcPr>
            <w:tcW w:w="376" w:type="pct"/>
          </w:tcPr>
          <w:p w:rsidR="00976667" w:rsidRDefault="00976667">
            <w:r>
              <w:t>Ambreen Fatima</w:t>
            </w:r>
          </w:p>
        </w:tc>
        <w:tc>
          <w:tcPr>
            <w:tcW w:w="394" w:type="pct"/>
          </w:tcPr>
          <w:p w:rsidR="00976667" w:rsidRDefault="00976667">
            <w:r>
              <w:t>Rasheed Ahmad</w:t>
            </w:r>
          </w:p>
        </w:tc>
        <w:tc>
          <w:tcPr>
            <w:tcW w:w="369" w:type="pct"/>
          </w:tcPr>
          <w:p w:rsidR="00976667" w:rsidRDefault="00976667">
            <w:r>
              <w:t>75144-P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12.242553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58.742553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195</w:t>
            </w:r>
          </w:p>
        </w:tc>
        <w:tc>
          <w:tcPr>
            <w:tcW w:w="250" w:type="pct"/>
          </w:tcPr>
          <w:p w:rsidR="00976667" w:rsidRDefault="00976667">
            <w:r>
              <w:t>16753</w:t>
            </w:r>
          </w:p>
        </w:tc>
        <w:tc>
          <w:tcPr>
            <w:tcW w:w="376" w:type="pct"/>
          </w:tcPr>
          <w:p w:rsidR="00976667" w:rsidRDefault="00976667">
            <w:r>
              <w:t>Osama Ijaz</w:t>
            </w:r>
          </w:p>
        </w:tc>
        <w:tc>
          <w:tcPr>
            <w:tcW w:w="394" w:type="pct"/>
          </w:tcPr>
          <w:p w:rsidR="00976667" w:rsidRDefault="00976667">
            <w:r>
              <w:t>Muhammad Ijaz</w:t>
            </w:r>
          </w:p>
        </w:tc>
        <w:tc>
          <w:tcPr>
            <w:tcW w:w="369" w:type="pct"/>
          </w:tcPr>
          <w:p w:rsidR="00976667" w:rsidRDefault="00976667">
            <w:r>
              <w:t>113113-P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58.720834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https://doi.org/10.1093/bjs/znac269.020,       https://doi.org/10.1093/bjs/znac269.019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196</w:t>
            </w:r>
          </w:p>
        </w:tc>
        <w:tc>
          <w:tcPr>
            <w:tcW w:w="250" w:type="pct"/>
          </w:tcPr>
          <w:p w:rsidR="00976667" w:rsidRDefault="00976667">
            <w:r>
              <w:t>7036</w:t>
            </w:r>
          </w:p>
        </w:tc>
        <w:tc>
          <w:tcPr>
            <w:tcW w:w="376" w:type="pct"/>
          </w:tcPr>
          <w:p w:rsidR="00976667" w:rsidRDefault="00976667">
            <w:r>
              <w:t>Hafiz Saad Khan</w:t>
            </w:r>
          </w:p>
        </w:tc>
        <w:tc>
          <w:tcPr>
            <w:tcW w:w="394" w:type="pct"/>
          </w:tcPr>
          <w:p w:rsidR="00976667" w:rsidRDefault="00976667">
            <w:r>
              <w:t>M. Khan Zaman</w:t>
            </w:r>
          </w:p>
        </w:tc>
        <w:tc>
          <w:tcPr>
            <w:tcW w:w="369" w:type="pct"/>
          </w:tcPr>
          <w:p w:rsidR="00976667" w:rsidRDefault="00976667">
            <w:r>
              <w:t>97150-p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12.333333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58.71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 10.3390/app122010357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197</w:t>
            </w:r>
          </w:p>
        </w:tc>
        <w:tc>
          <w:tcPr>
            <w:tcW w:w="250" w:type="pct"/>
          </w:tcPr>
          <w:p w:rsidR="00976667" w:rsidRDefault="00976667">
            <w:r>
              <w:t>2218</w:t>
            </w:r>
          </w:p>
        </w:tc>
        <w:tc>
          <w:tcPr>
            <w:tcW w:w="376" w:type="pct"/>
          </w:tcPr>
          <w:p w:rsidR="00976667" w:rsidRDefault="00976667">
            <w:r>
              <w:t>Nayab Yaqoob</w:t>
            </w:r>
          </w:p>
        </w:tc>
        <w:tc>
          <w:tcPr>
            <w:tcW w:w="394" w:type="pct"/>
          </w:tcPr>
          <w:p w:rsidR="00976667" w:rsidRDefault="00976667">
            <w:r>
              <w:t>Muhammad Yaqoob Shehzad</w:t>
            </w:r>
          </w:p>
        </w:tc>
        <w:tc>
          <w:tcPr>
            <w:tcW w:w="369" w:type="pct"/>
          </w:tcPr>
          <w:p w:rsidR="00976667" w:rsidRDefault="00976667">
            <w:r>
              <w:t>98086-p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58.680833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198</w:t>
            </w:r>
          </w:p>
        </w:tc>
        <w:tc>
          <w:tcPr>
            <w:tcW w:w="250" w:type="pct"/>
          </w:tcPr>
          <w:p w:rsidR="00976667" w:rsidRDefault="00976667">
            <w:r>
              <w:t>6494</w:t>
            </w:r>
          </w:p>
        </w:tc>
        <w:tc>
          <w:tcPr>
            <w:tcW w:w="376" w:type="pct"/>
          </w:tcPr>
          <w:p w:rsidR="00976667" w:rsidRDefault="00976667">
            <w:r>
              <w:t>Tehreem Fatima</w:t>
            </w:r>
          </w:p>
        </w:tc>
        <w:tc>
          <w:tcPr>
            <w:tcW w:w="394" w:type="pct"/>
          </w:tcPr>
          <w:p w:rsidR="00976667" w:rsidRDefault="00976667">
            <w:r>
              <w:t>Muhammad Tariq</w:t>
            </w:r>
          </w:p>
        </w:tc>
        <w:tc>
          <w:tcPr>
            <w:tcW w:w="369" w:type="pct"/>
          </w:tcPr>
          <w:p w:rsidR="00976667" w:rsidRDefault="00976667">
            <w:r>
              <w:t>102880-p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58.615834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199</w:t>
            </w:r>
          </w:p>
        </w:tc>
        <w:tc>
          <w:tcPr>
            <w:tcW w:w="250" w:type="pct"/>
          </w:tcPr>
          <w:p w:rsidR="00976667" w:rsidRDefault="00976667">
            <w:r>
              <w:t>21715</w:t>
            </w:r>
          </w:p>
        </w:tc>
        <w:tc>
          <w:tcPr>
            <w:tcW w:w="376" w:type="pct"/>
          </w:tcPr>
          <w:p w:rsidR="00976667" w:rsidRDefault="00976667">
            <w:r>
              <w:t>Abeera Rafique</w:t>
            </w:r>
          </w:p>
        </w:tc>
        <w:tc>
          <w:tcPr>
            <w:tcW w:w="394" w:type="pct"/>
          </w:tcPr>
          <w:p w:rsidR="00976667" w:rsidRDefault="00976667">
            <w:r>
              <w:t>Muhammad Rafique</w:t>
            </w:r>
          </w:p>
        </w:tc>
        <w:tc>
          <w:tcPr>
            <w:tcW w:w="369" w:type="pct"/>
          </w:tcPr>
          <w:p w:rsidR="00976667" w:rsidRDefault="00976667">
            <w:r>
              <w:t>96768-P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16.0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58.615833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200</w:t>
            </w:r>
          </w:p>
        </w:tc>
        <w:tc>
          <w:tcPr>
            <w:tcW w:w="250" w:type="pct"/>
          </w:tcPr>
          <w:p w:rsidR="00976667" w:rsidRDefault="00976667">
            <w:r>
              <w:t>5707</w:t>
            </w:r>
          </w:p>
        </w:tc>
        <w:tc>
          <w:tcPr>
            <w:tcW w:w="376" w:type="pct"/>
          </w:tcPr>
          <w:p w:rsidR="00976667" w:rsidRDefault="00976667">
            <w:r>
              <w:t>Hafiz Muhammad Saad Hassan Mirza</w:t>
            </w:r>
          </w:p>
        </w:tc>
        <w:tc>
          <w:tcPr>
            <w:tcW w:w="394" w:type="pct"/>
          </w:tcPr>
          <w:p w:rsidR="00976667" w:rsidRDefault="00976667">
            <w:r>
              <w:t>Abdul Qayyum</w:t>
            </w:r>
          </w:p>
        </w:tc>
        <w:tc>
          <w:tcPr>
            <w:tcW w:w="369" w:type="pct"/>
          </w:tcPr>
          <w:p w:rsidR="00976667" w:rsidRDefault="00976667">
            <w:r>
              <w:t>111443-p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58.59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201</w:t>
            </w:r>
          </w:p>
        </w:tc>
        <w:tc>
          <w:tcPr>
            <w:tcW w:w="250" w:type="pct"/>
          </w:tcPr>
          <w:p w:rsidR="00976667" w:rsidRDefault="00976667">
            <w:r>
              <w:t>21081</w:t>
            </w:r>
          </w:p>
        </w:tc>
        <w:tc>
          <w:tcPr>
            <w:tcW w:w="376" w:type="pct"/>
          </w:tcPr>
          <w:p w:rsidR="00976667" w:rsidRDefault="00976667">
            <w:r>
              <w:t>Muhammad Waqas</w:t>
            </w:r>
          </w:p>
        </w:tc>
        <w:tc>
          <w:tcPr>
            <w:tcW w:w="394" w:type="pct"/>
          </w:tcPr>
          <w:p w:rsidR="00976667" w:rsidRDefault="00976667">
            <w:r>
              <w:t>Muhammad Ramzan</w:t>
            </w:r>
          </w:p>
        </w:tc>
        <w:tc>
          <w:tcPr>
            <w:tcW w:w="369" w:type="pct"/>
          </w:tcPr>
          <w:p w:rsidR="00976667" w:rsidRDefault="00976667">
            <w:r>
              <w:t>116397-P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58.588334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202</w:t>
            </w:r>
          </w:p>
        </w:tc>
        <w:tc>
          <w:tcPr>
            <w:tcW w:w="250" w:type="pct"/>
          </w:tcPr>
          <w:p w:rsidR="00976667" w:rsidRDefault="00976667">
            <w:r>
              <w:t>16903</w:t>
            </w:r>
          </w:p>
        </w:tc>
        <w:tc>
          <w:tcPr>
            <w:tcW w:w="376" w:type="pct"/>
          </w:tcPr>
          <w:p w:rsidR="00976667" w:rsidRDefault="00976667">
            <w:r>
              <w:t>Saira Javed</w:t>
            </w:r>
          </w:p>
        </w:tc>
        <w:tc>
          <w:tcPr>
            <w:tcW w:w="394" w:type="pct"/>
          </w:tcPr>
          <w:p w:rsidR="00976667" w:rsidRDefault="00976667">
            <w:r>
              <w:t>Javed Iqbal</w:t>
            </w:r>
          </w:p>
        </w:tc>
        <w:tc>
          <w:tcPr>
            <w:tcW w:w="369" w:type="pct"/>
          </w:tcPr>
          <w:p w:rsidR="00976667" w:rsidRDefault="00976667">
            <w:r>
              <w:t>116756-P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13.108911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58.582244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203</w:t>
            </w:r>
          </w:p>
        </w:tc>
        <w:tc>
          <w:tcPr>
            <w:tcW w:w="250" w:type="pct"/>
          </w:tcPr>
          <w:p w:rsidR="00976667" w:rsidRDefault="00976667">
            <w:r>
              <w:t>7760</w:t>
            </w:r>
          </w:p>
        </w:tc>
        <w:tc>
          <w:tcPr>
            <w:tcW w:w="376" w:type="pct"/>
          </w:tcPr>
          <w:p w:rsidR="00976667" w:rsidRDefault="00976667">
            <w:r>
              <w:t>Memoona Murtaza</w:t>
            </w:r>
          </w:p>
        </w:tc>
        <w:tc>
          <w:tcPr>
            <w:tcW w:w="394" w:type="pct"/>
          </w:tcPr>
          <w:p w:rsidR="00976667" w:rsidRDefault="00976667">
            <w:r>
              <w:t>Ghulam Murtaza</w:t>
            </w:r>
          </w:p>
        </w:tc>
        <w:tc>
          <w:tcPr>
            <w:tcW w:w="369" w:type="pct"/>
          </w:tcPr>
          <w:p w:rsidR="00976667" w:rsidRDefault="00976667">
            <w:r>
              <w:t>100769-P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14.268085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58.468085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204</w:t>
            </w:r>
          </w:p>
        </w:tc>
        <w:tc>
          <w:tcPr>
            <w:tcW w:w="250" w:type="pct"/>
          </w:tcPr>
          <w:p w:rsidR="00976667" w:rsidRDefault="00976667">
            <w:r>
              <w:t>15598</w:t>
            </w:r>
          </w:p>
        </w:tc>
        <w:tc>
          <w:tcPr>
            <w:tcW w:w="376" w:type="pct"/>
          </w:tcPr>
          <w:p w:rsidR="00976667" w:rsidRDefault="00976667">
            <w:r>
              <w:t>Muhammad Ahmed Khan</w:t>
            </w:r>
          </w:p>
        </w:tc>
        <w:tc>
          <w:tcPr>
            <w:tcW w:w="394" w:type="pct"/>
          </w:tcPr>
          <w:p w:rsidR="00976667" w:rsidRDefault="00976667">
            <w:r>
              <w:t>Muhammad Arshad Khan</w:t>
            </w:r>
          </w:p>
        </w:tc>
        <w:tc>
          <w:tcPr>
            <w:tcW w:w="369" w:type="pct"/>
          </w:tcPr>
          <w:p w:rsidR="00976667" w:rsidRDefault="00976667">
            <w:r>
              <w:t>94650-P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58.459167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205</w:t>
            </w:r>
          </w:p>
        </w:tc>
        <w:tc>
          <w:tcPr>
            <w:tcW w:w="250" w:type="pct"/>
          </w:tcPr>
          <w:p w:rsidR="00976667" w:rsidRDefault="00976667">
            <w:r>
              <w:t>21888</w:t>
            </w:r>
          </w:p>
        </w:tc>
        <w:tc>
          <w:tcPr>
            <w:tcW w:w="376" w:type="pct"/>
          </w:tcPr>
          <w:p w:rsidR="00976667" w:rsidRDefault="00976667">
            <w:r>
              <w:t>Nouman Farooq</w:t>
            </w:r>
          </w:p>
        </w:tc>
        <w:tc>
          <w:tcPr>
            <w:tcW w:w="394" w:type="pct"/>
          </w:tcPr>
          <w:p w:rsidR="00976667" w:rsidRDefault="00976667">
            <w:r>
              <w:t>Muhammad Farooq</w:t>
            </w:r>
          </w:p>
        </w:tc>
        <w:tc>
          <w:tcPr>
            <w:tcW w:w="369" w:type="pct"/>
          </w:tcPr>
          <w:p w:rsidR="00976667" w:rsidRDefault="00976667">
            <w:r>
              <w:t>114289-P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30.72</w:t>
            </w:r>
          </w:p>
        </w:tc>
        <w:tc>
          <w:tcPr>
            <w:tcW w:w="270" w:type="pct"/>
          </w:tcPr>
          <w:p w:rsidR="00976667" w:rsidRDefault="00976667">
            <w:r>
              <w:t>58.37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206</w:t>
            </w:r>
          </w:p>
        </w:tc>
        <w:tc>
          <w:tcPr>
            <w:tcW w:w="250" w:type="pct"/>
          </w:tcPr>
          <w:p w:rsidR="00976667" w:rsidRDefault="00976667">
            <w:r>
              <w:t>16936</w:t>
            </w:r>
          </w:p>
        </w:tc>
        <w:tc>
          <w:tcPr>
            <w:tcW w:w="376" w:type="pct"/>
          </w:tcPr>
          <w:p w:rsidR="00976667" w:rsidRDefault="00976667">
            <w:r>
              <w:t>Ayesha Liaqat</w:t>
            </w:r>
          </w:p>
        </w:tc>
        <w:tc>
          <w:tcPr>
            <w:tcW w:w="394" w:type="pct"/>
          </w:tcPr>
          <w:p w:rsidR="00976667" w:rsidRDefault="00976667">
            <w:r>
              <w:t>Liaqat Ali</w:t>
            </w:r>
          </w:p>
        </w:tc>
        <w:tc>
          <w:tcPr>
            <w:tcW w:w="369" w:type="pct"/>
          </w:tcPr>
          <w:p w:rsidR="00976667" w:rsidRDefault="00976667">
            <w:r>
              <w:t xml:space="preserve">108800-P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14.542857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58.349524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207</w:t>
            </w:r>
          </w:p>
        </w:tc>
        <w:tc>
          <w:tcPr>
            <w:tcW w:w="250" w:type="pct"/>
          </w:tcPr>
          <w:p w:rsidR="00976667" w:rsidRDefault="00976667">
            <w:r>
              <w:t>3150</w:t>
            </w:r>
          </w:p>
        </w:tc>
        <w:tc>
          <w:tcPr>
            <w:tcW w:w="376" w:type="pct"/>
          </w:tcPr>
          <w:p w:rsidR="00976667" w:rsidRDefault="00976667">
            <w:r>
              <w:t>Sana Tahir</w:t>
            </w:r>
          </w:p>
        </w:tc>
        <w:tc>
          <w:tcPr>
            <w:tcW w:w="394" w:type="pct"/>
          </w:tcPr>
          <w:p w:rsidR="00976667" w:rsidRDefault="00976667">
            <w:r>
              <w:t>Tahir Pervez</w:t>
            </w:r>
          </w:p>
        </w:tc>
        <w:tc>
          <w:tcPr>
            <w:tcW w:w="369" w:type="pct"/>
          </w:tcPr>
          <w:p w:rsidR="00976667" w:rsidRDefault="00976667">
            <w:r>
              <w:t>100077-P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14.092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58.332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208</w:t>
            </w:r>
          </w:p>
        </w:tc>
        <w:tc>
          <w:tcPr>
            <w:tcW w:w="250" w:type="pct"/>
          </w:tcPr>
          <w:p w:rsidR="00976667" w:rsidRDefault="00976667">
            <w:r>
              <w:t>18458</w:t>
            </w:r>
          </w:p>
        </w:tc>
        <w:tc>
          <w:tcPr>
            <w:tcW w:w="376" w:type="pct"/>
          </w:tcPr>
          <w:p w:rsidR="00976667" w:rsidRDefault="00976667">
            <w:r>
              <w:t>Behzad Tanweer</w:t>
            </w:r>
          </w:p>
        </w:tc>
        <w:tc>
          <w:tcPr>
            <w:tcW w:w="394" w:type="pct"/>
          </w:tcPr>
          <w:p w:rsidR="00976667" w:rsidRDefault="00976667">
            <w:r>
              <w:t>Tanweer Ahmed Khan</w:t>
            </w:r>
          </w:p>
        </w:tc>
        <w:tc>
          <w:tcPr>
            <w:tcW w:w="369" w:type="pct"/>
          </w:tcPr>
          <w:p w:rsidR="00976667" w:rsidRDefault="00976667">
            <w:r>
              <w:t>94165-P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14.833333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58.3025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209</w:t>
            </w:r>
          </w:p>
        </w:tc>
        <w:tc>
          <w:tcPr>
            <w:tcW w:w="250" w:type="pct"/>
          </w:tcPr>
          <w:p w:rsidR="00976667" w:rsidRDefault="00976667">
            <w:r>
              <w:t>20755</w:t>
            </w:r>
          </w:p>
        </w:tc>
        <w:tc>
          <w:tcPr>
            <w:tcW w:w="376" w:type="pct"/>
          </w:tcPr>
          <w:p w:rsidR="00976667" w:rsidRDefault="00976667">
            <w:r>
              <w:t>Muhammad Zohaib Ch</w:t>
            </w:r>
          </w:p>
        </w:tc>
        <w:tc>
          <w:tcPr>
            <w:tcW w:w="394" w:type="pct"/>
          </w:tcPr>
          <w:p w:rsidR="00976667" w:rsidRDefault="00976667">
            <w:r>
              <w:t>zulfiqar ali</w:t>
            </w:r>
          </w:p>
        </w:tc>
        <w:tc>
          <w:tcPr>
            <w:tcW w:w="369" w:type="pct"/>
          </w:tcPr>
          <w:p w:rsidR="00976667" w:rsidRDefault="00976667">
            <w:r>
              <w:t>102051_p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58.25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210</w:t>
            </w:r>
          </w:p>
        </w:tc>
        <w:tc>
          <w:tcPr>
            <w:tcW w:w="250" w:type="pct"/>
          </w:tcPr>
          <w:p w:rsidR="00976667" w:rsidRDefault="00976667">
            <w:r>
              <w:t>6178</w:t>
            </w:r>
          </w:p>
        </w:tc>
        <w:tc>
          <w:tcPr>
            <w:tcW w:w="376" w:type="pct"/>
          </w:tcPr>
          <w:p w:rsidR="00976667" w:rsidRDefault="00976667">
            <w:r>
              <w:t>Muhammad Faisal Ejaz</w:t>
            </w:r>
          </w:p>
        </w:tc>
        <w:tc>
          <w:tcPr>
            <w:tcW w:w="394" w:type="pct"/>
          </w:tcPr>
          <w:p w:rsidR="00976667" w:rsidRDefault="00976667">
            <w:r>
              <w:t>Ejaz Ahmad</w:t>
            </w:r>
          </w:p>
        </w:tc>
        <w:tc>
          <w:tcPr>
            <w:tcW w:w="369" w:type="pct"/>
          </w:tcPr>
          <w:p w:rsidR="00976667" w:rsidRDefault="00976667">
            <w:r>
              <w:t>105061-P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58.235834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211</w:t>
            </w:r>
          </w:p>
        </w:tc>
        <w:tc>
          <w:tcPr>
            <w:tcW w:w="250" w:type="pct"/>
          </w:tcPr>
          <w:p w:rsidR="00976667" w:rsidRDefault="00976667">
            <w:r>
              <w:t>5022</w:t>
            </w:r>
          </w:p>
        </w:tc>
        <w:tc>
          <w:tcPr>
            <w:tcW w:w="376" w:type="pct"/>
          </w:tcPr>
          <w:p w:rsidR="00976667" w:rsidRDefault="00976667">
            <w:r>
              <w:t>Faiz Shakeel</w:t>
            </w:r>
          </w:p>
        </w:tc>
        <w:tc>
          <w:tcPr>
            <w:tcW w:w="394" w:type="pct"/>
          </w:tcPr>
          <w:p w:rsidR="00976667" w:rsidRDefault="00976667">
            <w:r>
              <w:t>Shakeel Ahmed</w:t>
            </w:r>
          </w:p>
        </w:tc>
        <w:tc>
          <w:tcPr>
            <w:tcW w:w="369" w:type="pct"/>
          </w:tcPr>
          <w:p w:rsidR="00976667" w:rsidRDefault="00976667">
            <w:r>
              <w:t>106149-P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12.734884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58.208217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https://doi.org/10.53350/pjmhs221651129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212</w:t>
            </w:r>
          </w:p>
        </w:tc>
        <w:tc>
          <w:tcPr>
            <w:tcW w:w="250" w:type="pct"/>
          </w:tcPr>
          <w:p w:rsidR="00976667" w:rsidRDefault="00976667">
            <w:r>
              <w:t>7545</w:t>
            </w:r>
          </w:p>
        </w:tc>
        <w:tc>
          <w:tcPr>
            <w:tcW w:w="376" w:type="pct"/>
          </w:tcPr>
          <w:p w:rsidR="00976667" w:rsidRDefault="00976667">
            <w:r>
              <w:t>Muhammad Hasnain Bashir</w:t>
            </w:r>
          </w:p>
        </w:tc>
        <w:tc>
          <w:tcPr>
            <w:tcW w:w="394" w:type="pct"/>
          </w:tcPr>
          <w:p w:rsidR="00976667" w:rsidRDefault="00976667">
            <w:r>
              <w:t>Bashir Ahmad</w:t>
            </w:r>
          </w:p>
        </w:tc>
        <w:tc>
          <w:tcPr>
            <w:tcW w:w="369" w:type="pct"/>
          </w:tcPr>
          <w:p w:rsidR="00976667" w:rsidRDefault="00976667">
            <w:r>
              <w:t>107372p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58.205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213</w:t>
            </w:r>
          </w:p>
        </w:tc>
        <w:tc>
          <w:tcPr>
            <w:tcW w:w="250" w:type="pct"/>
          </w:tcPr>
          <w:p w:rsidR="00976667" w:rsidRDefault="00976667">
            <w:r>
              <w:t>18909</w:t>
            </w:r>
          </w:p>
        </w:tc>
        <w:tc>
          <w:tcPr>
            <w:tcW w:w="376" w:type="pct"/>
          </w:tcPr>
          <w:p w:rsidR="00976667" w:rsidRDefault="00976667">
            <w:r>
              <w:t>Maria Mushtaq</w:t>
            </w:r>
          </w:p>
        </w:tc>
        <w:tc>
          <w:tcPr>
            <w:tcW w:w="394" w:type="pct"/>
          </w:tcPr>
          <w:p w:rsidR="00976667" w:rsidRDefault="00976667">
            <w:r>
              <w:t>Mian Moeed Ahmad</w:t>
            </w:r>
          </w:p>
        </w:tc>
        <w:tc>
          <w:tcPr>
            <w:tcW w:w="369" w:type="pct"/>
          </w:tcPr>
          <w:p w:rsidR="00976667" w:rsidRDefault="00976667">
            <w:r>
              <w:t>101210-p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58.174167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214</w:t>
            </w:r>
          </w:p>
        </w:tc>
        <w:tc>
          <w:tcPr>
            <w:tcW w:w="250" w:type="pct"/>
          </w:tcPr>
          <w:p w:rsidR="00976667" w:rsidRDefault="00976667">
            <w:r>
              <w:t>21668</w:t>
            </w:r>
          </w:p>
        </w:tc>
        <w:tc>
          <w:tcPr>
            <w:tcW w:w="376" w:type="pct"/>
          </w:tcPr>
          <w:p w:rsidR="00976667" w:rsidRDefault="00976667">
            <w:r>
              <w:t>Muhammad Yousuf</w:t>
            </w:r>
          </w:p>
        </w:tc>
        <w:tc>
          <w:tcPr>
            <w:tcW w:w="394" w:type="pct"/>
          </w:tcPr>
          <w:p w:rsidR="00976667" w:rsidRDefault="00976667">
            <w:r>
              <w:t>Muhammad Moosa</w:t>
            </w:r>
          </w:p>
        </w:tc>
        <w:tc>
          <w:tcPr>
            <w:tcW w:w="369" w:type="pct"/>
          </w:tcPr>
          <w:p w:rsidR="00976667" w:rsidRDefault="00976667">
            <w:r>
              <w:t>107579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12.3875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58.114167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215</w:t>
            </w:r>
          </w:p>
        </w:tc>
        <w:tc>
          <w:tcPr>
            <w:tcW w:w="250" w:type="pct"/>
          </w:tcPr>
          <w:p w:rsidR="00976667" w:rsidRDefault="00976667">
            <w:r>
              <w:t>6793</w:t>
            </w:r>
          </w:p>
        </w:tc>
        <w:tc>
          <w:tcPr>
            <w:tcW w:w="376" w:type="pct"/>
          </w:tcPr>
          <w:p w:rsidR="00976667" w:rsidRDefault="00976667">
            <w:r>
              <w:t>Shiza Ashraf</w:t>
            </w:r>
          </w:p>
        </w:tc>
        <w:tc>
          <w:tcPr>
            <w:tcW w:w="394" w:type="pct"/>
          </w:tcPr>
          <w:p w:rsidR="00976667" w:rsidRDefault="00976667">
            <w:r>
              <w:t>Awais Khalid</w:t>
            </w:r>
          </w:p>
        </w:tc>
        <w:tc>
          <w:tcPr>
            <w:tcW w:w="369" w:type="pct"/>
          </w:tcPr>
          <w:p w:rsidR="00976667" w:rsidRDefault="00976667">
            <w:r>
              <w:t>103483-P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24.8</w:t>
            </w:r>
          </w:p>
        </w:tc>
        <w:tc>
          <w:tcPr>
            <w:tcW w:w="270" w:type="pct"/>
          </w:tcPr>
          <w:p w:rsidR="00976667" w:rsidRDefault="00976667">
            <w:r>
              <w:t>58.108333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216</w:t>
            </w:r>
          </w:p>
        </w:tc>
        <w:tc>
          <w:tcPr>
            <w:tcW w:w="250" w:type="pct"/>
          </w:tcPr>
          <w:p w:rsidR="00976667" w:rsidRDefault="00976667">
            <w:r>
              <w:t>21516</w:t>
            </w:r>
          </w:p>
        </w:tc>
        <w:tc>
          <w:tcPr>
            <w:tcW w:w="376" w:type="pct"/>
          </w:tcPr>
          <w:p w:rsidR="00976667" w:rsidRDefault="00976667">
            <w:r>
              <w:t>Muhammad Talha</w:t>
            </w:r>
          </w:p>
        </w:tc>
        <w:tc>
          <w:tcPr>
            <w:tcW w:w="394" w:type="pct"/>
          </w:tcPr>
          <w:p w:rsidR="00976667" w:rsidRDefault="00976667">
            <w:r>
              <w:t>Shabbir Ahmad</w:t>
            </w:r>
          </w:p>
        </w:tc>
        <w:tc>
          <w:tcPr>
            <w:tcW w:w="369" w:type="pct"/>
          </w:tcPr>
          <w:p w:rsidR="00976667" w:rsidRDefault="00976667">
            <w:r>
              <w:t>113797-p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15.991667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58.065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217</w:t>
            </w:r>
          </w:p>
        </w:tc>
        <w:tc>
          <w:tcPr>
            <w:tcW w:w="250" w:type="pct"/>
          </w:tcPr>
          <w:p w:rsidR="00976667" w:rsidRDefault="00976667">
            <w:r>
              <w:t>18814</w:t>
            </w:r>
          </w:p>
        </w:tc>
        <w:tc>
          <w:tcPr>
            <w:tcW w:w="376" w:type="pct"/>
          </w:tcPr>
          <w:p w:rsidR="00976667" w:rsidRDefault="00976667">
            <w:r>
              <w:t>Iqra Saeed</w:t>
            </w:r>
          </w:p>
        </w:tc>
        <w:tc>
          <w:tcPr>
            <w:tcW w:w="394" w:type="pct"/>
          </w:tcPr>
          <w:p w:rsidR="00976667" w:rsidRDefault="00976667">
            <w:r>
              <w:t>Muhammad Saeed</w:t>
            </w:r>
          </w:p>
        </w:tc>
        <w:tc>
          <w:tcPr>
            <w:tcW w:w="369" w:type="pct"/>
          </w:tcPr>
          <w:p w:rsidR="00976667" w:rsidRDefault="00976667">
            <w:r>
              <w:t>104161-P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58.029167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https://www.iajps.com/volumes/volume08-jan-2021/434.issue-01-january-21/,       https://www.iajps.com/volumes/volume08-jan-2021/435.issue-01-january-21/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218</w:t>
            </w:r>
          </w:p>
        </w:tc>
        <w:tc>
          <w:tcPr>
            <w:tcW w:w="250" w:type="pct"/>
          </w:tcPr>
          <w:p w:rsidR="00976667" w:rsidRDefault="00976667">
            <w:r>
              <w:t>17167</w:t>
            </w:r>
          </w:p>
        </w:tc>
        <w:tc>
          <w:tcPr>
            <w:tcW w:w="376" w:type="pct"/>
          </w:tcPr>
          <w:p w:rsidR="00976667" w:rsidRDefault="00976667">
            <w:r>
              <w:t>Muhammad Mutaal Tahir</w:t>
            </w:r>
          </w:p>
        </w:tc>
        <w:tc>
          <w:tcPr>
            <w:tcW w:w="394" w:type="pct"/>
          </w:tcPr>
          <w:p w:rsidR="00976667" w:rsidRDefault="00976667">
            <w:r>
              <w:t>Muhammad Tahir</w:t>
            </w:r>
          </w:p>
        </w:tc>
        <w:tc>
          <w:tcPr>
            <w:tcW w:w="369" w:type="pct"/>
          </w:tcPr>
          <w:p w:rsidR="00976667" w:rsidRDefault="00976667">
            <w:r>
              <w:t>109588-P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58.000833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https://doi.org/10.29054/apmc/2019.80,       https://doi.org/10.53350/pjmhs221641183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219</w:t>
            </w:r>
          </w:p>
        </w:tc>
        <w:tc>
          <w:tcPr>
            <w:tcW w:w="250" w:type="pct"/>
          </w:tcPr>
          <w:p w:rsidR="00976667" w:rsidRDefault="00976667">
            <w:r>
              <w:t>20408</w:t>
            </w:r>
          </w:p>
        </w:tc>
        <w:tc>
          <w:tcPr>
            <w:tcW w:w="376" w:type="pct"/>
          </w:tcPr>
          <w:p w:rsidR="00976667" w:rsidRDefault="00976667">
            <w:r>
              <w:t>Tayyaba Fazil Gill</w:t>
            </w:r>
          </w:p>
        </w:tc>
        <w:tc>
          <w:tcPr>
            <w:tcW w:w="394" w:type="pct"/>
          </w:tcPr>
          <w:p w:rsidR="00976667" w:rsidRDefault="00976667">
            <w:r>
              <w:t>Muhammad Fazil Gill</w:t>
            </w:r>
          </w:p>
        </w:tc>
        <w:tc>
          <w:tcPr>
            <w:tcW w:w="369" w:type="pct"/>
          </w:tcPr>
          <w:p w:rsidR="00976667" w:rsidRDefault="00976667">
            <w:r>
              <w:t>96259-P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57.984167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220</w:t>
            </w:r>
          </w:p>
        </w:tc>
        <w:tc>
          <w:tcPr>
            <w:tcW w:w="250" w:type="pct"/>
          </w:tcPr>
          <w:p w:rsidR="00976667" w:rsidRDefault="00976667">
            <w:r>
              <w:t>18276</w:t>
            </w:r>
          </w:p>
        </w:tc>
        <w:tc>
          <w:tcPr>
            <w:tcW w:w="376" w:type="pct"/>
          </w:tcPr>
          <w:p w:rsidR="00976667" w:rsidRDefault="00976667">
            <w:r>
              <w:t>Muhammad Usama Khalid</w:t>
            </w:r>
          </w:p>
        </w:tc>
        <w:tc>
          <w:tcPr>
            <w:tcW w:w="394" w:type="pct"/>
          </w:tcPr>
          <w:p w:rsidR="00976667" w:rsidRDefault="00976667">
            <w:r>
              <w:t>khalid saeed akhtar</w:t>
            </w:r>
          </w:p>
        </w:tc>
        <w:tc>
          <w:tcPr>
            <w:tcW w:w="369" w:type="pct"/>
          </w:tcPr>
          <w:p w:rsidR="00976667" w:rsidRDefault="00976667">
            <w:r>
              <w:t>101054-P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57.964167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 http://doi.org/10.5281/zenodo.4076858 ,        http://doi.org/10.5281/zenodo.4076846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221</w:t>
            </w:r>
          </w:p>
        </w:tc>
        <w:tc>
          <w:tcPr>
            <w:tcW w:w="250" w:type="pct"/>
          </w:tcPr>
          <w:p w:rsidR="00976667" w:rsidRDefault="00976667">
            <w:r>
              <w:t>21078</w:t>
            </w:r>
          </w:p>
        </w:tc>
        <w:tc>
          <w:tcPr>
            <w:tcW w:w="376" w:type="pct"/>
          </w:tcPr>
          <w:p w:rsidR="00976667" w:rsidRDefault="00976667">
            <w:r>
              <w:t>Ujala Khalid</w:t>
            </w:r>
          </w:p>
        </w:tc>
        <w:tc>
          <w:tcPr>
            <w:tcW w:w="394" w:type="pct"/>
          </w:tcPr>
          <w:p w:rsidR="00976667" w:rsidRDefault="00976667">
            <w:r>
              <w:t>Khalid Mehmood</w:t>
            </w:r>
          </w:p>
        </w:tc>
        <w:tc>
          <w:tcPr>
            <w:tcW w:w="369" w:type="pct"/>
          </w:tcPr>
          <w:p w:rsidR="00976667" w:rsidRDefault="00976667">
            <w:r>
              <w:t>100262-P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57.946667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https://www.mdpi.com/journal/cancers/sections/Cancer_Informatics_Big_Data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222</w:t>
            </w:r>
          </w:p>
        </w:tc>
        <w:tc>
          <w:tcPr>
            <w:tcW w:w="250" w:type="pct"/>
          </w:tcPr>
          <w:p w:rsidR="00976667" w:rsidRDefault="00976667">
            <w:r>
              <w:t>4962</w:t>
            </w:r>
          </w:p>
        </w:tc>
        <w:tc>
          <w:tcPr>
            <w:tcW w:w="376" w:type="pct"/>
          </w:tcPr>
          <w:p w:rsidR="00976667" w:rsidRDefault="00976667">
            <w:r>
              <w:t>Kinza Saif</w:t>
            </w:r>
          </w:p>
        </w:tc>
        <w:tc>
          <w:tcPr>
            <w:tcW w:w="394" w:type="pct"/>
          </w:tcPr>
          <w:p w:rsidR="00976667" w:rsidRDefault="00976667">
            <w:r>
              <w:t>Dilawer Hussain</w:t>
            </w:r>
          </w:p>
        </w:tc>
        <w:tc>
          <w:tcPr>
            <w:tcW w:w="369" w:type="pct"/>
          </w:tcPr>
          <w:p w:rsidR="00976667" w:rsidRDefault="00976667">
            <w:r>
              <w:t>94429-P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57.9275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https://doi.org/10.3390/xxxxx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223</w:t>
            </w:r>
          </w:p>
        </w:tc>
        <w:tc>
          <w:tcPr>
            <w:tcW w:w="250" w:type="pct"/>
          </w:tcPr>
          <w:p w:rsidR="00976667" w:rsidRDefault="00976667">
            <w:r>
              <w:t>7561</w:t>
            </w:r>
          </w:p>
        </w:tc>
        <w:tc>
          <w:tcPr>
            <w:tcW w:w="376" w:type="pct"/>
          </w:tcPr>
          <w:p w:rsidR="00976667" w:rsidRDefault="00976667">
            <w:r>
              <w:t>Safina Rana</w:t>
            </w:r>
          </w:p>
        </w:tc>
        <w:tc>
          <w:tcPr>
            <w:tcW w:w="394" w:type="pct"/>
          </w:tcPr>
          <w:p w:rsidR="00976667" w:rsidRDefault="00976667">
            <w:r>
              <w:t>Muhammad Latif</w:t>
            </w:r>
          </w:p>
        </w:tc>
        <w:tc>
          <w:tcPr>
            <w:tcW w:w="369" w:type="pct"/>
          </w:tcPr>
          <w:p w:rsidR="00976667" w:rsidRDefault="00976667">
            <w:r>
              <w:t>P-104206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57.851667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224</w:t>
            </w:r>
          </w:p>
        </w:tc>
        <w:tc>
          <w:tcPr>
            <w:tcW w:w="250" w:type="pct"/>
          </w:tcPr>
          <w:p w:rsidR="00976667" w:rsidRDefault="00976667">
            <w:r>
              <w:t>18742</w:t>
            </w:r>
          </w:p>
        </w:tc>
        <w:tc>
          <w:tcPr>
            <w:tcW w:w="376" w:type="pct"/>
          </w:tcPr>
          <w:p w:rsidR="00976667" w:rsidRDefault="00976667">
            <w:r>
              <w:t>Maham Amin</w:t>
            </w:r>
          </w:p>
        </w:tc>
        <w:tc>
          <w:tcPr>
            <w:tcW w:w="394" w:type="pct"/>
          </w:tcPr>
          <w:p w:rsidR="00976667" w:rsidRDefault="00976667">
            <w:r>
              <w:t>Syed Muhammad Sheharyar</w:t>
            </w:r>
          </w:p>
        </w:tc>
        <w:tc>
          <w:tcPr>
            <w:tcW w:w="369" w:type="pct"/>
          </w:tcPr>
          <w:p w:rsidR="00976667" w:rsidRDefault="00976667">
            <w:r>
              <w:t>87753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12.708696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57.742029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https://doi.org/10.53350/pjmhs221651105,       https://doi.org/10.53350/pjmhs221651117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225</w:t>
            </w:r>
          </w:p>
        </w:tc>
        <w:tc>
          <w:tcPr>
            <w:tcW w:w="250" w:type="pct"/>
          </w:tcPr>
          <w:p w:rsidR="00976667" w:rsidRDefault="00976667">
            <w:r>
              <w:t>4248</w:t>
            </w:r>
          </w:p>
        </w:tc>
        <w:tc>
          <w:tcPr>
            <w:tcW w:w="376" w:type="pct"/>
          </w:tcPr>
          <w:p w:rsidR="00976667" w:rsidRDefault="00976667">
            <w:r>
              <w:t>Ibraheem Ahmad</w:t>
            </w:r>
          </w:p>
        </w:tc>
        <w:tc>
          <w:tcPr>
            <w:tcW w:w="394" w:type="pct"/>
          </w:tcPr>
          <w:p w:rsidR="00976667" w:rsidRDefault="00976667">
            <w:r>
              <w:t>Muzaffar Iqbal</w:t>
            </w:r>
          </w:p>
        </w:tc>
        <w:tc>
          <w:tcPr>
            <w:tcW w:w="369" w:type="pct"/>
          </w:tcPr>
          <w:p w:rsidR="00976667" w:rsidRDefault="00976667">
            <w:r>
              <w:t>103725-P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30.72</w:t>
            </w:r>
          </w:p>
        </w:tc>
        <w:tc>
          <w:tcPr>
            <w:tcW w:w="270" w:type="pct"/>
          </w:tcPr>
          <w:p w:rsidR="00976667" w:rsidRDefault="00976667">
            <w:r>
              <w:t>57.736667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 http://doi.org/10.5281/zenodo.4076785,       http://doi.org/10.5281/zenodo.4094875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226</w:t>
            </w:r>
          </w:p>
        </w:tc>
        <w:tc>
          <w:tcPr>
            <w:tcW w:w="250" w:type="pct"/>
          </w:tcPr>
          <w:p w:rsidR="00976667" w:rsidRDefault="00976667">
            <w:r>
              <w:t>4228</w:t>
            </w:r>
          </w:p>
        </w:tc>
        <w:tc>
          <w:tcPr>
            <w:tcW w:w="376" w:type="pct"/>
          </w:tcPr>
          <w:p w:rsidR="00976667" w:rsidRDefault="00976667">
            <w:r>
              <w:t>Kashif Imran</w:t>
            </w:r>
          </w:p>
        </w:tc>
        <w:tc>
          <w:tcPr>
            <w:tcW w:w="394" w:type="pct"/>
          </w:tcPr>
          <w:p w:rsidR="00976667" w:rsidRDefault="00976667">
            <w:r>
              <w:t>Allah Ditta</w:t>
            </w:r>
          </w:p>
        </w:tc>
        <w:tc>
          <w:tcPr>
            <w:tcW w:w="369" w:type="pct"/>
          </w:tcPr>
          <w:p w:rsidR="00976667" w:rsidRDefault="00976667">
            <w:r>
              <w:t>107053-P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57.725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doi.org/10.5281/zenodo.4369218,       doi.org/10.5281/zenodo.4369248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227</w:t>
            </w:r>
          </w:p>
        </w:tc>
        <w:tc>
          <w:tcPr>
            <w:tcW w:w="250" w:type="pct"/>
          </w:tcPr>
          <w:p w:rsidR="00976667" w:rsidRDefault="00976667">
            <w:r>
              <w:t>6877</w:t>
            </w:r>
          </w:p>
        </w:tc>
        <w:tc>
          <w:tcPr>
            <w:tcW w:w="376" w:type="pct"/>
          </w:tcPr>
          <w:p w:rsidR="00976667" w:rsidRDefault="00976667">
            <w:r>
              <w:t>Nazish Mushtaq</w:t>
            </w:r>
          </w:p>
        </w:tc>
        <w:tc>
          <w:tcPr>
            <w:tcW w:w="394" w:type="pct"/>
          </w:tcPr>
          <w:p w:rsidR="00976667" w:rsidRDefault="00976667">
            <w:r>
              <w:t>Saadat Ali</w:t>
            </w:r>
          </w:p>
        </w:tc>
        <w:tc>
          <w:tcPr>
            <w:tcW w:w="369" w:type="pct"/>
          </w:tcPr>
          <w:p w:rsidR="00976667" w:rsidRDefault="00976667">
            <w:r>
              <w:t>77210-P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13.663158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57.649825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228</w:t>
            </w:r>
          </w:p>
        </w:tc>
        <w:tc>
          <w:tcPr>
            <w:tcW w:w="250" w:type="pct"/>
          </w:tcPr>
          <w:p w:rsidR="00976667" w:rsidRDefault="00976667">
            <w:r>
              <w:t>15390</w:t>
            </w:r>
          </w:p>
        </w:tc>
        <w:tc>
          <w:tcPr>
            <w:tcW w:w="376" w:type="pct"/>
          </w:tcPr>
          <w:p w:rsidR="00976667" w:rsidRDefault="00976667">
            <w:r>
              <w:t>Qurat Ul Ain</w:t>
            </w:r>
          </w:p>
        </w:tc>
        <w:tc>
          <w:tcPr>
            <w:tcW w:w="394" w:type="pct"/>
          </w:tcPr>
          <w:p w:rsidR="00976667" w:rsidRDefault="00976667">
            <w:r>
              <w:t>Nazir Ahmad</w:t>
            </w:r>
          </w:p>
        </w:tc>
        <w:tc>
          <w:tcPr>
            <w:tcW w:w="369" w:type="pct"/>
          </w:tcPr>
          <w:p w:rsidR="00976667" w:rsidRDefault="00976667">
            <w:r>
              <w:t>107067-P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57.576667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229</w:t>
            </w:r>
          </w:p>
        </w:tc>
        <w:tc>
          <w:tcPr>
            <w:tcW w:w="250" w:type="pct"/>
          </w:tcPr>
          <w:p w:rsidR="00976667" w:rsidRDefault="00976667">
            <w:r>
              <w:t>18515</w:t>
            </w:r>
          </w:p>
        </w:tc>
        <w:tc>
          <w:tcPr>
            <w:tcW w:w="376" w:type="pct"/>
          </w:tcPr>
          <w:p w:rsidR="00976667" w:rsidRDefault="00976667">
            <w:r>
              <w:t>Muhammad Arslan Rasheed Cheema</w:t>
            </w:r>
          </w:p>
        </w:tc>
        <w:tc>
          <w:tcPr>
            <w:tcW w:w="394" w:type="pct"/>
          </w:tcPr>
          <w:p w:rsidR="00976667" w:rsidRDefault="00976667">
            <w:r>
              <w:t>Arshad imtiaz cheema</w:t>
            </w:r>
          </w:p>
        </w:tc>
        <w:tc>
          <w:tcPr>
            <w:tcW w:w="369" w:type="pct"/>
          </w:tcPr>
          <w:p w:rsidR="00976667" w:rsidRDefault="00976667">
            <w:r>
              <w:t>84729-P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12.661053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57.554386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230</w:t>
            </w:r>
          </w:p>
        </w:tc>
        <w:tc>
          <w:tcPr>
            <w:tcW w:w="250" w:type="pct"/>
          </w:tcPr>
          <w:p w:rsidR="00976667" w:rsidRDefault="00976667">
            <w:r>
              <w:t>18865</w:t>
            </w:r>
          </w:p>
        </w:tc>
        <w:tc>
          <w:tcPr>
            <w:tcW w:w="376" w:type="pct"/>
          </w:tcPr>
          <w:p w:rsidR="00976667" w:rsidRDefault="00976667">
            <w:r>
              <w:t>Atia Batool</w:t>
            </w:r>
          </w:p>
        </w:tc>
        <w:tc>
          <w:tcPr>
            <w:tcW w:w="394" w:type="pct"/>
          </w:tcPr>
          <w:p w:rsidR="00976667" w:rsidRDefault="00976667">
            <w:r>
              <w:t>Zamin Abbas</w:t>
            </w:r>
          </w:p>
        </w:tc>
        <w:tc>
          <w:tcPr>
            <w:tcW w:w="369" w:type="pct"/>
          </w:tcPr>
          <w:p w:rsidR="00976667" w:rsidRDefault="00976667">
            <w:r>
              <w:t>90683-P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12.579167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57.5125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231</w:t>
            </w:r>
          </w:p>
        </w:tc>
        <w:tc>
          <w:tcPr>
            <w:tcW w:w="250" w:type="pct"/>
          </w:tcPr>
          <w:p w:rsidR="00976667" w:rsidRDefault="00976667">
            <w:r>
              <w:t>17669</w:t>
            </w:r>
          </w:p>
        </w:tc>
        <w:tc>
          <w:tcPr>
            <w:tcW w:w="376" w:type="pct"/>
          </w:tcPr>
          <w:p w:rsidR="00976667" w:rsidRDefault="00976667">
            <w:r>
              <w:t>Muhammad Musab Zubair</w:t>
            </w:r>
          </w:p>
        </w:tc>
        <w:tc>
          <w:tcPr>
            <w:tcW w:w="394" w:type="pct"/>
          </w:tcPr>
          <w:p w:rsidR="00976667" w:rsidRDefault="00976667">
            <w:r>
              <w:t>Mukhtar Ahmed</w:t>
            </w:r>
          </w:p>
        </w:tc>
        <w:tc>
          <w:tcPr>
            <w:tcW w:w="369" w:type="pct"/>
          </w:tcPr>
          <w:p w:rsidR="00976667" w:rsidRDefault="00976667">
            <w:r>
              <w:t>98742-P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57.489167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232</w:t>
            </w:r>
          </w:p>
        </w:tc>
        <w:tc>
          <w:tcPr>
            <w:tcW w:w="250" w:type="pct"/>
          </w:tcPr>
          <w:p w:rsidR="00976667" w:rsidRDefault="00976667">
            <w:r>
              <w:t>16500</w:t>
            </w:r>
          </w:p>
        </w:tc>
        <w:tc>
          <w:tcPr>
            <w:tcW w:w="376" w:type="pct"/>
          </w:tcPr>
          <w:p w:rsidR="00976667" w:rsidRDefault="00976667">
            <w:r>
              <w:t>Ahsan Javaid</w:t>
            </w:r>
          </w:p>
        </w:tc>
        <w:tc>
          <w:tcPr>
            <w:tcW w:w="394" w:type="pct"/>
          </w:tcPr>
          <w:p w:rsidR="00976667" w:rsidRDefault="00976667">
            <w:r>
              <w:t>Muhammad Arshad Javaid</w:t>
            </w:r>
          </w:p>
        </w:tc>
        <w:tc>
          <w:tcPr>
            <w:tcW w:w="369" w:type="pct"/>
          </w:tcPr>
          <w:p w:rsidR="00976667" w:rsidRDefault="00976667">
            <w:r>
              <w:t>111225-P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57.404167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233</w:t>
            </w:r>
          </w:p>
        </w:tc>
        <w:tc>
          <w:tcPr>
            <w:tcW w:w="250" w:type="pct"/>
          </w:tcPr>
          <w:p w:rsidR="00976667" w:rsidRDefault="00976667">
            <w:r>
              <w:t>18950</w:t>
            </w:r>
          </w:p>
        </w:tc>
        <w:tc>
          <w:tcPr>
            <w:tcW w:w="376" w:type="pct"/>
          </w:tcPr>
          <w:p w:rsidR="00976667" w:rsidRDefault="00976667">
            <w:r>
              <w:t>Saniya Mustafa</w:t>
            </w:r>
          </w:p>
        </w:tc>
        <w:tc>
          <w:tcPr>
            <w:tcW w:w="394" w:type="pct"/>
          </w:tcPr>
          <w:p w:rsidR="00976667" w:rsidRDefault="00976667">
            <w:r>
              <w:t>Ghulam Mustafa</w:t>
            </w:r>
          </w:p>
        </w:tc>
        <w:tc>
          <w:tcPr>
            <w:tcW w:w="369" w:type="pct"/>
          </w:tcPr>
          <w:p w:rsidR="00976667" w:rsidRDefault="00976667">
            <w:r>
              <w:t>102886-P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57.385833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234</w:t>
            </w:r>
          </w:p>
        </w:tc>
        <w:tc>
          <w:tcPr>
            <w:tcW w:w="250" w:type="pct"/>
          </w:tcPr>
          <w:p w:rsidR="00976667" w:rsidRDefault="00976667">
            <w:r>
              <w:t>18110</w:t>
            </w:r>
          </w:p>
        </w:tc>
        <w:tc>
          <w:tcPr>
            <w:tcW w:w="376" w:type="pct"/>
          </w:tcPr>
          <w:p w:rsidR="00976667" w:rsidRDefault="00976667">
            <w:r>
              <w:t>Syed Kaleem Ullah Gillani</w:t>
            </w:r>
          </w:p>
        </w:tc>
        <w:tc>
          <w:tcPr>
            <w:tcW w:w="394" w:type="pct"/>
          </w:tcPr>
          <w:p w:rsidR="00976667" w:rsidRDefault="00976667">
            <w:r>
              <w:t xml:space="preserve">Syed Saif Ullah Gillani </w:t>
            </w:r>
          </w:p>
        </w:tc>
        <w:tc>
          <w:tcPr>
            <w:tcW w:w="369" w:type="pct"/>
          </w:tcPr>
          <w:p w:rsidR="00976667" w:rsidRDefault="00976667">
            <w:r>
              <w:t>111496-p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15.714286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57.207619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235</w:t>
            </w:r>
          </w:p>
        </w:tc>
        <w:tc>
          <w:tcPr>
            <w:tcW w:w="250" w:type="pct"/>
          </w:tcPr>
          <w:p w:rsidR="00976667" w:rsidRDefault="00976667">
            <w:r>
              <w:t>4749</w:t>
            </w:r>
          </w:p>
        </w:tc>
        <w:tc>
          <w:tcPr>
            <w:tcW w:w="376" w:type="pct"/>
          </w:tcPr>
          <w:p w:rsidR="00976667" w:rsidRDefault="00976667">
            <w:r>
              <w:t>Azka Ishtiaq</w:t>
            </w:r>
          </w:p>
        </w:tc>
        <w:tc>
          <w:tcPr>
            <w:tcW w:w="394" w:type="pct"/>
          </w:tcPr>
          <w:p w:rsidR="00976667" w:rsidRDefault="00976667">
            <w:r>
              <w:t>ISHTIAQ HUSSAIN</w:t>
            </w:r>
          </w:p>
        </w:tc>
        <w:tc>
          <w:tcPr>
            <w:tcW w:w="369" w:type="pct"/>
          </w:tcPr>
          <w:p w:rsidR="00976667" w:rsidRDefault="00976667">
            <w:r>
              <w:t>98004-P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57.149167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236</w:t>
            </w:r>
          </w:p>
        </w:tc>
        <w:tc>
          <w:tcPr>
            <w:tcW w:w="250" w:type="pct"/>
          </w:tcPr>
          <w:p w:rsidR="00976667" w:rsidRDefault="00976667">
            <w:r>
              <w:t>22189</w:t>
            </w:r>
          </w:p>
        </w:tc>
        <w:tc>
          <w:tcPr>
            <w:tcW w:w="376" w:type="pct"/>
          </w:tcPr>
          <w:p w:rsidR="00976667" w:rsidRDefault="00976667">
            <w:r>
              <w:t>Muhammad Bilal</w:t>
            </w:r>
          </w:p>
        </w:tc>
        <w:tc>
          <w:tcPr>
            <w:tcW w:w="394" w:type="pct"/>
          </w:tcPr>
          <w:p w:rsidR="00976667" w:rsidRDefault="00976667">
            <w:r>
              <w:t>Muhammad Mumtaz Zahid</w:t>
            </w:r>
          </w:p>
        </w:tc>
        <w:tc>
          <w:tcPr>
            <w:tcW w:w="369" w:type="pct"/>
          </w:tcPr>
          <w:p w:rsidR="00976667" w:rsidRDefault="00976667">
            <w:r>
              <w:t>105513-P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57.108333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237</w:t>
            </w:r>
          </w:p>
        </w:tc>
        <w:tc>
          <w:tcPr>
            <w:tcW w:w="250" w:type="pct"/>
          </w:tcPr>
          <w:p w:rsidR="00976667" w:rsidRDefault="00976667">
            <w:r>
              <w:t>18119</w:t>
            </w:r>
          </w:p>
        </w:tc>
        <w:tc>
          <w:tcPr>
            <w:tcW w:w="376" w:type="pct"/>
          </w:tcPr>
          <w:p w:rsidR="00976667" w:rsidRDefault="00976667">
            <w:r>
              <w:t>Muhammad Usman Arif</w:t>
            </w:r>
          </w:p>
        </w:tc>
        <w:tc>
          <w:tcPr>
            <w:tcW w:w="394" w:type="pct"/>
          </w:tcPr>
          <w:p w:rsidR="00976667" w:rsidRDefault="00976667">
            <w:r>
              <w:t>arif mehmood</w:t>
            </w:r>
          </w:p>
        </w:tc>
        <w:tc>
          <w:tcPr>
            <w:tcW w:w="369" w:type="pct"/>
          </w:tcPr>
          <w:p w:rsidR="00976667" w:rsidRDefault="00976667">
            <w:r>
              <w:t>99136-p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57.0275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http://doi.org/10.5281/zenodo.2613826 ,       http://doi.org/10.5281/zenodo.2613820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238</w:t>
            </w:r>
          </w:p>
        </w:tc>
        <w:tc>
          <w:tcPr>
            <w:tcW w:w="250" w:type="pct"/>
          </w:tcPr>
          <w:p w:rsidR="00976667" w:rsidRDefault="00976667">
            <w:r>
              <w:t>18809</w:t>
            </w:r>
          </w:p>
        </w:tc>
        <w:tc>
          <w:tcPr>
            <w:tcW w:w="376" w:type="pct"/>
          </w:tcPr>
          <w:p w:rsidR="00976667" w:rsidRDefault="00976667">
            <w:r>
              <w:t>Muhammad Asim</w:t>
            </w:r>
          </w:p>
        </w:tc>
        <w:tc>
          <w:tcPr>
            <w:tcW w:w="394" w:type="pct"/>
          </w:tcPr>
          <w:p w:rsidR="00976667" w:rsidRDefault="00976667">
            <w:r>
              <w:t>Muhammad Sarfraz</w:t>
            </w:r>
          </w:p>
        </w:tc>
        <w:tc>
          <w:tcPr>
            <w:tcW w:w="369" w:type="pct"/>
          </w:tcPr>
          <w:p w:rsidR="00976667" w:rsidRDefault="00976667">
            <w:r>
              <w:t>108870-P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57.003334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239</w:t>
            </w:r>
          </w:p>
        </w:tc>
        <w:tc>
          <w:tcPr>
            <w:tcW w:w="250" w:type="pct"/>
          </w:tcPr>
          <w:p w:rsidR="00976667" w:rsidRDefault="00976667">
            <w:r>
              <w:t>7167</w:t>
            </w:r>
          </w:p>
        </w:tc>
        <w:tc>
          <w:tcPr>
            <w:tcW w:w="376" w:type="pct"/>
          </w:tcPr>
          <w:p w:rsidR="00976667" w:rsidRDefault="00976667">
            <w:r>
              <w:t>Muhammad Tahir Usman</w:t>
            </w:r>
          </w:p>
        </w:tc>
        <w:tc>
          <w:tcPr>
            <w:tcW w:w="394" w:type="pct"/>
          </w:tcPr>
          <w:p w:rsidR="00976667" w:rsidRDefault="00976667">
            <w:r>
              <w:t>Muhammad Usman</w:t>
            </w:r>
          </w:p>
        </w:tc>
        <w:tc>
          <w:tcPr>
            <w:tcW w:w="369" w:type="pct"/>
          </w:tcPr>
          <w:p w:rsidR="00976667" w:rsidRDefault="00976667">
            <w:r>
              <w:t>108215-P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56.935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240</w:t>
            </w:r>
          </w:p>
        </w:tc>
        <w:tc>
          <w:tcPr>
            <w:tcW w:w="250" w:type="pct"/>
          </w:tcPr>
          <w:p w:rsidR="00976667" w:rsidRDefault="00976667">
            <w:r>
              <w:t>17329</w:t>
            </w:r>
          </w:p>
        </w:tc>
        <w:tc>
          <w:tcPr>
            <w:tcW w:w="376" w:type="pct"/>
          </w:tcPr>
          <w:p w:rsidR="00976667" w:rsidRDefault="00976667">
            <w:r>
              <w:t>Somia Tariq</w:t>
            </w:r>
          </w:p>
        </w:tc>
        <w:tc>
          <w:tcPr>
            <w:tcW w:w="394" w:type="pct"/>
          </w:tcPr>
          <w:p w:rsidR="00976667" w:rsidRDefault="00976667">
            <w:r>
              <w:t>Muhammad Saeed Ul Hassan Tariq</w:t>
            </w:r>
          </w:p>
        </w:tc>
        <w:tc>
          <w:tcPr>
            <w:tcW w:w="369" w:type="pct"/>
          </w:tcPr>
          <w:p w:rsidR="00976667" w:rsidRDefault="00976667">
            <w:r>
              <w:t>96938-P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56.819167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https://doi.org/10.53350/pjmhs22168447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241</w:t>
            </w:r>
          </w:p>
        </w:tc>
        <w:tc>
          <w:tcPr>
            <w:tcW w:w="250" w:type="pct"/>
          </w:tcPr>
          <w:p w:rsidR="00976667" w:rsidRDefault="00976667">
            <w:r>
              <w:t>18975</w:t>
            </w:r>
          </w:p>
        </w:tc>
        <w:tc>
          <w:tcPr>
            <w:tcW w:w="376" w:type="pct"/>
          </w:tcPr>
          <w:p w:rsidR="00976667" w:rsidRDefault="00976667">
            <w:r>
              <w:t>Mudassir Hassan</w:t>
            </w:r>
          </w:p>
        </w:tc>
        <w:tc>
          <w:tcPr>
            <w:tcW w:w="394" w:type="pct"/>
          </w:tcPr>
          <w:p w:rsidR="00976667" w:rsidRDefault="00976667">
            <w:r>
              <w:t>Liaqat Ali</w:t>
            </w:r>
          </w:p>
        </w:tc>
        <w:tc>
          <w:tcPr>
            <w:tcW w:w="369" w:type="pct"/>
          </w:tcPr>
          <w:p w:rsidR="00976667" w:rsidRDefault="00976667">
            <w:r>
              <w:t>104147-P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12.429787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56.669787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242</w:t>
            </w:r>
          </w:p>
        </w:tc>
        <w:tc>
          <w:tcPr>
            <w:tcW w:w="250" w:type="pct"/>
          </w:tcPr>
          <w:p w:rsidR="00976667" w:rsidRDefault="00976667">
            <w:r>
              <w:t>18437</w:t>
            </w:r>
          </w:p>
        </w:tc>
        <w:tc>
          <w:tcPr>
            <w:tcW w:w="376" w:type="pct"/>
          </w:tcPr>
          <w:p w:rsidR="00976667" w:rsidRDefault="00976667">
            <w:r>
              <w:t xml:space="preserve"> Hafiza Nighat Khalil</w:t>
            </w:r>
          </w:p>
        </w:tc>
        <w:tc>
          <w:tcPr>
            <w:tcW w:w="394" w:type="pct"/>
          </w:tcPr>
          <w:p w:rsidR="00976667" w:rsidRDefault="00976667">
            <w:r>
              <w:t>khalil ur rahman</w:t>
            </w:r>
          </w:p>
        </w:tc>
        <w:tc>
          <w:tcPr>
            <w:tcW w:w="369" w:type="pct"/>
          </w:tcPr>
          <w:p w:rsidR="00976667" w:rsidRDefault="00976667">
            <w:r>
              <w:t>B-114919-p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56.6375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http://doi.org/10.5281/zenodo.3768773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243</w:t>
            </w:r>
          </w:p>
        </w:tc>
        <w:tc>
          <w:tcPr>
            <w:tcW w:w="250" w:type="pct"/>
          </w:tcPr>
          <w:p w:rsidR="00976667" w:rsidRDefault="00976667">
            <w:r>
              <w:t>4689</w:t>
            </w:r>
          </w:p>
        </w:tc>
        <w:tc>
          <w:tcPr>
            <w:tcW w:w="376" w:type="pct"/>
          </w:tcPr>
          <w:p w:rsidR="00976667" w:rsidRDefault="00976667">
            <w:r>
              <w:t>Amna Shahzad</w:t>
            </w:r>
          </w:p>
        </w:tc>
        <w:tc>
          <w:tcPr>
            <w:tcW w:w="394" w:type="pct"/>
          </w:tcPr>
          <w:p w:rsidR="00976667" w:rsidRDefault="00976667">
            <w:r>
              <w:t>Shahzada Saleem</w:t>
            </w:r>
          </w:p>
        </w:tc>
        <w:tc>
          <w:tcPr>
            <w:tcW w:w="369" w:type="pct"/>
          </w:tcPr>
          <w:p w:rsidR="00976667" w:rsidRDefault="00976667">
            <w:r>
              <w:t>101676-P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56.615833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http://doi.org/10.5281/zenodo.4315085,       http://doi.org/10.5281/zenodo.4314943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244</w:t>
            </w:r>
          </w:p>
        </w:tc>
        <w:tc>
          <w:tcPr>
            <w:tcW w:w="250" w:type="pct"/>
          </w:tcPr>
          <w:p w:rsidR="00976667" w:rsidRDefault="00976667">
            <w:r>
              <w:t>16143</w:t>
            </w:r>
          </w:p>
        </w:tc>
        <w:tc>
          <w:tcPr>
            <w:tcW w:w="376" w:type="pct"/>
          </w:tcPr>
          <w:p w:rsidR="00976667" w:rsidRDefault="00976667">
            <w:r>
              <w:t>Aleena Shakeel</w:t>
            </w:r>
          </w:p>
        </w:tc>
        <w:tc>
          <w:tcPr>
            <w:tcW w:w="394" w:type="pct"/>
          </w:tcPr>
          <w:p w:rsidR="00976667" w:rsidRDefault="00976667">
            <w:r>
              <w:t>Salman Sattar</w:t>
            </w:r>
          </w:p>
        </w:tc>
        <w:tc>
          <w:tcPr>
            <w:tcW w:w="369" w:type="pct"/>
          </w:tcPr>
          <w:p w:rsidR="00976667" w:rsidRDefault="00976667">
            <w:r>
              <w:t>110624-P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56.56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245</w:t>
            </w:r>
          </w:p>
        </w:tc>
        <w:tc>
          <w:tcPr>
            <w:tcW w:w="250" w:type="pct"/>
          </w:tcPr>
          <w:p w:rsidR="00976667" w:rsidRDefault="00976667">
            <w:r>
              <w:t>17839</w:t>
            </w:r>
          </w:p>
        </w:tc>
        <w:tc>
          <w:tcPr>
            <w:tcW w:w="376" w:type="pct"/>
          </w:tcPr>
          <w:p w:rsidR="00976667" w:rsidRDefault="00976667">
            <w:r>
              <w:t>Ali Salman</w:t>
            </w:r>
          </w:p>
        </w:tc>
        <w:tc>
          <w:tcPr>
            <w:tcW w:w="394" w:type="pct"/>
          </w:tcPr>
          <w:p w:rsidR="00976667" w:rsidRDefault="00976667">
            <w:r>
              <w:t>SAFDAR ALI</w:t>
            </w:r>
          </w:p>
        </w:tc>
        <w:tc>
          <w:tcPr>
            <w:tcW w:w="369" w:type="pct"/>
          </w:tcPr>
          <w:p w:rsidR="00976667" w:rsidRDefault="00976667">
            <w:r>
              <w:t>107164-P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56.535833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246</w:t>
            </w:r>
          </w:p>
        </w:tc>
        <w:tc>
          <w:tcPr>
            <w:tcW w:w="250" w:type="pct"/>
          </w:tcPr>
          <w:p w:rsidR="00976667" w:rsidRDefault="00976667">
            <w:r>
              <w:t>16180</w:t>
            </w:r>
          </w:p>
        </w:tc>
        <w:tc>
          <w:tcPr>
            <w:tcW w:w="376" w:type="pct"/>
          </w:tcPr>
          <w:p w:rsidR="00976667" w:rsidRDefault="00976667">
            <w:r>
              <w:t>Muhammad Saad Khan</w:t>
            </w:r>
          </w:p>
        </w:tc>
        <w:tc>
          <w:tcPr>
            <w:tcW w:w="394" w:type="pct"/>
          </w:tcPr>
          <w:p w:rsidR="00976667" w:rsidRDefault="00976667">
            <w:r>
              <w:t>iqbal hussain</w:t>
            </w:r>
          </w:p>
        </w:tc>
        <w:tc>
          <w:tcPr>
            <w:tcW w:w="369" w:type="pct"/>
          </w:tcPr>
          <w:p w:rsidR="00976667" w:rsidRDefault="00976667">
            <w:r>
              <w:t>114275-P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56.505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247</w:t>
            </w:r>
          </w:p>
        </w:tc>
        <w:tc>
          <w:tcPr>
            <w:tcW w:w="250" w:type="pct"/>
          </w:tcPr>
          <w:p w:rsidR="00976667" w:rsidRDefault="00976667">
            <w:r>
              <w:t>15327</w:t>
            </w:r>
          </w:p>
        </w:tc>
        <w:tc>
          <w:tcPr>
            <w:tcW w:w="376" w:type="pct"/>
          </w:tcPr>
          <w:p w:rsidR="00976667" w:rsidRDefault="00976667">
            <w:r>
              <w:t>Hafiz Ahmad Rauf</w:t>
            </w:r>
          </w:p>
        </w:tc>
        <w:tc>
          <w:tcPr>
            <w:tcW w:w="394" w:type="pct"/>
          </w:tcPr>
          <w:p w:rsidR="00976667" w:rsidRDefault="00976667">
            <w:r>
              <w:t>Gul Sher</w:t>
            </w:r>
          </w:p>
        </w:tc>
        <w:tc>
          <w:tcPr>
            <w:tcW w:w="369" w:type="pct"/>
          </w:tcPr>
          <w:p w:rsidR="00976667" w:rsidRDefault="00976667">
            <w:r>
              <w:t>109605-p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56.315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http://doi.org/10.5281/zenodo.4429474,       http://doi.org/10.5281/zenodo.4427742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248</w:t>
            </w:r>
          </w:p>
        </w:tc>
        <w:tc>
          <w:tcPr>
            <w:tcW w:w="250" w:type="pct"/>
          </w:tcPr>
          <w:p w:rsidR="00976667" w:rsidRDefault="00976667">
            <w:r>
              <w:t>5756</w:t>
            </w:r>
          </w:p>
        </w:tc>
        <w:tc>
          <w:tcPr>
            <w:tcW w:w="376" w:type="pct"/>
          </w:tcPr>
          <w:p w:rsidR="00976667" w:rsidRDefault="00976667">
            <w:r>
              <w:t>Shoaib Jamil</w:t>
            </w:r>
          </w:p>
        </w:tc>
        <w:tc>
          <w:tcPr>
            <w:tcW w:w="394" w:type="pct"/>
          </w:tcPr>
          <w:p w:rsidR="00976667" w:rsidRDefault="00976667">
            <w:r>
              <w:t>Jamil Ahmed</w:t>
            </w:r>
          </w:p>
        </w:tc>
        <w:tc>
          <w:tcPr>
            <w:tcW w:w="369" w:type="pct"/>
          </w:tcPr>
          <w:p w:rsidR="00976667" w:rsidRDefault="00976667">
            <w:r>
              <w:t>102439-P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56.295833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249</w:t>
            </w:r>
          </w:p>
        </w:tc>
        <w:tc>
          <w:tcPr>
            <w:tcW w:w="250" w:type="pct"/>
          </w:tcPr>
          <w:p w:rsidR="00976667" w:rsidRDefault="00976667">
            <w:r>
              <w:t>21198</w:t>
            </w:r>
          </w:p>
        </w:tc>
        <w:tc>
          <w:tcPr>
            <w:tcW w:w="376" w:type="pct"/>
          </w:tcPr>
          <w:p w:rsidR="00976667" w:rsidRDefault="00976667">
            <w:r>
              <w:t>Arif Hussain</w:t>
            </w:r>
          </w:p>
        </w:tc>
        <w:tc>
          <w:tcPr>
            <w:tcW w:w="394" w:type="pct"/>
          </w:tcPr>
          <w:p w:rsidR="00976667" w:rsidRDefault="00976667">
            <w:r>
              <w:t>Ashiq Hussain</w:t>
            </w:r>
          </w:p>
        </w:tc>
        <w:tc>
          <w:tcPr>
            <w:tcW w:w="369" w:type="pct"/>
          </w:tcPr>
          <w:p w:rsidR="00976667" w:rsidRDefault="00976667">
            <w:r>
              <w:t>106497-P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56.255833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250</w:t>
            </w:r>
          </w:p>
        </w:tc>
        <w:tc>
          <w:tcPr>
            <w:tcW w:w="250" w:type="pct"/>
          </w:tcPr>
          <w:p w:rsidR="00976667" w:rsidRDefault="00976667">
            <w:r>
              <w:t>6924</w:t>
            </w:r>
          </w:p>
        </w:tc>
        <w:tc>
          <w:tcPr>
            <w:tcW w:w="376" w:type="pct"/>
          </w:tcPr>
          <w:p w:rsidR="00976667" w:rsidRDefault="00976667">
            <w:r>
              <w:t>Mudasser Saleem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88581-P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56.218334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251</w:t>
            </w:r>
          </w:p>
        </w:tc>
        <w:tc>
          <w:tcPr>
            <w:tcW w:w="250" w:type="pct"/>
          </w:tcPr>
          <w:p w:rsidR="00976667" w:rsidRDefault="00976667">
            <w:r>
              <w:t>5032</w:t>
            </w:r>
          </w:p>
        </w:tc>
        <w:tc>
          <w:tcPr>
            <w:tcW w:w="376" w:type="pct"/>
          </w:tcPr>
          <w:p w:rsidR="00976667" w:rsidRDefault="00976667">
            <w:r>
              <w:t>Abu Bakar Iftikhar</w:t>
            </w:r>
          </w:p>
        </w:tc>
        <w:tc>
          <w:tcPr>
            <w:tcW w:w="394" w:type="pct"/>
          </w:tcPr>
          <w:p w:rsidR="00976667" w:rsidRDefault="00976667">
            <w:r>
              <w:t>Iftikhar Ahmad</w:t>
            </w:r>
          </w:p>
        </w:tc>
        <w:tc>
          <w:tcPr>
            <w:tcW w:w="369" w:type="pct"/>
          </w:tcPr>
          <w:p w:rsidR="00976667" w:rsidRDefault="00976667">
            <w:r>
              <w:t>108577-P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12.070833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56.1975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252</w:t>
            </w:r>
          </w:p>
        </w:tc>
        <w:tc>
          <w:tcPr>
            <w:tcW w:w="250" w:type="pct"/>
          </w:tcPr>
          <w:p w:rsidR="00976667" w:rsidRDefault="00976667">
            <w:r>
              <w:t>6441</w:t>
            </w:r>
          </w:p>
        </w:tc>
        <w:tc>
          <w:tcPr>
            <w:tcW w:w="376" w:type="pct"/>
          </w:tcPr>
          <w:p w:rsidR="00976667" w:rsidRDefault="00976667">
            <w:r>
              <w:t>Zaira Rehman</w:t>
            </w:r>
          </w:p>
        </w:tc>
        <w:tc>
          <w:tcPr>
            <w:tcW w:w="394" w:type="pct"/>
          </w:tcPr>
          <w:p w:rsidR="00976667" w:rsidRDefault="00976667">
            <w:r>
              <w:t>Atta ur Rehman</w:t>
            </w:r>
          </w:p>
        </w:tc>
        <w:tc>
          <w:tcPr>
            <w:tcW w:w="369" w:type="pct"/>
          </w:tcPr>
          <w:p w:rsidR="00976667" w:rsidRDefault="00976667">
            <w:r>
              <w:t>98357-P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56.1125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253</w:t>
            </w:r>
          </w:p>
        </w:tc>
        <w:tc>
          <w:tcPr>
            <w:tcW w:w="250" w:type="pct"/>
          </w:tcPr>
          <w:p w:rsidR="00976667" w:rsidRDefault="00976667">
            <w:r>
              <w:t>2559</w:t>
            </w:r>
          </w:p>
        </w:tc>
        <w:tc>
          <w:tcPr>
            <w:tcW w:w="376" w:type="pct"/>
          </w:tcPr>
          <w:p w:rsidR="00976667" w:rsidRDefault="00976667">
            <w:r>
              <w:t>Amna Zahir</w:t>
            </w:r>
          </w:p>
        </w:tc>
        <w:tc>
          <w:tcPr>
            <w:tcW w:w="394" w:type="pct"/>
          </w:tcPr>
          <w:p w:rsidR="00976667" w:rsidRDefault="00976667">
            <w:r>
              <w:t>Zahir Naeem Khan</w:t>
            </w:r>
          </w:p>
        </w:tc>
        <w:tc>
          <w:tcPr>
            <w:tcW w:w="369" w:type="pct"/>
          </w:tcPr>
          <w:p w:rsidR="00976667" w:rsidRDefault="00976667">
            <w:r>
              <w:t>98197-P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11.5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56.0725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http://doi.org/10.5281/zenodo.3580139,       http://doi.org/10.5281/zenodo.3580137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254</w:t>
            </w:r>
          </w:p>
        </w:tc>
        <w:tc>
          <w:tcPr>
            <w:tcW w:w="250" w:type="pct"/>
          </w:tcPr>
          <w:p w:rsidR="00976667" w:rsidRDefault="00976667">
            <w:r>
              <w:t>7390</w:t>
            </w:r>
          </w:p>
        </w:tc>
        <w:tc>
          <w:tcPr>
            <w:tcW w:w="376" w:type="pct"/>
          </w:tcPr>
          <w:p w:rsidR="00976667" w:rsidRDefault="00976667">
            <w:r>
              <w:t>Mehrukh Zafar</w:t>
            </w:r>
          </w:p>
        </w:tc>
        <w:tc>
          <w:tcPr>
            <w:tcW w:w="394" w:type="pct"/>
          </w:tcPr>
          <w:p w:rsidR="00976667" w:rsidRDefault="00976667">
            <w:r>
              <w:t>Muneeb Afsar</w:t>
            </w:r>
          </w:p>
        </w:tc>
        <w:tc>
          <w:tcPr>
            <w:tcW w:w="369" w:type="pct"/>
          </w:tcPr>
          <w:p w:rsidR="00976667" w:rsidRDefault="00976667">
            <w:r>
              <w:t>87677-P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56.046667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255</w:t>
            </w:r>
          </w:p>
        </w:tc>
        <w:tc>
          <w:tcPr>
            <w:tcW w:w="250" w:type="pct"/>
          </w:tcPr>
          <w:p w:rsidR="00976667" w:rsidRDefault="00976667">
            <w:r>
              <w:t>17242</w:t>
            </w:r>
          </w:p>
        </w:tc>
        <w:tc>
          <w:tcPr>
            <w:tcW w:w="376" w:type="pct"/>
          </w:tcPr>
          <w:p w:rsidR="00976667" w:rsidRDefault="00976667">
            <w:r>
              <w:t>Muhammad Asad Shabbir</w:t>
            </w:r>
          </w:p>
        </w:tc>
        <w:tc>
          <w:tcPr>
            <w:tcW w:w="394" w:type="pct"/>
          </w:tcPr>
          <w:p w:rsidR="00976667" w:rsidRDefault="00976667">
            <w:r>
              <w:t>shabbir yousaf</w:t>
            </w:r>
          </w:p>
        </w:tc>
        <w:tc>
          <w:tcPr>
            <w:tcW w:w="369" w:type="pct"/>
          </w:tcPr>
          <w:p w:rsidR="00976667" w:rsidRDefault="00976667">
            <w:r>
              <w:t>112008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55.878333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</w:t>
            </w:r>
            <w:r>
              <w:lastRenderedPageBreak/>
              <w:t>56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542</w:t>
            </w:r>
            <w:r>
              <w:lastRenderedPageBreak/>
              <w:t>3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Muha</w:t>
            </w:r>
            <w:r>
              <w:lastRenderedPageBreak/>
              <w:t>mmad Abu Bakar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Waris </w:t>
            </w:r>
            <w:r>
              <w:lastRenderedPageBreak/>
              <w:t>Ali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10412</w:t>
            </w:r>
            <w:r>
              <w:lastRenderedPageBreak/>
              <w:t>1-p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14.0</w:t>
            </w:r>
            <w:r>
              <w:lastRenderedPageBreak/>
              <w:t>16667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</w:t>
            </w:r>
            <w:r>
              <w:lastRenderedPageBreak/>
              <w:t>5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11.5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</w:t>
            </w:r>
            <w:r>
              <w:lastRenderedPageBreak/>
              <w:t>84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55.8</w:t>
            </w:r>
            <w:r>
              <w:lastRenderedPageBreak/>
              <w:t>56667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257</w:t>
            </w:r>
          </w:p>
        </w:tc>
        <w:tc>
          <w:tcPr>
            <w:tcW w:w="250" w:type="pct"/>
          </w:tcPr>
          <w:p w:rsidR="00976667" w:rsidRDefault="00976667">
            <w:r>
              <w:t>16944</w:t>
            </w:r>
          </w:p>
        </w:tc>
        <w:tc>
          <w:tcPr>
            <w:tcW w:w="376" w:type="pct"/>
          </w:tcPr>
          <w:p w:rsidR="00976667" w:rsidRDefault="00976667">
            <w:r>
              <w:t>Aqsa Rahat</w:t>
            </w:r>
          </w:p>
        </w:tc>
        <w:tc>
          <w:tcPr>
            <w:tcW w:w="394" w:type="pct"/>
          </w:tcPr>
          <w:p w:rsidR="00976667" w:rsidRDefault="00976667">
            <w:r>
              <w:t>Rahat Ali</w:t>
            </w:r>
          </w:p>
        </w:tc>
        <w:tc>
          <w:tcPr>
            <w:tcW w:w="369" w:type="pct"/>
          </w:tcPr>
          <w:p w:rsidR="00976667" w:rsidRDefault="00976667">
            <w:r>
              <w:t>103420-P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55.845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258</w:t>
            </w:r>
          </w:p>
        </w:tc>
        <w:tc>
          <w:tcPr>
            <w:tcW w:w="250" w:type="pct"/>
          </w:tcPr>
          <w:p w:rsidR="00976667" w:rsidRDefault="00976667">
            <w:r>
              <w:t>7784</w:t>
            </w:r>
          </w:p>
        </w:tc>
        <w:tc>
          <w:tcPr>
            <w:tcW w:w="376" w:type="pct"/>
          </w:tcPr>
          <w:p w:rsidR="00976667" w:rsidRDefault="00976667">
            <w:r>
              <w:t>Hira Anum</w:t>
            </w:r>
          </w:p>
        </w:tc>
        <w:tc>
          <w:tcPr>
            <w:tcW w:w="394" w:type="pct"/>
          </w:tcPr>
          <w:p w:rsidR="00976667" w:rsidRDefault="00976667">
            <w:r>
              <w:t>Ghafoor ul haq</w:t>
            </w:r>
          </w:p>
        </w:tc>
        <w:tc>
          <w:tcPr>
            <w:tcW w:w="369" w:type="pct"/>
          </w:tcPr>
          <w:p w:rsidR="00976667" w:rsidRDefault="00976667">
            <w:r>
              <w:t>104730-P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55.8425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259</w:t>
            </w:r>
          </w:p>
        </w:tc>
        <w:tc>
          <w:tcPr>
            <w:tcW w:w="250" w:type="pct"/>
          </w:tcPr>
          <w:p w:rsidR="00976667" w:rsidRDefault="00976667">
            <w:r>
              <w:t>7080</w:t>
            </w:r>
          </w:p>
        </w:tc>
        <w:tc>
          <w:tcPr>
            <w:tcW w:w="376" w:type="pct"/>
          </w:tcPr>
          <w:p w:rsidR="00976667" w:rsidRDefault="00976667">
            <w:r>
              <w:t>Qurat Ul Ain Javed</w:t>
            </w:r>
          </w:p>
        </w:tc>
        <w:tc>
          <w:tcPr>
            <w:tcW w:w="394" w:type="pct"/>
          </w:tcPr>
          <w:p w:rsidR="00976667" w:rsidRDefault="00976667">
            <w:r>
              <w:t>Muhammad Javed</w:t>
            </w:r>
          </w:p>
        </w:tc>
        <w:tc>
          <w:tcPr>
            <w:tcW w:w="369" w:type="pct"/>
          </w:tcPr>
          <w:p w:rsidR="00976667" w:rsidRDefault="00976667">
            <w:r>
              <w:t>97689-p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12.616667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55.716667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https://doi.org/10.1016/j.ejim.2022.12.020,       http://dx.doi.org/10.1136/postgradmedj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260</w:t>
            </w:r>
          </w:p>
        </w:tc>
        <w:tc>
          <w:tcPr>
            <w:tcW w:w="250" w:type="pct"/>
          </w:tcPr>
          <w:p w:rsidR="00976667" w:rsidRDefault="00976667">
            <w:r>
              <w:t>1987</w:t>
            </w:r>
          </w:p>
        </w:tc>
        <w:tc>
          <w:tcPr>
            <w:tcW w:w="376" w:type="pct"/>
          </w:tcPr>
          <w:p w:rsidR="00976667" w:rsidRDefault="00976667">
            <w:r>
              <w:t>Eisham Mudassar</w:t>
            </w:r>
          </w:p>
        </w:tc>
        <w:tc>
          <w:tcPr>
            <w:tcW w:w="394" w:type="pct"/>
          </w:tcPr>
          <w:p w:rsidR="00976667" w:rsidRDefault="00976667">
            <w:r>
              <w:t>Mudassar Azeem</w:t>
            </w:r>
          </w:p>
        </w:tc>
        <w:tc>
          <w:tcPr>
            <w:tcW w:w="369" w:type="pct"/>
          </w:tcPr>
          <w:p w:rsidR="00976667" w:rsidRDefault="00976667">
            <w:r>
              <w:t>95429-P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11.333333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55.694166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261</w:t>
            </w:r>
          </w:p>
        </w:tc>
        <w:tc>
          <w:tcPr>
            <w:tcW w:w="250" w:type="pct"/>
          </w:tcPr>
          <w:p w:rsidR="00976667" w:rsidRDefault="00976667">
            <w:r>
              <w:t>18274</w:t>
            </w:r>
          </w:p>
        </w:tc>
        <w:tc>
          <w:tcPr>
            <w:tcW w:w="376" w:type="pct"/>
          </w:tcPr>
          <w:p w:rsidR="00976667" w:rsidRDefault="00976667">
            <w:r>
              <w:t>Muhammad Zain Aftab</w:t>
            </w:r>
          </w:p>
        </w:tc>
        <w:tc>
          <w:tcPr>
            <w:tcW w:w="394" w:type="pct"/>
          </w:tcPr>
          <w:p w:rsidR="00976667" w:rsidRDefault="00976667">
            <w:r>
              <w:t>Aftab Ahmad</w:t>
            </w:r>
          </w:p>
        </w:tc>
        <w:tc>
          <w:tcPr>
            <w:tcW w:w="369" w:type="pct"/>
          </w:tcPr>
          <w:p w:rsidR="00976667" w:rsidRDefault="00976667">
            <w:r>
              <w:t>115945-P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55.663333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262</w:t>
            </w:r>
          </w:p>
        </w:tc>
        <w:tc>
          <w:tcPr>
            <w:tcW w:w="250" w:type="pct"/>
          </w:tcPr>
          <w:p w:rsidR="00976667" w:rsidRDefault="00976667">
            <w:r>
              <w:t>6741</w:t>
            </w:r>
          </w:p>
        </w:tc>
        <w:tc>
          <w:tcPr>
            <w:tcW w:w="376" w:type="pct"/>
          </w:tcPr>
          <w:p w:rsidR="00976667" w:rsidRDefault="00976667">
            <w:r>
              <w:t>Muhammad Umar</w:t>
            </w:r>
          </w:p>
        </w:tc>
        <w:tc>
          <w:tcPr>
            <w:tcW w:w="394" w:type="pct"/>
          </w:tcPr>
          <w:p w:rsidR="00976667" w:rsidRDefault="00976667">
            <w:r>
              <w:t>Allah Bakhsh</w:t>
            </w:r>
          </w:p>
        </w:tc>
        <w:tc>
          <w:tcPr>
            <w:tcW w:w="369" w:type="pct"/>
          </w:tcPr>
          <w:p w:rsidR="00976667" w:rsidRDefault="00976667">
            <w:r>
              <w:t>109842-P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55.549166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263</w:t>
            </w:r>
          </w:p>
        </w:tc>
        <w:tc>
          <w:tcPr>
            <w:tcW w:w="250" w:type="pct"/>
          </w:tcPr>
          <w:p w:rsidR="00976667" w:rsidRDefault="00976667">
            <w:r>
              <w:t>18673</w:t>
            </w:r>
          </w:p>
        </w:tc>
        <w:tc>
          <w:tcPr>
            <w:tcW w:w="376" w:type="pct"/>
          </w:tcPr>
          <w:p w:rsidR="00976667" w:rsidRDefault="00976667">
            <w:r>
              <w:t>Muqaddas Ilyas</w:t>
            </w:r>
          </w:p>
        </w:tc>
        <w:tc>
          <w:tcPr>
            <w:tcW w:w="394" w:type="pct"/>
          </w:tcPr>
          <w:p w:rsidR="00976667" w:rsidRDefault="00976667">
            <w:r>
              <w:t>Muhammad Ilyas</w:t>
            </w:r>
          </w:p>
        </w:tc>
        <w:tc>
          <w:tcPr>
            <w:tcW w:w="369" w:type="pct"/>
          </w:tcPr>
          <w:p w:rsidR="00976667" w:rsidRDefault="00976667">
            <w:r>
              <w:t>110686-p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55.481667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264</w:t>
            </w:r>
          </w:p>
        </w:tc>
        <w:tc>
          <w:tcPr>
            <w:tcW w:w="250" w:type="pct"/>
          </w:tcPr>
          <w:p w:rsidR="00976667" w:rsidRDefault="00976667">
            <w:r>
              <w:t>17965</w:t>
            </w:r>
          </w:p>
        </w:tc>
        <w:tc>
          <w:tcPr>
            <w:tcW w:w="376" w:type="pct"/>
          </w:tcPr>
          <w:p w:rsidR="00976667" w:rsidRDefault="00976667">
            <w:r>
              <w:t>Naveed Asghar</w:t>
            </w:r>
          </w:p>
        </w:tc>
        <w:tc>
          <w:tcPr>
            <w:tcW w:w="394" w:type="pct"/>
          </w:tcPr>
          <w:p w:rsidR="00976667" w:rsidRDefault="00976667">
            <w:r>
              <w:t>Ghulam Asghar</w:t>
            </w:r>
          </w:p>
        </w:tc>
        <w:tc>
          <w:tcPr>
            <w:tcW w:w="369" w:type="pct"/>
          </w:tcPr>
          <w:p w:rsidR="00976667" w:rsidRDefault="00976667">
            <w:r>
              <w:t>109859-P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55.353333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https://doi.org/10.29309/TPMJ/2021.28.10.6300,       http://doi.org/10.5281/zenodo.3609112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265</w:t>
            </w:r>
          </w:p>
        </w:tc>
        <w:tc>
          <w:tcPr>
            <w:tcW w:w="250" w:type="pct"/>
          </w:tcPr>
          <w:p w:rsidR="00976667" w:rsidRDefault="00976667">
            <w:r>
              <w:t>20885</w:t>
            </w:r>
          </w:p>
        </w:tc>
        <w:tc>
          <w:tcPr>
            <w:tcW w:w="376" w:type="pct"/>
          </w:tcPr>
          <w:p w:rsidR="00976667" w:rsidRDefault="00976667">
            <w:r>
              <w:t>Syed Ali Abbas Babar</w:t>
            </w:r>
          </w:p>
        </w:tc>
        <w:tc>
          <w:tcPr>
            <w:tcW w:w="394" w:type="pct"/>
          </w:tcPr>
          <w:p w:rsidR="00976667" w:rsidRDefault="00976667">
            <w:r>
              <w:t>SYED BABAR ABBAS</w:t>
            </w:r>
          </w:p>
        </w:tc>
        <w:tc>
          <w:tcPr>
            <w:tcW w:w="369" w:type="pct"/>
          </w:tcPr>
          <w:p w:rsidR="00976667" w:rsidRDefault="00976667">
            <w:r>
              <w:t>111160-P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55.340833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266</w:t>
            </w:r>
          </w:p>
        </w:tc>
        <w:tc>
          <w:tcPr>
            <w:tcW w:w="250" w:type="pct"/>
          </w:tcPr>
          <w:p w:rsidR="00976667" w:rsidRDefault="00976667">
            <w:r>
              <w:t>7547</w:t>
            </w:r>
          </w:p>
        </w:tc>
        <w:tc>
          <w:tcPr>
            <w:tcW w:w="376" w:type="pct"/>
          </w:tcPr>
          <w:p w:rsidR="00976667" w:rsidRDefault="00976667">
            <w:r>
              <w:t>Aisha Siddiqi</w:t>
            </w:r>
          </w:p>
        </w:tc>
        <w:tc>
          <w:tcPr>
            <w:tcW w:w="394" w:type="pct"/>
          </w:tcPr>
          <w:p w:rsidR="00976667" w:rsidRDefault="00976667">
            <w:r>
              <w:t>Hannaan Amanat</w:t>
            </w:r>
          </w:p>
        </w:tc>
        <w:tc>
          <w:tcPr>
            <w:tcW w:w="369" w:type="pct"/>
          </w:tcPr>
          <w:p w:rsidR="00976667" w:rsidRDefault="00976667">
            <w:r>
              <w:t>89794-P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12.416667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55.323334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267</w:t>
            </w:r>
          </w:p>
        </w:tc>
        <w:tc>
          <w:tcPr>
            <w:tcW w:w="250" w:type="pct"/>
          </w:tcPr>
          <w:p w:rsidR="00976667" w:rsidRDefault="00976667">
            <w:r>
              <w:t>20709</w:t>
            </w:r>
          </w:p>
        </w:tc>
        <w:tc>
          <w:tcPr>
            <w:tcW w:w="376" w:type="pct"/>
          </w:tcPr>
          <w:p w:rsidR="00976667" w:rsidRDefault="00976667">
            <w:r>
              <w:t>Hajra Amin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Amin uddin </w:t>
            </w:r>
          </w:p>
        </w:tc>
        <w:tc>
          <w:tcPr>
            <w:tcW w:w="369" w:type="pct"/>
          </w:tcPr>
          <w:p w:rsidR="00976667" w:rsidRDefault="00976667">
            <w:r>
              <w:t>99113-P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55.215833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268</w:t>
            </w:r>
          </w:p>
        </w:tc>
        <w:tc>
          <w:tcPr>
            <w:tcW w:w="250" w:type="pct"/>
          </w:tcPr>
          <w:p w:rsidR="00976667" w:rsidRDefault="00976667">
            <w:r>
              <w:t>15895</w:t>
            </w:r>
          </w:p>
        </w:tc>
        <w:tc>
          <w:tcPr>
            <w:tcW w:w="376" w:type="pct"/>
          </w:tcPr>
          <w:p w:rsidR="00976667" w:rsidRDefault="00976667">
            <w:r>
              <w:t>Hina Manzoor</w:t>
            </w:r>
          </w:p>
        </w:tc>
        <w:tc>
          <w:tcPr>
            <w:tcW w:w="394" w:type="pct"/>
          </w:tcPr>
          <w:p w:rsidR="00976667" w:rsidRDefault="00976667">
            <w:r>
              <w:t>Manzoor Ahmed Khan</w:t>
            </w:r>
          </w:p>
        </w:tc>
        <w:tc>
          <w:tcPr>
            <w:tcW w:w="369" w:type="pct"/>
          </w:tcPr>
          <w:p w:rsidR="00976667" w:rsidRDefault="00976667">
            <w:r>
              <w:t>5970-AJK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13.348837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55.168837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https://doi.org/10.53350/pjmhs22167681,        https://doi.org/10.53350/pjmhs22167750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269</w:t>
            </w:r>
          </w:p>
        </w:tc>
        <w:tc>
          <w:tcPr>
            <w:tcW w:w="250" w:type="pct"/>
          </w:tcPr>
          <w:p w:rsidR="00976667" w:rsidRDefault="00976667">
            <w:r>
              <w:t>18712</w:t>
            </w:r>
          </w:p>
        </w:tc>
        <w:tc>
          <w:tcPr>
            <w:tcW w:w="376" w:type="pct"/>
          </w:tcPr>
          <w:p w:rsidR="00976667" w:rsidRDefault="00976667">
            <w:r>
              <w:t>Iqra Nazar</w:t>
            </w:r>
          </w:p>
        </w:tc>
        <w:tc>
          <w:tcPr>
            <w:tcW w:w="394" w:type="pct"/>
          </w:tcPr>
          <w:p w:rsidR="00976667" w:rsidRDefault="00976667">
            <w:r>
              <w:t>NAZAR HUSSAIN VIRK</w:t>
            </w:r>
          </w:p>
        </w:tc>
        <w:tc>
          <w:tcPr>
            <w:tcW w:w="369" w:type="pct"/>
          </w:tcPr>
          <w:p w:rsidR="00976667" w:rsidRDefault="00976667">
            <w:r>
              <w:t>109259-P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14.632653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55.112653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270</w:t>
            </w:r>
          </w:p>
        </w:tc>
        <w:tc>
          <w:tcPr>
            <w:tcW w:w="250" w:type="pct"/>
          </w:tcPr>
          <w:p w:rsidR="00976667" w:rsidRDefault="00976667">
            <w:r>
              <w:t>17904</w:t>
            </w:r>
          </w:p>
        </w:tc>
        <w:tc>
          <w:tcPr>
            <w:tcW w:w="376" w:type="pct"/>
          </w:tcPr>
          <w:p w:rsidR="00976667" w:rsidRDefault="00976667">
            <w:r>
              <w:t>Muhammad Abid</w:t>
            </w:r>
          </w:p>
        </w:tc>
        <w:tc>
          <w:tcPr>
            <w:tcW w:w="394" w:type="pct"/>
          </w:tcPr>
          <w:p w:rsidR="00976667" w:rsidRDefault="00976667">
            <w:r>
              <w:t>Niaz Ahmad</w:t>
            </w:r>
          </w:p>
        </w:tc>
        <w:tc>
          <w:tcPr>
            <w:tcW w:w="369" w:type="pct"/>
          </w:tcPr>
          <w:p w:rsidR="00976667" w:rsidRDefault="00976667">
            <w:r>
              <w:t>96988-P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55.08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https://doi.org/10.54393/pbmj.v5i2.358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271</w:t>
            </w:r>
          </w:p>
        </w:tc>
        <w:tc>
          <w:tcPr>
            <w:tcW w:w="250" w:type="pct"/>
          </w:tcPr>
          <w:p w:rsidR="00976667" w:rsidRDefault="00976667">
            <w:r>
              <w:t>20427</w:t>
            </w:r>
          </w:p>
        </w:tc>
        <w:tc>
          <w:tcPr>
            <w:tcW w:w="376" w:type="pct"/>
          </w:tcPr>
          <w:p w:rsidR="00976667" w:rsidRDefault="00976667">
            <w:r>
              <w:t>Muhammad Safullah</w:t>
            </w:r>
          </w:p>
        </w:tc>
        <w:tc>
          <w:tcPr>
            <w:tcW w:w="394" w:type="pct"/>
          </w:tcPr>
          <w:p w:rsidR="00976667" w:rsidRDefault="00976667">
            <w:r>
              <w:t>Rana Muhammad Zawar</w:t>
            </w:r>
          </w:p>
        </w:tc>
        <w:tc>
          <w:tcPr>
            <w:tcW w:w="369" w:type="pct"/>
          </w:tcPr>
          <w:p w:rsidR="00976667" w:rsidRDefault="00976667">
            <w:r>
              <w:t>101339-p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54.931667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272</w:t>
            </w:r>
          </w:p>
        </w:tc>
        <w:tc>
          <w:tcPr>
            <w:tcW w:w="250" w:type="pct"/>
          </w:tcPr>
          <w:p w:rsidR="00976667" w:rsidRDefault="00976667">
            <w:r>
              <w:t>18598</w:t>
            </w:r>
          </w:p>
        </w:tc>
        <w:tc>
          <w:tcPr>
            <w:tcW w:w="376" w:type="pct"/>
          </w:tcPr>
          <w:p w:rsidR="00976667" w:rsidRDefault="00976667">
            <w:r>
              <w:t>Aamir Hameed</w:t>
            </w:r>
          </w:p>
        </w:tc>
        <w:tc>
          <w:tcPr>
            <w:tcW w:w="394" w:type="pct"/>
          </w:tcPr>
          <w:p w:rsidR="00976667" w:rsidRDefault="00976667">
            <w:r>
              <w:t>Abdul Hameed Shahzad</w:t>
            </w:r>
          </w:p>
        </w:tc>
        <w:tc>
          <w:tcPr>
            <w:tcW w:w="369" w:type="pct"/>
          </w:tcPr>
          <w:p w:rsidR="00976667" w:rsidRDefault="00976667">
            <w:r>
              <w:t xml:space="preserve">104576-P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54.923333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https://doi.org/10.1007/s10822-019-00210-2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</w:t>
            </w:r>
            <w:r>
              <w:lastRenderedPageBreak/>
              <w:t>73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749</w:t>
            </w:r>
            <w:r>
              <w:lastRenderedPageBreak/>
              <w:t>7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 xml:space="preserve">Ali </w:t>
            </w:r>
            <w:r>
              <w:lastRenderedPageBreak/>
              <w:t>Raza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</w:t>
            </w:r>
            <w:r>
              <w:lastRenderedPageBreak/>
              <w:t>mad Shamoon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10096</w:t>
            </w:r>
            <w:r>
              <w:lastRenderedPageBreak/>
              <w:t>8-P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14.2</w:t>
            </w:r>
            <w:r>
              <w:lastRenderedPageBreak/>
              <w:t>70833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</w:t>
            </w:r>
            <w:r>
              <w:lastRenderedPageBreak/>
              <w:t>5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11.0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24.</w:t>
            </w:r>
            <w:r>
              <w:lastRenderedPageBreak/>
              <w:t>64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54.9</w:t>
            </w:r>
            <w:r>
              <w:lastRenderedPageBreak/>
              <w:t>10833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      </w:t>
            </w:r>
            <w:r>
              <w:lastRenderedPageBreak/>
              <w:t>https://doi.org/10.3390/s22197418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274</w:t>
            </w:r>
          </w:p>
        </w:tc>
        <w:tc>
          <w:tcPr>
            <w:tcW w:w="250" w:type="pct"/>
          </w:tcPr>
          <w:p w:rsidR="00976667" w:rsidRDefault="00976667">
            <w:r>
              <w:t>7443</w:t>
            </w:r>
          </w:p>
        </w:tc>
        <w:tc>
          <w:tcPr>
            <w:tcW w:w="376" w:type="pct"/>
          </w:tcPr>
          <w:p w:rsidR="00976667" w:rsidRDefault="00976667">
            <w:r>
              <w:t>Hadiya Asif</w:t>
            </w:r>
          </w:p>
        </w:tc>
        <w:tc>
          <w:tcPr>
            <w:tcW w:w="394" w:type="pct"/>
          </w:tcPr>
          <w:p w:rsidR="00976667" w:rsidRDefault="00976667">
            <w:r>
              <w:t>Asif Javaid</w:t>
            </w:r>
          </w:p>
        </w:tc>
        <w:tc>
          <w:tcPr>
            <w:tcW w:w="369" w:type="pct"/>
          </w:tcPr>
          <w:p w:rsidR="00976667" w:rsidRDefault="00976667">
            <w:r>
              <w:t>95237-P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54.8075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275</w:t>
            </w:r>
          </w:p>
        </w:tc>
        <w:tc>
          <w:tcPr>
            <w:tcW w:w="250" w:type="pct"/>
          </w:tcPr>
          <w:p w:rsidR="00976667" w:rsidRDefault="00976667">
            <w:r>
              <w:t>6499</w:t>
            </w:r>
          </w:p>
        </w:tc>
        <w:tc>
          <w:tcPr>
            <w:tcW w:w="376" w:type="pct"/>
          </w:tcPr>
          <w:p w:rsidR="00976667" w:rsidRDefault="00976667">
            <w:r>
              <w:t>Umer Javed</w:t>
            </w:r>
          </w:p>
        </w:tc>
        <w:tc>
          <w:tcPr>
            <w:tcW w:w="394" w:type="pct"/>
          </w:tcPr>
          <w:p w:rsidR="00976667" w:rsidRDefault="00976667">
            <w:r>
              <w:t>Dilawar Hussain</w:t>
            </w:r>
          </w:p>
        </w:tc>
        <w:tc>
          <w:tcPr>
            <w:tcW w:w="369" w:type="pct"/>
          </w:tcPr>
          <w:p w:rsidR="00976667" w:rsidRDefault="00976667">
            <w:r>
              <w:t>102684-P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16.052381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54.752381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276</w:t>
            </w:r>
          </w:p>
        </w:tc>
        <w:tc>
          <w:tcPr>
            <w:tcW w:w="250" w:type="pct"/>
          </w:tcPr>
          <w:p w:rsidR="00976667" w:rsidRDefault="00976667">
            <w:r>
              <w:t>22378</w:t>
            </w:r>
          </w:p>
        </w:tc>
        <w:tc>
          <w:tcPr>
            <w:tcW w:w="376" w:type="pct"/>
          </w:tcPr>
          <w:p w:rsidR="00976667" w:rsidRDefault="00976667">
            <w:r>
              <w:t>Abrar Ahmad</w:t>
            </w:r>
          </w:p>
        </w:tc>
        <w:tc>
          <w:tcPr>
            <w:tcW w:w="394" w:type="pct"/>
          </w:tcPr>
          <w:p w:rsidR="00976667" w:rsidRDefault="00976667">
            <w:r>
              <w:t>AKBAR ALI</w:t>
            </w:r>
          </w:p>
        </w:tc>
        <w:tc>
          <w:tcPr>
            <w:tcW w:w="369" w:type="pct"/>
          </w:tcPr>
          <w:p w:rsidR="00976667" w:rsidRDefault="00976667">
            <w:r>
              <w:t>113801-P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54.7325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277</w:t>
            </w:r>
          </w:p>
        </w:tc>
        <w:tc>
          <w:tcPr>
            <w:tcW w:w="250" w:type="pct"/>
          </w:tcPr>
          <w:p w:rsidR="00976667" w:rsidRDefault="00976667">
            <w:r>
              <w:t>17232</w:t>
            </w:r>
          </w:p>
        </w:tc>
        <w:tc>
          <w:tcPr>
            <w:tcW w:w="376" w:type="pct"/>
          </w:tcPr>
          <w:p w:rsidR="00976667" w:rsidRDefault="00976667">
            <w:r>
              <w:t>Hamza Saeed</w:t>
            </w:r>
          </w:p>
        </w:tc>
        <w:tc>
          <w:tcPr>
            <w:tcW w:w="394" w:type="pct"/>
          </w:tcPr>
          <w:p w:rsidR="00976667" w:rsidRDefault="00976667">
            <w:r>
              <w:t>Muhammad Saeed</w:t>
            </w:r>
          </w:p>
        </w:tc>
        <w:tc>
          <w:tcPr>
            <w:tcW w:w="369" w:type="pct"/>
          </w:tcPr>
          <w:p w:rsidR="00976667" w:rsidRDefault="00976667">
            <w:r>
              <w:t>102974-P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54.679167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278</w:t>
            </w:r>
          </w:p>
        </w:tc>
        <w:tc>
          <w:tcPr>
            <w:tcW w:w="250" w:type="pct"/>
          </w:tcPr>
          <w:p w:rsidR="00976667" w:rsidRDefault="00976667">
            <w:r>
              <w:t>18265</w:t>
            </w:r>
          </w:p>
        </w:tc>
        <w:tc>
          <w:tcPr>
            <w:tcW w:w="376" w:type="pct"/>
          </w:tcPr>
          <w:p w:rsidR="00976667" w:rsidRDefault="00976667">
            <w:r>
              <w:t>Aqsa Iqbal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Iqbal </w:t>
            </w:r>
          </w:p>
        </w:tc>
        <w:tc>
          <w:tcPr>
            <w:tcW w:w="369" w:type="pct"/>
          </w:tcPr>
          <w:p w:rsidR="00976667" w:rsidRDefault="00976667">
            <w:r>
              <w:t>106972-P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54.644167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279</w:t>
            </w:r>
          </w:p>
        </w:tc>
        <w:tc>
          <w:tcPr>
            <w:tcW w:w="250" w:type="pct"/>
          </w:tcPr>
          <w:p w:rsidR="00976667" w:rsidRDefault="00976667">
            <w:r>
              <w:t>7156</w:t>
            </w:r>
          </w:p>
        </w:tc>
        <w:tc>
          <w:tcPr>
            <w:tcW w:w="376" w:type="pct"/>
          </w:tcPr>
          <w:p w:rsidR="00976667" w:rsidRDefault="00976667">
            <w:r>
              <w:t>Farrakh Iqbal Ghumman</w:t>
            </w:r>
          </w:p>
        </w:tc>
        <w:tc>
          <w:tcPr>
            <w:tcW w:w="394" w:type="pct"/>
          </w:tcPr>
          <w:p w:rsidR="00976667" w:rsidRDefault="00976667">
            <w:r>
              <w:t>Iqbal Rasul Ghumman</w:t>
            </w:r>
          </w:p>
        </w:tc>
        <w:tc>
          <w:tcPr>
            <w:tcW w:w="369" w:type="pct"/>
          </w:tcPr>
          <w:p w:rsidR="00976667" w:rsidRDefault="00976667">
            <w:r>
              <w:t>101894-P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54.6275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280</w:t>
            </w:r>
          </w:p>
        </w:tc>
        <w:tc>
          <w:tcPr>
            <w:tcW w:w="250" w:type="pct"/>
          </w:tcPr>
          <w:p w:rsidR="00976667" w:rsidRDefault="00976667">
            <w:r>
              <w:t>18058</w:t>
            </w:r>
          </w:p>
        </w:tc>
        <w:tc>
          <w:tcPr>
            <w:tcW w:w="376" w:type="pct"/>
          </w:tcPr>
          <w:p w:rsidR="00976667" w:rsidRDefault="00976667">
            <w:r>
              <w:t>Maryam Siddiqa</w:t>
            </w:r>
          </w:p>
        </w:tc>
        <w:tc>
          <w:tcPr>
            <w:tcW w:w="394" w:type="pct"/>
          </w:tcPr>
          <w:p w:rsidR="00976667" w:rsidRDefault="00976667">
            <w:r>
              <w:t>KHALID MOHIYUD DIN</w:t>
            </w:r>
          </w:p>
        </w:tc>
        <w:tc>
          <w:tcPr>
            <w:tcW w:w="369" w:type="pct"/>
          </w:tcPr>
          <w:p w:rsidR="00976667" w:rsidRDefault="00976667">
            <w:r>
              <w:t>113035-P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54.540833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https://doi.org/10.53350/pjmhs22165805,       https://doi.org/10.53350/pjmhs22164804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281</w:t>
            </w:r>
          </w:p>
        </w:tc>
        <w:tc>
          <w:tcPr>
            <w:tcW w:w="250" w:type="pct"/>
          </w:tcPr>
          <w:p w:rsidR="00976667" w:rsidRDefault="00976667">
            <w:r>
              <w:t>5376</w:t>
            </w:r>
          </w:p>
        </w:tc>
        <w:tc>
          <w:tcPr>
            <w:tcW w:w="376" w:type="pct"/>
          </w:tcPr>
          <w:p w:rsidR="00976667" w:rsidRDefault="00976667">
            <w:r>
              <w:t>Rawaha Naqeeb</w:t>
            </w:r>
          </w:p>
        </w:tc>
        <w:tc>
          <w:tcPr>
            <w:tcW w:w="394" w:type="pct"/>
          </w:tcPr>
          <w:p w:rsidR="00976667" w:rsidRDefault="00976667">
            <w:r>
              <w:t>Muhammad Naqeeb</w:t>
            </w:r>
          </w:p>
        </w:tc>
        <w:tc>
          <w:tcPr>
            <w:tcW w:w="369" w:type="pct"/>
          </w:tcPr>
          <w:p w:rsidR="00976667" w:rsidRDefault="00976667">
            <w:r>
              <w:t>102850-P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54.464166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10.7759/cureus.26386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282</w:t>
            </w:r>
          </w:p>
        </w:tc>
        <w:tc>
          <w:tcPr>
            <w:tcW w:w="250" w:type="pct"/>
          </w:tcPr>
          <w:p w:rsidR="00976667" w:rsidRDefault="00976667">
            <w:r>
              <w:t>20768</w:t>
            </w:r>
          </w:p>
        </w:tc>
        <w:tc>
          <w:tcPr>
            <w:tcW w:w="376" w:type="pct"/>
          </w:tcPr>
          <w:p w:rsidR="00976667" w:rsidRDefault="00976667">
            <w:r>
              <w:t>Rameen Faiz</w:t>
            </w:r>
          </w:p>
        </w:tc>
        <w:tc>
          <w:tcPr>
            <w:tcW w:w="394" w:type="pct"/>
          </w:tcPr>
          <w:p w:rsidR="00976667" w:rsidRDefault="00976667">
            <w:r>
              <w:t>Faiz ur Rehman</w:t>
            </w:r>
          </w:p>
        </w:tc>
        <w:tc>
          <w:tcPr>
            <w:tcW w:w="369" w:type="pct"/>
          </w:tcPr>
          <w:p w:rsidR="00976667" w:rsidRDefault="00976667">
            <w:r>
              <w:t>719044-01-M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16.334694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54.454694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283</w:t>
            </w:r>
          </w:p>
        </w:tc>
        <w:tc>
          <w:tcPr>
            <w:tcW w:w="250" w:type="pct"/>
          </w:tcPr>
          <w:p w:rsidR="00976667" w:rsidRDefault="00976667">
            <w:r>
              <w:t>1785</w:t>
            </w:r>
          </w:p>
        </w:tc>
        <w:tc>
          <w:tcPr>
            <w:tcW w:w="376" w:type="pct"/>
          </w:tcPr>
          <w:p w:rsidR="00976667" w:rsidRDefault="00976667">
            <w:r>
              <w:t>Sundas Umer Draz</w:t>
            </w:r>
          </w:p>
        </w:tc>
        <w:tc>
          <w:tcPr>
            <w:tcW w:w="394" w:type="pct"/>
          </w:tcPr>
          <w:p w:rsidR="00976667" w:rsidRDefault="00976667">
            <w:r>
              <w:t>Muhammad Umer Draz</w:t>
            </w:r>
          </w:p>
        </w:tc>
        <w:tc>
          <w:tcPr>
            <w:tcW w:w="369" w:type="pct"/>
          </w:tcPr>
          <w:p w:rsidR="00976667" w:rsidRDefault="00976667">
            <w:r>
              <w:t>93600_P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13.404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54.450667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284</w:t>
            </w:r>
          </w:p>
        </w:tc>
        <w:tc>
          <w:tcPr>
            <w:tcW w:w="250" w:type="pct"/>
          </w:tcPr>
          <w:p w:rsidR="00976667" w:rsidRDefault="00976667">
            <w:r>
              <w:t>16369</w:t>
            </w:r>
          </w:p>
        </w:tc>
        <w:tc>
          <w:tcPr>
            <w:tcW w:w="376" w:type="pct"/>
          </w:tcPr>
          <w:p w:rsidR="00976667" w:rsidRDefault="00976667">
            <w:r>
              <w:t>Sana Saeed</w:t>
            </w:r>
          </w:p>
        </w:tc>
        <w:tc>
          <w:tcPr>
            <w:tcW w:w="394" w:type="pct"/>
          </w:tcPr>
          <w:p w:rsidR="00976667" w:rsidRDefault="00976667">
            <w:r>
              <w:t>muhammad saeed anwar</w:t>
            </w:r>
          </w:p>
        </w:tc>
        <w:tc>
          <w:tcPr>
            <w:tcW w:w="369" w:type="pct"/>
          </w:tcPr>
          <w:p w:rsidR="00976667" w:rsidRDefault="00976667">
            <w:r>
              <w:t>114610-P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54.435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285</w:t>
            </w:r>
          </w:p>
        </w:tc>
        <w:tc>
          <w:tcPr>
            <w:tcW w:w="250" w:type="pct"/>
          </w:tcPr>
          <w:p w:rsidR="00976667" w:rsidRDefault="00976667">
            <w:r>
              <w:t>17563</w:t>
            </w:r>
          </w:p>
        </w:tc>
        <w:tc>
          <w:tcPr>
            <w:tcW w:w="376" w:type="pct"/>
          </w:tcPr>
          <w:p w:rsidR="00976667" w:rsidRDefault="00976667">
            <w:r>
              <w:t>Hussain Ahmed</w:t>
            </w:r>
          </w:p>
        </w:tc>
        <w:tc>
          <w:tcPr>
            <w:tcW w:w="394" w:type="pct"/>
          </w:tcPr>
          <w:p w:rsidR="00976667" w:rsidRDefault="00976667">
            <w:r>
              <w:t xml:space="preserve">Masood Ahmed </w:t>
            </w:r>
          </w:p>
        </w:tc>
        <w:tc>
          <w:tcPr>
            <w:tcW w:w="369" w:type="pct"/>
          </w:tcPr>
          <w:p w:rsidR="00976667" w:rsidRDefault="00976667">
            <w:r>
              <w:t>108593-P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54.368333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286</w:t>
            </w:r>
          </w:p>
        </w:tc>
        <w:tc>
          <w:tcPr>
            <w:tcW w:w="250" w:type="pct"/>
          </w:tcPr>
          <w:p w:rsidR="00976667" w:rsidRDefault="00976667">
            <w:r>
              <w:t>18995</w:t>
            </w:r>
          </w:p>
        </w:tc>
        <w:tc>
          <w:tcPr>
            <w:tcW w:w="376" w:type="pct"/>
          </w:tcPr>
          <w:p w:rsidR="00976667" w:rsidRDefault="00976667">
            <w:r>
              <w:t>Komal Iqbal</w:t>
            </w:r>
          </w:p>
        </w:tc>
        <w:tc>
          <w:tcPr>
            <w:tcW w:w="394" w:type="pct"/>
          </w:tcPr>
          <w:p w:rsidR="00976667" w:rsidRDefault="00976667">
            <w:r>
              <w:t>Muhammad Iqbal</w:t>
            </w:r>
          </w:p>
        </w:tc>
        <w:tc>
          <w:tcPr>
            <w:tcW w:w="369" w:type="pct"/>
          </w:tcPr>
          <w:p w:rsidR="00976667" w:rsidRDefault="00976667">
            <w:r>
              <w:t>111809-P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54.346667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287</w:t>
            </w:r>
          </w:p>
        </w:tc>
        <w:tc>
          <w:tcPr>
            <w:tcW w:w="250" w:type="pct"/>
          </w:tcPr>
          <w:p w:rsidR="00976667" w:rsidRDefault="00976667">
            <w:r>
              <w:t>18959</w:t>
            </w:r>
          </w:p>
        </w:tc>
        <w:tc>
          <w:tcPr>
            <w:tcW w:w="376" w:type="pct"/>
          </w:tcPr>
          <w:p w:rsidR="00976667" w:rsidRDefault="00976667">
            <w:r>
              <w:t>Sana Shakir</w:t>
            </w:r>
          </w:p>
        </w:tc>
        <w:tc>
          <w:tcPr>
            <w:tcW w:w="394" w:type="pct"/>
          </w:tcPr>
          <w:p w:rsidR="00976667" w:rsidRDefault="00976667">
            <w:r>
              <w:t>MUHAMMAD SHAKIR JAVID</w:t>
            </w:r>
          </w:p>
        </w:tc>
        <w:tc>
          <w:tcPr>
            <w:tcW w:w="369" w:type="pct"/>
          </w:tcPr>
          <w:p w:rsidR="00976667" w:rsidRDefault="00976667">
            <w:r>
              <w:t>105652-P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54.344166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288</w:t>
            </w:r>
          </w:p>
        </w:tc>
        <w:tc>
          <w:tcPr>
            <w:tcW w:w="250" w:type="pct"/>
          </w:tcPr>
          <w:p w:rsidR="00976667" w:rsidRDefault="00976667">
            <w:r>
              <w:t>7802</w:t>
            </w:r>
          </w:p>
        </w:tc>
        <w:tc>
          <w:tcPr>
            <w:tcW w:w="376" w:type="pct"/>
          </w:tcPr>
          <w:p w:rsidR="00976667" w:rsidRDefault="00976667">
            <w:r>
              <w:t>Zarmina Fatima</w:t>
            </w:r>
          </w:p>
        </w:tc>
        <w:tc>
          <w:tcPr>
            <w:tcW w:w="394" w:type="pct"/>
          </w:tcPr>
          <w:p w:rsidR="00976667" w:rsidRDefault="00976667">
            <w:r>
              <w:t>Naeem Farrukh Baig</w:t>
            </w:r>
          </w:p>
        </w:tc>
        <w:tc>
          <w:tcPr>
            <w:tcW w:w="369" w:type="pct"/>
          </w:tcPr>
          <w:p w:rsidR="00976667" w:rsidRDefault="00976667">
            <w:r>
              <w:t>106672-P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54.216666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289</w:t>
            </w:r>
          </w:p>
        </w:tc>
        <w:tc>
          <w:tcPr>
            <w:tcW w:w="250" w:type="pct"/>
          </w:tcPr>
          <w:p w:rsidR="00976667" w:rsidRDefault="00976667">
            <w:r>
              <w:t>22020</w:t>
            </w:r>
          </w:p>
        </w:tc>
        <w:tc>
          <w:tcPr>
            <w:tcW w:w="376" w:type="pct"/>
          </w:tcPr>
          <w:p w:rsidR="00976667" w:rsidRDefault="00976667">
            <w:r>
              <w:t>Ashfaq Ahmad</w:t>
            </w:r>
          </w:p>
        </w:tc>
        <w:tc>
          <w:tcPr>
            <w:tcW w:w="394" w:type="pct"/>
          </w:tcPr>
          <w:p w:rsidR="00976667" w:rsidRDefault="00976667">
            <w:r>
              <w:t>Muhammad Ayoub</w:t>
            </w:r>
          </w:p>
        </w:tc>
        <w:tc>
          <w:tcPr>
            <w:tcW w:w="369" w:type="pct"/>
          </w:tcPr>
          <w:p w:rsidR="00976667" w:rsidRDefault="00976667">
            <w:r>
              <w:t>99351-P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12.175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15.5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54.175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290</w:t>
            </w:r>
          </w:p>
        </w:tc>
        <w:tc>
          <w:tcPr>
            <w:tcW w:w="250" w:type="pct"/>
          </w:tcPr>
          <w:p w:rsidR="00976667" w:rsidRDefault="00976667">
            <w:r>
              <w:t>15343</w:t>
            </w:r>
          </w:p>
        </w:tc>
        <w:tc>
          <w:tcPr>
            <w:tcW w:w="376" w:type="pct"/>
          </w:tcPr>
          <w:p w:rsidR="00976667" w:rsidRDefault="00976667">
            <w:r>
              <w:t>Mohsin Waqar Abdul</w:t>
            </w:r>
          </w:p>
        </w:tc>
        <w:tc>
          <w:tcPr>
            <w:tcW w:w="394" w:type="pct"/>
          </w:tcPr>
          <w:p w:rsidR="00976667" w:rsidRDefault="00976667">
            <w:r>
              <w:t>Ghulam Mustafa</w:t>
            </w:r>
          </w:p>
        </w:tc>
        <w:tc>
          <w:tcPr>
            <w:tcW w:w="369" w:type="pct"/>
          </w:tcPr>
          <w:p w:rsidR="00976667" w:rsidRDefault="00976667">
            <w:r>
              <w:t>104017-P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16.171765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54.131765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291</w:t>
            </w:r>
          </w:p>
        </w:tc>
        <w:tc>
          <w:tcPr>
            <w:tcW w:w="250" w:type="pct"/>
          </w:tcPr>
          <w:p w:rsidR="00976667" w:rsidRDefault="00976667">
            <w:r>
              <w:t>19077</w:t>
            </w:r>
          </w:p>
        </w:tc>
        <w:tc>
          <w:tcPr>
            <w:tcW w:w="376" w:type="pct"/>
          </w:tcPr>
          <w:p w:rsidR="00976667" w:rsidRDefault="00976667">
            <w:r>
              <w:t>Touseef</w:t>
            </w:r>
          </w:p>
        </w:tc>
        <w:tc>
          <w:tcPr>
            <w:tcW w:w="394" w:type="pct"/>
          </w:tcPr>
          <w:p w:rsidR="00976667" w:rsidRDefault="00976667">
            <w:r>
              <w:t>Khadim hussain</w:t>
            </w:r>
          </w:p>
        </w:tc>
        <w:tc>
          <w:tcPr>
            <w:tcW w:w="369" w:type="pct"/>
          </w:tcPr>
          <w:p w:rsidR="00976667" w:rsidRDefault="00976667">
            <w:r>
              <w:t>102818-P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12.595833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54.015833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https://doi.org/10.53350/pjmhs22168660,       </w:t>
            </w:r>
            <w:r>
              <w:lastRenderedPageBreak/>
              <w:t>https://doi.org/10.53350/pjmhs22168562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292</w:t>
            </w:r>
          </w:p>
        </w:tc>
        <w:tc>
          <w:tcPr>
            <w:tcW w:w="250" w:type="pct"/>
          </w:tcPr>
          <w:p w:rsidR="00976667" w:rsidRDefault="00976667">
            <w:r>
              <w:t>20184</w:t>
            </w:r>
          </w:p>
        </w:tc>
        <w:tc>
          <w:tcPr>
            <w:tcW w:w="376" w:type="pct"/>
          </w:tcPr>
          <w:p w:rsidR="00976667" w:rsidRDefault="00976667">
            <w:r>
              <w:t>Maria Hameed</w:t>
            </w:r>
          </w:p>
        </w:tc>
        <w:tc>
          <w:tcPr>
            <w:tcW w:w="394" w:type="pct"/>
          </w:tcPr>
          <w:p w:rsidR="00976667" w:rsidRDefault="00976667">
            <w:r>
              <w:t>Abdul Hameed Ghori</w:t>
            </w:r>
          </w:p>
        </w:tc>
        <w:tc>
          <w:tcPr>
            <w:tcW w:w="369" w:type="pct"/>
          </w:tcPr>
          <w:p w:rsidR="00976667" w:rsidRDefault="00976667">
            <w:r>
              <w:t>89699-P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12.493617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14.666667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53.980284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293</w:t>
            </w:r>
          </w:p>
        </w:tc>
        <w:tc>
          <w:tcPr>
            <w:tcW w:w="250" w:type="pct"/>
          </w:tcPr>
          <w:p w:rsidR="00976667" w:rsidRDefault="00976667">
            <w:r>
              <w:t>16147</w:t>
            </w:r>
          </w:p>
        </w:tc>
        <w:tc>
          <w:tcPr>
            <w:tcW w:w="376" w:type="pct"/>
          </w:tcPr>
          <w:p w:rsidR="00976667" w:rsidRDefault="00976667">
            <w:r>
              <w:t>Muhammad Shoaib Ali</w:t>
            </w:r>
          </w:p>
        </w:tc>
        <w:tc>
          <w:tcPr>
            <w:tcW w:w="394" w:type="pct"/>
          </w:tcPr>
          <w:p w:rsidR="00976667" w:rsidRDefault="00976667">
            <w:r>
              <w:t>MUHAMMAD ASAD</w:t>
            </w:r>
          </w:p>
        </w:tc>
        <w:tc>
          <w:tcPr>
            <w:tcW w:w="369" w:type="pct"/>
          </w:tcPr>
          <w:p w:rsidR="00976667" w:rsidRDefault="00976667">
            <w:r>
              <w:t>113105-P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53.98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294</w:t>
            </w:r>
          </w:p>
        </w:tc>
        <w:tc>
          <w:tcPr>
            <w:tcW w:w="250" w:type="pct"/>
          </w:tcPr>
          <w:p w:rsidR="00976667" w:rsidRDefault="00976667">
            <w:r>
              <w:t>5786</w:t>
            </w:r>
          </w:p>
        </w:tc>
        <w:tc>
          <w:tcPr>
            <w:tcW w:w="376" w:type="pct"/>
          </w:tcPr>
          <w:p w:rsidR="00976667" w:rsidRDefault="00976667">
            <w:r>
              <w:t>Hafiza Zaara Akram</w:t>
            </w:r>
          </w:p>
        </w:tc>
        <w:tc>
          <w:tcPr>
            <w:tcW w:w="394" w:type="pct"/>
          </w:tcPr>
          <w:p w:rsidR="00976667" w:rsidRDefault="00976667">
            <w:r>
              <w:t>Ch. Muhammad Akram Nasir</w:t>
            </w:r>
          </w:p>
        </w:tc>
        <w:tc>
          <w:tcPr>
            <w:tcW w:w="369" w:type="pct"/>
          </w:tcPr>
          <w:p w:rsidR="00976667" w:rsidRDefault="00976667">
            <w:r>
              <w:t>104096-P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</w:t>
            </w:r>
            <w:r>
              <w:lastRenderedPageBreak/>
              <w:t>6</w:t>
            </w:r>
          </w:p>
        </w:tc>
        <w:tc>
          <w:tcPr>
            <w:tcW w:w="270" w:type="pct"/>
          </w:tcPr>
          <w:p w:rsidR="00976667" w:rsidRDefault="00976667">
            <w:r>
              <w:t>53.964167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295</w:t>
            </w:r>
          </w:p>
        </w:tc>
        <w:tc>
          <w:tcPr>
            <w:tcW w:w="250" w:type="pct"/>
          </w:tcPr>
          <w:p w:rsidR="00976667" w:rsidRDefault="00976667">
            <w:r>
              <w:t>21766</w:t>
            </w:r>
          </w:p>
        </w:tc>
        <w:tc>
          <w:tcPr>
            <w:tcW w:w="376" w:type="pct"/>
          </w:tcPr>
          <w:p w:rsidR="00976667" w:rsidRDefault="00976667">
            <w:r>
              <w:t>Uzair Arshad</w:t>
            </w:r>
          </w:p>
        </w:tc>
        <w:tc>
          <w:tcPr>
            <w:tcW w:w="394" w:type="pct"/>
          </w:tcPr>
          <w:p w:rsidR="00976667" w:rsidRDefault="00976667">
            <w:r>
              <w:t>Arshad Shad</w:t>
            </w:r>
          </w:p>
        </w:tc>
        <w:tc>
          <w:tcPr>
            <w:tcW w:w="369" w:type="pct"/>
          </w:tcPr>
          <w:p w:rsidR="00976667" w:rsidRDefault="00976667">
            <w:r>
              <w:t xml:space="preserve">714638-01-M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53.923333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296</w:t>
            </w:r>
          </w:p>
        </w:tc>
        <w:tc>
          <w:tcPr>
            <w:tcW w:w="250" w:type="pct"/>
          </w:tcPr>
          <w:p w:rsidR="00976667" w:rsidRDefault="00976667">
            <w:r>
              <w:t>21827</w:t>
            </w:r>
          </w:p>
        </w:tc>
        <w:tc>
          <w:tcPr>
            <w:tcW w:w="376" w:type="pct"/>
          </w:tcPr>
          <w:p w:rsidR="00976667" w:rsidRDefault="00976667">
            <w:r>
              <w:t>Muhammad Arsalan Shah</w:t>
            </w:r>
          </w:p>
        </w:tc>
        <w:tc>
          <w:tcPr>
            <w:tcW w:w="394" w:type="pct"/>
          </w:tcPr>
          <w:p w:rsidR="00976667" w:rsidRDefault="00976667">
            <w:r>
              <w:t>ahsan ali shah</w:t>
            </w:r>
          </w:p>
        </w:tc>
        <w:tc>
          <w:tcPr>
            <w:tcW w:w="369" w:type="pct"/>
          </w:tcPr>
          <w:p w:rsidR="00976667" w:rsidRDefault="00976667">
            <w:r>
              <w:t>98997-p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53.878333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297</w:t>
            </w:r>
          </w:p>
        </w:tc>
        <w:tc>
          <w:tcPr>
            <w:tcW w:w="250" w:type="pct"/>
          </w:tcPr>
          <w:p w:rsidR="00976667" w:rsidRDefault="00976667">
            <w:r>
              <w:t>3269</w:t>
            </w:r>
          </w:p>
        </w:tc>
        <w:tc>
          <w:tcPr>
            <w:tcW w:w="376" w:type="pct"/>
          </w:tcPr>
          <w:p w:rsidR="00976667" w:rsidRDefault="00976667">
            <w:r>
              <w:t>Rabia Bashir</w:t>
            </w:r>
          </w:p>
        </w:tc>
        <w:tc>
          <w:tcPr>
            <w:tcW w:w="394" w:type="pct"/>
          </w:tcPr>
          <w:p w:rsidR="00976667" w:rsidRDefault="00976667">
            <w:r>
              <w:t>Malik Bashir Ahmad</w:t>
            </w:r>
          </w:p>
        </w:tc>
        <w:tc>
          <w:tcPr>
            <w:tcW w:w="369" w:type="pct"/>
          </w:tcPr>
          <w:p w:rsidR="00976667" w:rsidRDefault="00976667">
            <w:r>
              <w:t>97846-p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53.878333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http://doi.org/10.5821/zenodo.383051,       http://doi.org/10.5821/zenodo.3830569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298</w:t>
            </w:r>
          </w:p>
        </w:tc>
        <w:tc>
          <w:tcPr>
            <w:tcW w:w="250" w:type="pct"/>
          </w:tcPr>
          <w:p w:rsidR="00976667" w:rsidRDefault="00976667">
            <w:r>
              <w:t>17643</w:t>
            </w:r>
          </w:p>
        </w:tc>
        <w:tc>
          <w:tcPr>
            <w:tcW w:w="376" w:type="pct"/>
          </w:tcPr>
          <w:p w:rsidR="00976667" w:rsidRDefault="00976667">
            <w:r>
              <w:t>Hina Masood</w:t>
            </w:r>
          </w:p>
        </w:tc>
        <w:tc>
          <w:tcPr>
            <w:tcW w:w="394" w:type="pct"/>
          </w:tcPr>
          <w:p w:rsidR="00976667" w:rsidRDefault="00976667">
            <w:r>
              <w:t xml:space="preserve">Masood Ahmed </w:t>
            </w:r>
          </w:p>
        </w:tc>
        <w:tc>
          <w:tcPr>
            <w:tcW w:w="369" w:type="pct"/>
          </w:tcPr>
          <w:p w:rsidR="00976667" w:rsidRDefault="00976667">
            <w:r>
              <w:t>57523-P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12.951111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53.857778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299</w:t>
            </w:r>
          </w:p>
        </w:tc>
        <w:tc>
          <w:tcPr>
            <w:tcW w:w="250" w:type="pct"/>
          </w:tcPr>
          <w:p w:rsidR="00976667" w:rsidRDefault="00976667">
            <w:r>
              <w:t>20630</w:t>
            </w:r>
          </w:p>
        </w:tc>
        <w:tc>
          <w:tcPr>
            <w:tcW w:w="376" w:type="pct"/>
          </w:tcPr>
          <w:p w:rsidR="00976667" w:rsidRDefault="00976667">
            <w:r>
              <w:t>Samrah Khalid</w:t>
            </w:r>
          </w:p>
        </w:tc>
        <w:tc>
          <w:tcPr>
            <w:tcW w:w="394" w:type="pct"/>
          </w:tcPr>
          <w:p w:rsidR="00976667" w:rsidRDefault="00976667">
            <w:r>
              <w:t>Khalid Mahmood</w:t>
            </w:r>
          </w:p>
        </w:tc>
        <w:tc>
          <w:tcPr>
            <w:tcW w:w="369" w:type="pct"/>
          </w:tcPr>
          <w:p w:rsidR="00976667" w:rsidRDefault="00976667">
            <w:r>
              <w:t>716189-01-M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14.763265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1.5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53.843265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http://pjmhsonline.com/published-issues/2</w:t>
            </w:r>
            <w:r>
              <w:lastRenderedPageBreak/>
              <w:t>02</w:t>
            </w:r>
            <w:r>
              <w:lastRenderedPageBreak/>
              <w:t>1/feb/212316,       http://www.</w:t>
            </w:r>
            <w:r>
              <w:lastRenderedPageBreak/>
              <w:t>pj</w:t>
            </w:r>
            <w:r>
              <w:lastRenderedPageBreak/>
              <w:t>ps</w:t>
            </w:r>
            <w:r>
              <w:lastRenderedPageBreak/>
              <w:t>.</w:t>
            </w:r>
            <w:r>
              <w:t>pk/wp-content/uploads/pdfs/34/6/Supplementary/7-SUP-1750.pdf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300</w:t>
            </w:r>
          </w:p>
        </w:tc>
        <w:tc>
          <w:tcPr>
            <w:tcW w:w="250" w:type="pct"/>
          </w:tcPr>
          <w:p w:rsidR="00976667" w:rsidRDefault="00976667">
            <w:r>
              <w:t>21308</w:t>
            </w:r>
          </w:p>
        </w:tc>
        <w:tc>
          <w:tcPr>
            <w:tcW w:w="376" w:type="pct"/>
          </w:tcPr>
          <w:p w:rsidR="00976667" w:rsidRDefault="00976667">
            <w:r>
              <w:t>Abdul Razzaq</w:t>
            </w:r>
          </w:p>
        </w:tc>
        <w:tc>
          <w:tcPr>
            <w:tcW w:w="394" w:type="pct"/>
          </w:tcPr>
          <w:p w:rsidR="00976667" w:rsidRDefault="00976667">
            <w:r>
              <w:t>Haji Muhammad Iqbal</w:t>
            </w:r>
          </w:p>
        </w:tc>
        <w:tc>
          <w:tcPr>
            <w:tcW w:w="369" w:type="pct"/>
          </w:tcPr>
          <w:p w:rsidR="00976667" w:rsidRDefault="00976667">
            <w:r>
              <w:t>102645-p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17.317073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53.817073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301</w:t>
            </w:r>
          </w:p>
        </w:tc>
        <w:tc>
          <w:tcPr>
            <w:tcW w:w="250" w:type="pct"/>
          </w:tcPr>
          <w:p w:rsidR="00976667" w:rsidRDefault="00976667">
            <w:r>
              <w:t>7160</w:t>
            </w:r>
          </w:p>
        </w:tc>
        <w:tc>
          <w:tcPr>
            <w:tcW w:w="376" w:type="pct"/>
          </w:tcPr>
          <w:p w:rsidR="00976667" w:rsidRDefault="00976667">
            <w:r>
              <w:t>Muhammad Javed</w:t>
            </w:r>
          </w:p>
        </w:tc>
        <w:tc>
          <w:tcPr>
            <w:tcW w:w="394" w:type="pct"/>
          </w:tcPr>
          <w:p w:rsidR="00976667" w:rsidRDefault="00976667">
            <w:r>
              <w:t>Rasheed Ahmad</w:t>
            </w:r>
          </w:p>
        </w:tc>
        <w:tc>
          <w:tcPr>
            <w:tcW w:w="369" w:type="pct"/>
          </w:tcPr>
          <w:p w:rsidR="00976667" w:rsidRDefault="00976667">
            <w:r>
              <w:t>106184-P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12.016667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53.77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https://doi.org/10.53350/pjmhs22165931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302</w:t>
            </w:r>
          </w:p>
        </w:tc>
        <w:tc>
          <w:tcPr>
            <w:tcW w:w="250" w:type="pct"/>
          </w:tcPr>
          <w:p w:rsidR="00976667" w:rsidRDefault="00976667">
            <w:r>
              <w:t>4398</w:t>
            </w:r>
          </w:p>
        </w:tc>
        <w:tc>
          <w:tcPr>
            <w:tcW w:w="376" w:type="pct"/>
          </w:tcPr>
          <w:p w:rsidR="00976667" w:rsidRDefault="00976667">
            <w:r>
              <w:t>Sameer Zafar</w:t>
            </w:r>
          </w:p>
        </w:tc>
        <w:tc>
          <w:tcPr>
            <w:tcW w:w="394" w:type="pct"/>
          </w:tcPr>
          <w:p w:rsidR="00976667" w:rsidRDefault="00976667">
            <w:r>
              <w:t>Muhammad Zafar</w:t>
            </w:r>
          </w:p>
        </w:tc>
        <w:tc>
          <w:tcPr>
            <w:tcW w:w="369" w:type="pct"/>
          </w:tcPr>
          <w:p w:rsidR="00976667" w:rsidRDefault="00976667">
            <w:r>
              <w:t>104174-P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53.7675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http://doi.org/10.5281/zenodo.4266634,       http://doi.org/10.5281/zenodo.4280076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303</w:t>
            </w:r>
          </w:p>
        </w:tc>
        <w:tc>
          <w:tcPr>
            <w:tcW w:w="250" w:type="pct"/>
          </w:tcPr>
          <w:p w:rsidR="00976667" w:rsidRDefault="00976667">
            <w:r>
              <w:t>20467</w:t>
            </w:r>
          </w:p>
        </w:tc>
        <w:tc>
          <w:tcPr>
            <w:tcW w:w="376" w:type="pct"/>
          </w:tcPr>
          <w:p w:rsidR="00976667" w:rsidRDefault="00976667">
            <w:r>
              <w:t>Abdul Basit</w:t>
            </w:r>
          </w:p>
        </w:tc>
        <w:tc>
          <w:tcPr>
            <w:tcW w:w="394" w:type="pct"/>
          </w:tcPr>
          <w:p w:rsidR="00976667" w:rsidRDefault="00976667">
            <w:r>
              <w:t>Muhammad Tariq</w:t>
            </w:r>
          </w:p>
        </w:tc>
        <w:tc>
          <w:tcPr>
            <w:tcW w:w="369" w:type="pct"/>
          </w:tcPr>
          <w:p w:rsidR="00976667" w:rsidRDefault="00976667">
            <w:r>
              <w:t xml:space="preserve">108955-P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53.7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304</w:t>
            </w:r>
          </w:p>
        </w:tc>
        <w:tc>
          <w:tcPr>
            <w:tcW w:w="250" w:type="pct"/>
          </w:tcPr>
          <w:p w:rsidR="00976667" w:rsidRDefault="00976667">
            <w:r>
              <w:t>20894</w:t>
            </w:r>
          </w:p>
        </w:tc>
        <w:tc>
          <w:tcPr>
            <w:tcW w:w="376" w:type="pct"/>
          </w:tcPr>
          <w:p w:rsidR="00976667" w:rsidRDefault="00976667">
            <w:r>
              <w:t>Muhammad Waqas Aslam</w:t>
            </w:r>
          </w:p>
        </w:tc>
        <w:tc>
          <w:tcPr>
            <w:tcW w:w="394" w:type="pct"/>
          </w:tcPr>
          <w:p w:rsidR="00976667" w:rsidRDefault="00976667">
            <w:r>
              <w:t>Muhammad Aslam Javed</w:t>
            </w:r>
          </w:p>
        </w:tc>
        <w:tc>
          <w:tcPr>
            <w:tcW w:w="369" w:type="pct"/>
          </w:tcPr>
          <w:p w:rsidR="00976667" w:rsidRDefault="00976667">
            <w:r>
              <w:t xml:space="preserve">103493-P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14.692929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</w:t>
            </w:r>
            <w:r>
              <w:lastRenderedPageBreak/>
              <w:t>3.692929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305</w:t>
            </w:r>
          </w:p>
        </w:tc>
        <w:tc>
          <w:tcPr>
            <w:tcW w:w="250" w:type="pct"/>
          </w:tcPr>
          <w:p w:rsidR="00976667" w:rsidRDefault="00976667">
            <w:r>
              <w:t>18410</w:t>
            </w:r>
          </w:p>
        </w:tc>
        <w:tc>
          <w:tcPr>
            <w:tcW w:w="376" w:type="pct"/>
          </w:tcPr>
          <w:p w:rsidR="00976667" w:rsidRDefault="00976667">
            <w:r>
              <w:t>Fatima Ja</w:t>
            </w:r>
            <w:r>
              <w:lastRenderedPageBreak/>
              <w:t>vi</w:t>
            </w:r>
            <w:r>
              <w:lastRenderedPageBreak/>
              <w:t>d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k</w:t>
            </w:r>
            <w:r>
              <w:t>halid javed</w:t>
            </w:r>
          </w:p>
        </w:tc>
        <w:tc>
          <w:tcPr>
            <w:tcW w:w="369" w:type="pct"/>
          </w:tcPr>
          <w:p w:rsidR="00976667" w:rsidRDefault="00976667">
            <w:r>
              <w:t>112122-P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53.666667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306</w:t>
            </w:r>
          </w:p>
        </w:tc>
        <w:tc>
          <w:tcPr>
            <w:tcW w:w="250" w:type="pct"/>
          </w:tcPr>
          <w:p w:rsidR="00976667" w:rsidRDefault="00976667">
            <w:r>
              <w:t>6947</w:t>
            </w:r>
          </w:p>
        </w:tc>
        <w:tc>
          <w:tcPr>
            <w:tcW w:w="376" w:type="pct"/>
          </w:tcPr>
          <w:p w:rsidR="00976667" w:rsidRDefault="00976667">
            <w:r>
              <w:t>Muhammad Abdullah</w:t>
            </w:r>
          </w:p>
        </w:tc>
        <w:tc>
          <w:tcPr>
            <w:tcW w:w="394" w:type="pct"/>
          </w:tcPr>
          <w:p w:rsidR="00976667" w:rsidRDefault="00976667">
            <w:r>
              <w:t>Muhammad Ayub</w:t>
            </w:r>
          </w:p>
        </w:tc>
        <w:tc>
          <w:tcPr>
            <w:tcW w:w="369" w:type="pct"/>
          </w:tcPr>
          <w:p w:rsidR="00976667" w:rsidRDefault="00976667">
            <w:r>
              <w:t>104236-P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53.6375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http://doi.org/10.5281/zenodo.3596815,       http://doi.org/10.5281/zenodo.3596748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307</w:t>
            </w:r>
          </w:p>
        </w:tc>
        <w:tc>
          <w:tcPr>
            <w:tcW w:w="250" w:type="pct"/>
          </w:tcPr>
          <w:p w:rsidR="00976667" w:rsidRDefault="00976667">
            <w:r>
              <w:t>21990</w:t>
            </w:r>
          </w:p>
        </w:tc>
        <w:tc>
          <w:tcPr>
            <w:tcW w:w="376" w:type="pct"/>
          </w:tcPr>
          <w:p w:rsidR="00976667" w:rsidRDefault="00976667">
            <w:r>
              <w:t>Usman Ameen</w:t>
            </w:r>
          </w:p>
        </w:tc>
        <w:tc>
          <w:tcPr>
            <w:tcW w:w="394" w:type="pct"/>
          </w:tcPr>
          <w:p w:rsidR="00976667" w:rsidRDefault="00976667">
            <w:r>
              <w:t>Muhammad Ameen</w:t>
            </w:r>
          </w:p>
        </w:tc>
        <w:tc>
          <w:tcPr>
            <w:tcW w:w="369" w:type="pct"/>
          </w:tcPr>
          <w:p w:rsidR="00976667" w:rsidRDefault="00976667">
            <w:r>
              <w:t>102823-p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12.608333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53.595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</w:t>
            </w:r>
            <w:r>
              <w:lastRenderedPageBreak/>
              <w:t>8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3767</w:t>
            </w:r>
          </w:p>
        </w:tc>
        <w:tc>
          <w:tcPr>
            <w:tcW w:w="376" w:type="pct"/>
          </w:tcPr>
          <w:p w:rsidR="00976667" w:rsidRDefault="00976667">
            <w:r>
              <w:t xml:space="preserve">Zeeshan </w:t>
            </w:r>
            <w:r>
              <w:lastRenderedPageBreak/>
              <w:t>Younas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Muhammad </w:t>
            </w:r>
            <w:r>
              <w:lastRenderedPageBreak/>
              <w:t>Younas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111786-P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9.16666</w:t>
            </w:r>
            <w:r>
              <w:lastRenderedPageBreak/>
              <w:t>7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53.5916</w:t>
            </w:r>
            <w:r>
              <w:lastRenderedPageBreak/>
              <w:t>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309</w:t>
            </w:r>
          </w:p>
        </w:tc>
        <w:tc>
          <w:tcPr>
            <w:tcW w:w="250" w:type="pct"/>
          </w:tcPr>
          <w:p w:rsidR="00976667" w:rsidRDefault="00976667">
            <w:r>
              <w:t>6739</w:t>
            </w:r>
          </w:p>
        </w:tc>
        <w:tc>
          <w:tcPr>
            <w:tcW w:w="376" w:type="pct"/>
          </w:tcPr>
          <w:p w:rsidR="00976667" w:rsidRDefault="00976667">
            <w:r>
              <w:t>Hafiz Muhammad Salman</w:t>
            </w:r>
          </w:p>
        </w:tc>
        <w:tc>
          <w:tcPr>
            <w:tcW w:w="394" w:type="pct"/>
          </w:tcPr>
          <w:p w:rsidR="00976667" w:rsidRDefault="00976667">
            <w:r>
              <w:t>Sakhawat Ali</w:t>
            </w:r>
          </w:p>
        </w:tc>
        <w:tc>
          <w:tcPr>
            <w:tcW w:w="369" w:type="pct"/>
          </w:tcPr>
          <w:p w:rsidR="00976667" w:rsidRDefault="00976667">
            <w:r>
              <w:t>103181-P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53.531666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310</w:t>
            </w:r>
          </w:p>
        </w:tc>
        <w:tc>
          <w:tcPr>
            <w:tcW w:w="250" w:type="pct"/>
          </w:tcPr>
          <w:p w:rsidR="00976667" w:rsidRDefault="00976667">
            <w:r>
              <w:t>17387</w:t>
            </w:r>
          </w:p>
        </w:tc>
        <w:tc>
          <w:tcPr>
            <w:tcW w:w="376" w:type="pct"/>
          </w:tcPr>
          <w:p w:rsidR="00976667" w:rsidRDefault="00976667">
            <w:r>
              <w:t>Huzaifa Naeem</w:t>
            </w:r>
          </w:p>
        </w:tc>
        <w:tc>
          <w:tcPr>
            <w:tcW w:w="394" w:type="pct"/>
          </w:tcPr>
          <w:p w:rsidR="00976667" w:rsidRDefault="00976667">
            <w:r>
              <w:t>Naeem Akhtar Siddiqi</w:t>
            </w:r>
          </w:p>
        </w:tc>
        <w:tc>
          <w:tcPr>
            <w:tcW w:w="369" w:type="pct"/>
          </w:tcPr>
          <w:p w:rsidR="00976667" w:rsidRDefault="00976667">
            <w:r>
              <w:t>112006-P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53.429167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311</w:t>
            </w:r>
          </w:p>
        </w:tc>
        <w:tc>
          <w:tcPr>
            <w:tcW w:w="250" w:type="pct"/>
          </w:tcPr>
          <w:p w:rsidR="00976667" w:rsidRDefault="00976667">
            <w:r>
              <w:t>20787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Iqra Javed</w:t>
            </w:r>
          </w:p>
        </w:tc>
        <w:tc>
          <w:tcPr>
            <w:tcW w:w="394" w:type="pct"/>
          </w:tcPr>
          <w:p w:rsidR="00976667" w:rsidRDefault="00976667">
            <w:r>
              <w:t>Javed Akhtar</w:t>
            </w:r>
          </w:p>
        </w:tc>
        <w:tc>
          <w:tcPr>
            <w:tcW w:w="369" w:type="pct"/>
          </w:tcPr>
          <w:p w:rsidR="00976667" w:rsidRDefault="00976667">
            <w:r>
              <w:t>94324-P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12.5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53.4225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312</w:t>
            </w:r>
          </w:p>
        </w:tc>
        <w:tc>
          <w:tcPr>
            <w:tcW w:w="250" w:type="pct"/>
          </w:tcPr>
          <w:p w:rsidR="00976667" w:rsidRDefault="00976667">
            <w:r>
              <w:t>18526</w:t>
            </w:r>
          </w:p>
        </w:tc>
        <w:tc>
          <w:tcPr>
            <w:tcW w:w="376" w:type="pct"/>
          </w:tcPr>
          <w:p w:rsidR="00976667" w:rsidRDefault="00976667">
            <w:r>
              <w:t>Arslan Zahid</w:t>
            </w:r>
          </w:p>
        </w:tc>
        <w:tc>
          <w:tcPr>
            <w:tcW w:w="394" w:type="pct"/>
          </w:tcPr>
          <w:p w:rsidR="00976667" w:rsidRDefault="00976667">
            <w:r>
              <w:t>Zahid Iqbal</w:t>
            </w:r>
          </w:p>
        </w:tc>
        <w:tc>
          <w:tcPr>
            <w:tcW w:w="369" w:type="pct"/>
          </w:tcPr>
          <w:p w:rsidR="00976667" w:rsidRDefault="00976667">
            <w:r>
              <w:t>113033-P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53.355833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313</w:t>
            </w:r>
          </w:p>
        </w:tc>
        <w:tc>
          <w:tcPr>
            <w:tcW w:w="250" w:type="pct"/>
          </w:tcPr>
          <w:p w:rsidR="00976667" w:rsidRDefault="00976667">
            <w:r>
              <w:t>4804</w:t>
            </w:r>
          </w:p>
        </w:tc>
        <w:tc>
          <w:tcPr>
            <w:tcW w:w="376" w:type="pct"/>
          </w:tcPr>
          <w:p w:rsidR="00976667" w:rsidRDefault="00976667">
            <w:r>
              <w:t>Sarmad Zia</w:t>
            </w:r>
          </w:p>
        </w:tc>
        <w:tc>
          <w:tcPr>
            <w:tcW w:w="394" w:type="pct"/>
          </w:tcPr>
          <w:p w:rsidR="00976667" w:rsidRDefault="00976667">
            <w:r>
              <w:t>Zia Ullah Khan</w:t>
            </w:r>
          </w:p>
        </w:tc>
        <w:tc>
          <w:tcPr>
            <w:tcW w:w="369" w:type="pct"/>
          </w:tcPr>
          <w:p w:rsidR="00976667" w:rsidRDefault="00976667">
            <w:r>
              <w:t>111319-P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12.004167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53.324167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314</w:t>
            </w:r>
          </w:p>
        </w:tc>
        <w:tc>
          <w:tcPr>
            <w:tcW w:w="250" w:type="pct"/>
          </w:tcPr>
          <w:p w:rsidR="00976667" w:rsidRDefault="00976667">
            <w:r>
              <w:t>5711</w:t>
            </w:r>
          </w:p>
        </w:tc>
        <w:tc>
          <w:tcPr>
            <w:tcW w:w="376" w:type="pct"/>
          </w:tcPr>
          <w:p w:rsidR="00976667" w:rsidRDefault="00976667">
            <w:r>
              <w:t>Nazia Akbar</w:t>
            </w:r>
          </w:p>
        </w:tc>
        <w:tc>
          <w:tcPr>
            <w:tcW w:w="394" w:type="pct"/>
          </w:tcPr>
          <w:p w:rsidR="00976667" w:rsidRDefault="00976667">
            <w:r>
              <w:t>Ali Akbar</w:t>
            </w:r>
          </w:p>
        </w:tc>
        <w:tc>
          <w:tcPr>
            <w:tcW w:w="369" w:type="pct"/>
          </w:tcPr>
          <w:p w:rsidR="00976667" w:rsidRDefault="00976667">
            <w:r>
              <w:t>101368-P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53.165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https://zenodo.org/badge/DOI/10.5281/zenodo.4437854.svg,       http://doi.org/10.5281/zenodo.4322374.svg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315</w:t>
            </w:r>
          </w:p>
        </w:tc>
        <w:tc>
          <w:tcPr>
            <w:tcW w:w="250" w:type="pct"/>
          </w:tcPr>
          <w:p w:rsidR="00976667" w:rsidRDefault="00976667">
            <w:r>
              <w:t>17646</w:t>
            </w:r>
          </w:p>
        </w:tc>
        <w:tc>
          <w:tcPr>
            <w:tcW w:w="376" w:type="pct"/>
          </w:tcPr>
          <w:p w:rsidR="00976667" w:rsidRDefault="00976667">
            <w:r>
              <w:t>Muhammad Abu Bakar Tahir</w:t>
            </w:r>
          </w:p>
        </w:tc>
        <w:tc>
          <w:tcPr>
            <w:tcW w:w="394" w:type="pct"/>
          </w:tcPr>
          <w:p w:rsidR="00976667" w:rsidRDefault="00976667">
            <w:r>
              <w:t>Muhammad Tahir Ali</w:t>
            </w:r>
          </w:p>
        </w:tc>
        <w:tc>
          <w:tcPr>
            <w:tcW w:w="369" w:type="pct"/>
          </w:tcPr>
          <w:p w:rsidR="00976667" w:rsidRDefault="00976667">
            <w:r>
              <w:t>108911-P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53.103333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10.147</w:t>
            </w:r>
            <w:r>
              <w:lastRenderedPageBreak/>
              <w:t>04</w:t>
            </w:r>
            <w:r>
              <w:lastRenderedPageBreak/>
              <w:t>/nq.2022.20.10.NQ551110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316</w:t>
            </w:r>
          </w:p>
        </w:tc>
        <w:tc>
          <w:tcPr>
            <w:tcW w:w="250" w:type="pct"/>
          </w:tcPr>
          <w:p w:rsidR="00976667" w:rsidRDefault="00976667">
            <w:r>
              <w:t>21</w:t>
            </w:r>
            <w:r>
              <w:lastRenderedPageBreak/>
              <w:t>96</w:t>
            </w:r>
            <w:r>
              <w:lastRenderedPageBreak/>
              <w:t>5</w:t>
            </w:r>
          </w:p>
        </w:tc>
        <w:tc>
          <w:tcPr>
            <w:tcW w:w="376" w:type="pct"/>
          </w:tcPr>
          <w:p w:rsidR="00976667" w:rsidRDefault="00976667">
            <w:r>
              <w:t>Amtal Nisa</w:t>
            </w:r>
          </w:p>
        </w:tc>
        <w:tc>
          <w:tcPr>
            <w:tcW w:w="394" w:type="pct"/>
          </w:tcPr>
          <w:p w:rsidR="00976667" w:rsidRDefault="00976667">
            <w:r>
              <w:t xml:space="preserve">Atta Ullah </w:t>
            </w:r>
          </w:p>
        </w:tc>
        <w:tc>
          <w:tcPr>
            <w:tcW w:w="369" w:type="pct"/>
          </w:tcPr>
          <w:p w:rsidR="00976667" w:rsidRDefault="00976667">
            <w:r>
              <w:t>103576-p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16.72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53.086667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317</w:t>
            </w:r>
          </w:p>
        </w:tc>
        <w:tc>
          <w:tcPr>
            <w:tcW w:w="250" w:type="pct"/>
          </w:tcPr>
          <w:p w:rsidR="00976667" w:rsidRDefault="00976667">
            <w:r>
              <w:t>7320</w:t>
            </w:r>
          </w:p>
        </w:tc>
        <w:tc>
          <w:tcPr>
            <w:tcW w:w="376" w:type="pct"/>
          </w:tcPr>
          <w:p w:rsidR="00976667" w:rsidRDefault="00976667">
            <w:r>
              <w:t>Amn</w:t>
            </w:r>
            <w:r>
              <w:lastRenderedPageBreak/>
              <w:t>a</w:t>
            </w:r>
            <w:r>
              <w:t xml:space="preserve"> Shahid</w:t>
            </w:r>
          </w:p>
        </w:tc>
        <w:tc>
          <w:tcPr>
            <w:tcW w:w="394" w:type="pct"/>
          </w:tcPr>
          <w:p w:rsidR="00976667" w:rsidRDefault="00976667">
            <w:r>
              <w:t>Shahid Ali Shah</w:t>
            </w:r>
          </w:p>
        </w:tc>
        <w:tc>
          <w:tcPr>
            <w:tcW w:w="369" w:type="pct"/>
          </w:tcPr>
          <w:p w:rsidR="00976667" w:rsidRDefault="00976667">
            <w:r>
              <w:t>107101-P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53.038333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318</w:t>
            </w:r>
          </w:p>
        </w:tc>
        <w:tc>
          <w:tcPr>
            <w:tcW w:w="250" w:type="pct"/>
          </w:tcPr>
          <w:p w:rsidR="00976667" w:rsidRDefault="00976667">
            <w:r>
              <w:t>5396</w:t>
            </w:r>
          </w:p>
        </w:tc>
        <w:tc>
          <w:tcPr>
            <w:tcW w:w="376" w:type="pct"/>
          </w:tcPr>
          <w:p w:rsidR="00976667" w:rsidRDefault="00976667">
            <w:r>
              <w:t>Hala Mehboob</w:t>
            </w:r>
          </w:p>
        </w:tc>
        <w:tc>
          <w:tcPr>
            <w:tcW w:w="394" w:type="pct"/>
          </w:tcPr>
          <w:p w:rsidR="00976667" w:rsidRDefault="00976667">
            <w:r>
              <w:t>Mehboob Ahmed</w:t>
            </w:r>
          </w:p>
        </w:tc>
        <w:tc>
          <w:tcPr>
            <w:tcW w:w="369" w:type="pct"/>
          </w:tcPr>
          <w:p w:rsidR="00976667" w:rsidRDefault="00976667">
            <w:r>
              <w:t>98118-P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52.911667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319</w:t>
            </w:r>
          </w:p>
        </w:tc>
        <w:tc>
          <w:tcPr>
            <w:tcW w:w="250" w:type="pct"/>
          </w:tcPr>
          <w:p w:rsidR="00976667" w:rsidRDefault="00976667">
            <w:r>
              <w:t>1149</w:t>
            </w:r>
          </w:p>
        </w:tc>
        <w:tc>
          <w:tcPr>
            <w:tcW w:w="376" w:type="pct"/>
          </w:tcPr>
          <w:p w:rsidR="00976667" w:rsidRDefault="00976667">
            <w:r>
              <w:t>Mareena Iqbal</w:t>
            </w:r>
          </w:p>
        </w:tc>
        <w:tc>
          <w:tcPr>
            <w:tcW w:w="394" w:type="pct"/>
          </w:tcPr>
          <w:p w:rsidR="00976667" w:rsidRDefault="00976667">
            <w:r>
              <w:t>Muhammad Iqbal</w:t>
            </w:r>
          </w:p>
        </w:tc>
        <w:tc>
          <w:tcPr>
            <w:tcW w:w="369" w:type="pct"/>
          </w:tcPr>
          <w:p w:rsidR="00976667" w:rsidRDefault="00976667">
            <w:r>
              <w:t>93921-P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16.629167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8.5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52.909167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320</w:t>
            </w:r>
          </w:p>
        </w:tc>
        <w:tc>
          <w:tcPr>
            <w:tcW w:w="250" w:type="pct"/>
          </w:tcPr>
          <w:p w:rsidR="00976667" w:rsidRDefault="00976667">
            <w:r>
              <w:t>16011</w:t>
            </w:r>
          </w:p>
        </w:tc>
        <w:tc>
          <w:tcPr>
            <w:tcW w:w="376" w:type="pct"/>
          </w:tcPr>
          <w:p w:rsidR="00976667" w:rsidRDefault="00976667">
            <w:r>
              <w:t>Nayab Batin Farooqi</w:t>
            </w:r>
          </w:p>
        </w:tc>
        <w:tc>
          <w:tcPr>
            <w:tcW w:w="394" w:type="pct"/>
          </w:tcPr>
          <w:p w:rsidR="00976667" w:rsidRDefault="00976667">
            <w:r>
              <w:t>Abdul Batin Farooqi</w:t>
            </w:r>
          </w:p>
        </w:tc>
        <w:tc>
          <w:tcPr>
            <w:tcW w:w="369" w:type="pct"/>
          </w:tcPr>
          <w:p w:rsidR="00976667" w:rsidRDefault="00976667">
            <w:r>
              <w:t>113143-P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52.909167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https://doi.org/10.53350/pjmhs221631169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321</w:t>
            </w:r>
          </w:p>
        </w:tc>
        <w:tc>
          <w:tcPr>
            <w:tcW w:w="250" w:type="pct"/>
          </w:tcPr>
          <w:p w:rsidR="00976667" w:rsidRDefault="00976667">
            <w:r>
              <w:t>18876</w:t>
            </w:r>
          </w:p>
        </w:tc>
        <w:tc>
          <w:tcPr>
            <w:tcW w:w="376" w:type="pct"/>
          </w:tcPr>
          <w:p w:rsidR="00976667" w:rsidRDefault="00976667">
            <w:r>
              <w:t>Shajee Ud Din</w:t>
            </w:r>
          </w:p>
        </w:tc>
        <w:tc>
          <w:tcPr>
            <w:tcW w:w="394" w:type="pct"/>
          </w:tcPr>
          <w:p w:rsidR="00976667" w:rsidRDefault="00976667">
            <w:r>
              <w:t>Wajeeh Tahir Nazir</w:t>
            </w:r>
          </w:p>
        </w:tc>
        <w:tc>
          <w:tcPr>
            <w:tcW w:w="369" w:type="pct"/>
          </w:tcPr>
          <w:p w:rsidR="00976667" w:rsidRDefault="00976667">
            <w:r>
              <w:t>108884-P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13.64898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52.88898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322</w:t>
            </w:r>
          </w:p>
        </w:tc>
        <w:tc>
          <w:tcPr>
            <w:tcW w:w="250" w:type="pct"/>
          </w:tcPr>
          <w:p w:rsidR="00976667" w:rsidRDefault="00976667">
            <w:r>
              <w:t>20923</w:t>
            </w:r>
          </w:p>
        </w:tc>
        <w:tc>
          <w:tcPr>
            <w:tcW w:w="376" w:type="pct"/>
          </w:tcPr>
          <w:p w:rsidR="00976667" w:rsidRDefault="00976667">
            <w:r>
              <w:t>Iqra Tariq</w:t>
            </w:r>
          </w:p>
        </w:tc>
        <w:tc>
          <w:tcPr>
            <w:tcW w:w="394" w:type="pct"/>
          </w:tcPr>
          <w:p w:rsidR="00976667" w:rsidRDefault="00976667">
            <w:r>
              <w:t>TARIQ MEHMOOD</w:t>
            </w:r>
          </w:p>
        </w:tc>
        <w:tc>
          <w:tcPr>
            <w:tcW w:w="369" w:type="pct"/>
          </w:tcPr>
          <w:p w:rsidR="00976667" w:rsidRDefault="00976667">
            <w:r>
              <w:t>716428-01-M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32.64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52</w:t>
            </w:r>
            <w:r>
              <w:lastRenderedPageBreak/>
              <w:t>.860833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323</w:t>
            </w:r>
          </w:p>
        </w:tc>
        <w:tc>
          <w:tcPr>
            <w:tcW w:w="250" w:type="pct"/>
          </w:tcPr>
          <w:p w:rsidR="00976667" w:rsidRDefault="00976667">
            <w:r>
              <w:t>2216</w:t>
            </w:r>
            <w:r>
              <w:lastRenderedPageBreak/>
              <w:t>0</w:t>
            </w:r>
          </w:p>
        </w:tc>
        <w:tc>
          <w:tcPr>
            <w:tcW w:w="376" w:type="pct"/>
          </w:tcPr>
          <w:p w:rsidR="00976667" w:rsidRDefault="00976667">
            <w:r>
              <w:t>Sana Iqba</w:t>
            </w:r>
            <w:r>
              <w:lastRenderedPageBreak/>
              <w:t>l</w:t>
            </w:r>
          </w:p>
        </w:tc>
        <w:tc>
          <w:tcPr>
            <w:tcW w:w="394" w:type="pct"/>
          </w:tcPr>
          <w:p w:rsidR="00976667" w:rsidRDefault="00976667">
            <w:r>
              <w:t>Muham</w:t>
            </w:r>
            <w:r>
              <w:lastRenderedPageBreak/>
              <w:t>ma</w:t>
            </w:r>
            <w:r>
              <w:lastRenderedPageBreak/>
              <w:t>d Iqbal</w:t>
            </w:r>
          </w:p>
        </w:tc>
        <w:tc>
          <w:tcPr>
            <w:tcW w:w="369" w:type="pct"/>
          </w:tcPr>
          <w:p w:rsidR="00976667" w:rsidRDefault="00976667">
            <w:r>
              <w:t>113650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15</w:t>
            </w:r>
            <w:r>
              <w:lastRenderedPageBreak/>
              <w:t>.3208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52.8408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</w:t>
            </w:r>
            <w:r>
              <w:lastRenderedPageBreak/>
              <w:t>24</w:t>
            </w:r>
          </w:p>
        </w:tc>
        <w:tc>
          <w:tcPr>
            <w:tcW w:w="250" w:type="pct"/>
          </w:tcPr>
          <w:p w:rsidR="00976667" w:rsidRDefault="00976667">
            <w:r>
              <w:t>18</w:t>
            </w:r>
            <w:r>
              <w:lastRenderedPageBreak/>
              <w:t>04</w:t>
            </w:r>
            <w:r>
              <w:lastRenderedPageBreak/>
              <w:t>5</w:t>
            </w:r>
          </w:p>
        </w:tc>
        <w:tc>
          <w:tcPr>
            <w:tcW w:w="376" w:type="pct"/>
          </w:tcPr>
          <w:p w:rsidR="00976667" w:rsidRDefault="00976667">
            <w:r>
              <w:t>Sohaib Raza Danish</w:t>
            </w:r>
          </w:p>
        </w:tc>
        <w:tc>
          <w:tcPr>
            <w:tcW w:w="394" w:type="pct"/>
          </w:tcPr>
          <w:p w:rsidR="00976667" w:rsidRDefault="00976667">
            <w:r>
              <w:t>MISRI KHAN</w:t>
            </w:r>
          </w:p>
        </w:tc>
        <w:tc>
          <w:tcPr>
            <w:tcW w:w="369" w:type="pct"/>
          </w:tcPr>
          <w:p w:rsidR="00976667" w:rsidRDefault="00976667">
            <w:r>
              <w:t>105814-P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52.8075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325</w:t>
            </w:r>
          </w:p>
        </w:tc>
        <w:tc>
          <w:tcPr>
            <w:tcW w:w="250" w:type="pct"/>
          </w:tcPr>
          <w:p w:rsidR="00976667" w:rsidRDefault="00976667">
            <w:r>
              <w:t>20422</w:t>
            </w:r>
          </w:p>
        </w:tc>
        <w:tc>
          <w:tcPr>
            <w:tcW w:w="376" w:type="pct"/>
          </w:tcPr>
          <w:p w:rsidR="00976667" w:rsidRDefault="00976667">
            <w:r>
              <w:t>Haris Khan</w:t>
            </w:r>
          </w:p>
        </w:tc>
        <w:tc>
          <w:tcPr>
            <w:tcW w:w="394" w:type="pct"/>
          </w:tcPr>
          <w:p w:rsidR="00976667" w:rsidRDefault="00976667">
            <w:r>
              <w:t>Muhammad Shoaib Khan</w:t>
            </w:r>
          </w:p>
        </w:tc>
        <w:tc>
          <w:tcPr>
            <w:tcW w:w="369" w:type="pct"/>
          </w:tcPr>
          <w:p w:rsidR="00976667" w:rsidRDefault="00976667">
            <w:r>
              <w:t>715379-01-M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32.64</w:t>
            </w:r>
          </w:p>
        </w:tc>
        <w:tc>
          <w:tcPr>
            <w:tcW w:w="270" w:type="pct"/>
          </w:tcPr>
          <w:p w:rsidR="00976667" w:rsidRDefault="00976667">
            <w:r>
              <w:t>52.806667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326</w:t>
            </w:r>
          </w:p>
        </w:tc>
        <w:tc>
          <w:tcPr>
            <w:tcW w:w="250" w:type="pct"/>
          </w:tcPr>
          <w:p w:rsidR="00976667" w:rsidRDefault="00976667">
            <w:r>
              <w:t>20486</w:t>
            </w:r>
          </w:p>
        </w:tc>
        <w:tc>
          <w:tcPr>
            <w:tcW w:w="376" w:type="pct"/>
          </w:tcPr>
          <w:p w:rsidR="00976667" w:rsidRDefault="00976667">
            <w:r>
              <w:t>Muhammad Sufyan</w:t>
            </w:r>
          </w:p>
        </w:tc>
        <w:tc>
          <w:tcPr>
            <w:tcW w:w="394" w:type="pct"/>
          </w:tcPr>
          <w:p w:rsidR="00976667" w:rsidRDefault="00976667">
            <w:r>
              <w:t>Muhammad Hanif</w:t>
            </w:r>
          </w:p>
        </w:tc>
        <w:tc>
          <w:tcPr>
            <w:tcW w:w="369" w:type="pct"/>
          </w:tcPr>
          <w:p w:rsidR="00976667" w:rsidRDefault="00976667">
            <w:r>
              <w:t>716368-01-M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16.3875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52.7875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327</w:t>
            </w:r>
          </w:p>
        </w:tc>
        <w:tc>
          <w:tcPr>
            <w:tcW w:w="250" w:type="pct"/>
          </w:tcPr>
          <w:p w:rsidR="00976667" w:rsidRDefault="00976667">
            <w:r>
              <w:t>22174</w:t>
            </w:r>
          </w:p>
        </w:tc>
        <w:tc>
          <w:tcPr>
            <w:tcW w:w="376" w:type="pct"/>
          </w:tcPr>
          <w:p w:rsidR="00976667" w:rsidRDefault="00976667">
            <w:r>
              <w:t xml:space="preserve">Rana Muhammad </w:t>
            </w:r>
            <w:r>
              <w:lastRenderedPageBreak/>
              <w:t>Farooq Sattar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Rana Abdul Sattar</w:t>
            </w:r>
          </w:p>
        </w:tc>
        <w:tc>
          <w:tcPr>
            <w:tcW w:w="369" w:type="pct"/>
          </w:tcPr>
          <w:p w:rsidR="00976667" w:rsidRDefault="00976667">
            <w:r>
              <w:t>111317-P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10.5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52.745833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328</w:t>
            </w:r>
          </w:p>
        </w:tc>
        <w:tc>
          <w:tcPr>
            <w:tcW w:w="250" w:type="pct"/>
          </w:tcPr>
          <w:p w:rsidR="00976667" w:rsidRDefault="00976667">
            <w:r>
              <w:t>16197</w:t>
            </w:r>
          </w:p>
        </w:tc>
        <w:tc>
          <w:tcPr>
            <w:tcW w:w="376" w:type="pct"/>
          </w:tcPr>
          <w:p w:rsidR="00976667" w:rsidRDefault="00976667">
            <w:r>
              <w:t>Tanzeela Amanat</w:t>
            </w:r>
          </w:p>
        </w:tc>
        <w:tc>
          <w:tcPr>
            <w:tcW w:w="394" w:type="pct"/>
          </w:tcPr>
          <w:p w:rsidR="00976667" w:rsidRDefault="00976667">
            <w:r>
              <w:t>Amanat ALi</w:t>
            </w:r>
          </w:p>
        </w:tc>
        <w:tc>
          <w:tcPr>
            <w:tcW w:w="369" w:type="pct"/>
          </w:tcPr>
          <w:p w:rsidR="00976667" w:rsidRDefault="00976667">
            <w:r>
              <w:t>105831-P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52.741666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329</w:t>
            </w:r>
          </w:p>
        </w:tc>
        <w:tc>
          <w:tcPr>
            <w:tcW w:w="250" w:type="pct"/>
          </w:tcPr>
          <w:p w:rsidR="00976667" w:rsidRDefault="00976667">
            <w:r>
              <w:t>16128</w:t>
            </w:r>
          </w:p>
        </w:tc>
        <w:tc>
          <w:tcPr>
            <w:tcW w:w="376" w:type="pct"/>
          </w:tcPr>
          <w:p w:rsidR="00976667" w:rsidRDefault="00976667">
            <w:r>
              <w:t>Bakhtawar  Mohsin</w:t>
            </w:r>
          </w:p>
        </w:tc>
        <w:tc>
          <w:tcPr>
            <w:tcW w:w="394" w:type="pct"/>
          </w:tcPr>
          <w:p w:rsidR="00976667" w:rsidRDefault="00976667">
            <w:r>
              <w:t>Sh.Mohsin Rasheed</w:t>
            </w:r>
          </w:p>
        </w:tc>
        <w:tc>
          <w:tcPr>
            <w:tcW w:w="369" w:type="pct"/>
          </w:tcPr>
          <w:p w:rsidR="00976667" w:rsidRDefault="00976667">
            <w:r>
              <w:t>109359-P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52.74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330</w:t>
            </w:r>
          </w:p>
        </w:tc>
        <w:tc>
          <w:tcPr>
            <w:tcW w:w="250" w:type="pct"/>
          </w:tcPr>
          <w:p w:rsidR="00976667" w:rsidRDefault="00976667">
            <w:r>
              <w:t>20411</w:t>
            </w:r>
          </w:p>
        </w:tc>
        <w:tc>
          <w:tcPr>
            <w:tcW w:w="376" w:type="pct"/>
          </w:tcPr>
          <w:p w:rsidR="00976667" w:rsidRDefault="00976667">
            <w:r>
              <w:t>Noor Fatima</w:t>
            </w:r>
          </w:p>
        </w:tc>
        <w:tc>
          <w:tcPr>
            <w:tcW w:w="394" w:type="pct"/>
          </w:tcPr>
          <w:p w:rsidR="00976667" w:rsidRDefault="00976667">
            <w:r>
              <w:t>Malik Farrukh Naveed</w:t>
            </w:r>
          </w:p>
        </w:tc>
        <w:tc>
          <w:tcPr>
            <w:tcW w:w="369" w:type="pct"/>
          </w:tcPr>
          <w:p w:rsidR="00976667" w:rsidRDefault="00976667">
            <w:r>
              <w:t xml:space="preserve">721648-01-M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16.679167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31.04</w:t>
            </w:r>
          </w:p>
        </w:tc>
        <w:tc>
          <w:tcPr>
            <w:tcW w:w="270" w:type="pct"/>
          </w:tcPr>
          <w:p w:rsidR="00976667" w:rsidRDefault="00976667">
            <w:r>
              <w:t>52.719</w:t>
            </w:r>
            <w:r>
              <w:lastRenderedPageBreak/>
              <w:t>167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331</w:t>
            </w:r>
          </w:p>
        </w:tc>
        <w:tc>
          <w:tcPr>
            <w:tcW w:w="250" w:type="pct"/>
          </w:tcPr>
          <w:p w:rsidR="00976667" w:rsidRDefault="00976667">
            <w:r>
              <w:t>18104</w:t>
            </w:r>
          </w:p>
        </w:tc>
        <w:tc>
          <w:tcPr>
            <w:tcW w:w="376" w:type="pct"/>
          </w:tcPr>
          <w:p w:rsidR="00976667" w:rsidRDefault="00976667">
            <w:r>
              <w:t>Meh</w:t>
            </w:r>
            <w:r>
              <w:lastRenderedPageBreak/>
              <w:t>wi</w:t>
            </w:r>
            <w:r>
              <w:lastRenderedPageBreak/>
              <w:t>sh</w:t>
            </w:r>
            <w:r>
              <w:lastRenderedPageBreak/>
              <w:t xml:space="preserve"> </w:t>
            </w:r>
            <w:r>
              <w:t>Inayat</w:t>
            </w:r>
          </w:p>
        </w:tc>
        <w:tc>
          <w:tcPr>
            <w:tcW w:w="394" w:type="pct"/>
          </w:tcPr>
          <w:p w:rsidR="00976667" w:rsidRDefault="00976667">
            <w:r>
              <w:t xml:space="preserve">Inayat Ullah </w:t>
            </w:r>
          </w:p>
        </w:tc>
        <w:tc>
          <w:tcPr>
            <w:tcW w:w="369" w:type="pct"/>
          </w:tcPr>
          <w:p w:rsidR="00976667" w:rsidRDefault="00976667">
            <w:r>
              <w:t>109678-P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52.698333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332</w:t>
            </w:r>
          </w:p>
        </w:tc>
        <w:tc>
          <w:tcPr>
            <w:tcW w:w="250" w:type="pct"/>
          </w:tcPr>
          <w:p w:rsidR="00976667" w:rsidRDefault="00976667">
            <w:r>
              <w:t>18658</w:t>
            </w:r>
          </w:p>
        </w:tc>
        <w:tc>
          <w:tcPr>
            <w:tcW w:w="376" w:type="pct"/>
          </w:tcPr>
          <w:p w:rsidR="00976667" w:rsidRDefault="00976667">
            <w:r>
              <w:t>Hafeez Ur Rehman</w:t>
            </w:r>
          </w:p>
        </w:tc>
        <w:tc>
          <w:tcPr>
            <w:tcW w:w="394" w:type="pct"/>
          </w:tcPr>
          <w:p w:rsidR="00976667" w:rsidRDefault="00976667">
            <w:r>
              <w:t>Fazal Ur Rehman</w:t>
            </w:r>
          </w:p>
        </w:tc>
        <w:tc>
          <w:tcPr>
            <w:tcW w:w="369" w:type="pct"/>
          </w:tcPr>
          <w:p w:rsidR="00976667" w:rsidRDefault="00976667">
            <w:r>
              <w:t>108651-P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13.95102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31.04</w:t>
            </w:r>
          </w:p>
        </w:tc>
        <w:tc>
          <w:tcPr>
            <w:tcW w:w="270" w:type="pct"/>
          </w:tcPr>
          <w:p w:rsidR="00976667" w:rsidRDefault="00976667">
            <w:r>
              <w:t>52.657687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10.7759/cureus.13185,       10.29309/TPMJ/2020.27.1.3823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333</w:t>
            </w:r>
          </w:p>
        </w:tc>
        <w:tc>
          <w:tcPr>
            <w:tcW w:w="250" w:type="pct"/>
          </w:tcPr>
          <w:p w:rsidR="00976667" w:rsidRDefault="00976667">
            <w:r>
              <w:t>22387</w:t>
            </w:r>
          </w:p>
        </w:tc>
        <w:tc>
          <w:tcPr>
            <w:tcW w:w="376" w:type="pct"/>
          </w:tcPr>
          <w:p w:rsidR="00976667" w:rsidRDefault="00976667">
            <w:r>
              <w:t>Khush Naseeb Leghari</w:t>
            </w:r>
          </w:p>
        </w:tc>
        <w:tc>
          <w:tcPr>
            <w:tcW w:w="394" w:type="pct"/>
          </w:tcPr>
          <w:p w:rsidR="00976667" w:rsidRDefault="00976667">
            <w:r>
              <w:t>RUB NAWAZ LEGHARI</w:t>
            </w:r>
          </w:p>
        </w:tc>
        <w:tc>
          <w:tcPr>
            <w:tcW w:w="369" w:type="pct"/>
          </w:tcPr>
          <w:p w:rsidR="00976667" w:rsidRDefault="00976667">
            <w:r>
              <w:t>104177-P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15.991667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5.666667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52.638334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334</w:t>
            </w:r>
          </w:p>
        </w:tc>
        <w:tc>
          <w:tcPr>
            <w:tcW w:w="250" w:type="pct"/>
          </w:tcPr>
          <w:p w:rsidR="00976667" w:rsidRDefault="00976667">
            <w:r>
              <w:t>15982</w:t>
            </w:r>
          </w:p>
        </w:tc>
        <w:tc>
          <w:tcPr>
            <w:tcW w:w="376" w:type="pct"/>
          </w:tcPr>
          <w:p w:rsidR="00976667" w:rsidRDefault="00976667">
            <w:r>
              <w:t>Kainat Zulqadar</w:t>
            </w:r>
          </w:p>
        </w:tc>
        <w:tc>
          <w:tcPr>
            <w:tcW w:w="394" w:type="pct"/>
          </w:tcPr>
          <w:p w:rsidR="00976667" w:rsidRDefault="00976667">
            <w:r>
              <w:t>Muhammad Zulqadar</w:t>
            </w:r>
          </w:p>
        </w:tc>
        <w:tc>
          <w:tcPr>
            <w:tcW w:w="369" w:type="pct"/>
          </w:tcPr>
          <w:p w:rsidR="00976667" w:rsidRDefault="00976667">
            <w:r>
              <w:t>109684-P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14.693878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52.593878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https://doi.org/10.1186/s12909-020</w:t>
            </w:r>
            <w:r>
              <w:lastRenderedPageBreak/>
              <w:t>-021</w:t>
            </w:r>
            <w:r>
              <w:lastRenderedPageBreak/>
              <w:t>32-2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335</w:t>
            </w:r>
          </w:p>
        </w:tc>
        <w:tc>
          <w:tcPr>
            <w:tcW w:w="250" w:type="pct"/>
          </w:tcPr>
          <w:p w:rsidR="00976667" w:rsidRDefault="00976667">
            <w:r>
              <w:t>1139</w:t>
            </w:r>
          </w:p>
        </w:tc>
        <w:tc>
          <w:tcPr>
            <w:tcW w:w="376" w:type="pct"/>
          </w:tcPr>
          <w:p w:rsidR="00976667" w:rsidRDefault="00976667">
            <w:r>
              <w:t>An</w:t>
            </w:r>
            <w:r>
              <w:lastRenderedPageBreak/>
              <w:t xml:space="preserve">am </w:t>
            </w:r>
            <w:r>
              <w:lastRenderedPageBreak/>
              <w:t>Tahir</w:t>
            </w:r>
          </w:p>
        </w:tc>
        <w:tc>
          <w:tcPr>
            <w:tcW w:w="394" w:type="pct"/>
          </w:tcPr>
          <w:p w:rsidR="00976667" w:rsidRDefault="00976667">
            <w:r>
              <w:t>Muhammad Tahir</w:t>
            </w:r>
          </w:p>
        </w:tc>
        <w:tc>
          <w:tcPr>
            <w:tcW w:w="369" w:type="pct"/>
          </w:tcPr>
          <w:p w:rsidR="00976667" w:rsidRDefault="00976667">
            <w:r>
              <w:t>87896-P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13.804167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5.</w:t>
            </w:r>
            <w:r>
              <w:lastRenderedPageBreak/>
              <w:t>28</w:t>
            </w:r>
          </w:p>
        </w:tc>
        <w:tc>
          <w:tcPr>
            <w:tcW w:w="270" w:type="pct"/>
          </w:tcPr>
          <w:p w:rsidR="00976667" w:rsidRDefault="00976667">
            <w:r>
              <w:t>52.584167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336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</w:t>
            </w:r>
            <w:r>
              <w:t>5110</w:t>
            </w:r>
          </w:p>
        </w:tc>
        <w:tc>
          <w:tcPr>
            <w:tcW w:w="376" w:type="pct"/>
          </w:tcPr>
          <w:p w:rsidR="00976667" w:rsidRDefault="00976667">
            <w:r>
              <w:t>Saad Ahmed Khokhar</w:t>
            </w:r>
          </w:p>
        </w:tc>
        <w:tc>
          <w:tcPr>
            <w:tcW w:w="394" w:type="pct"/>
          </w:tcPr>
          <w:p w:rsidR="00976667" w:rsidRDefault="00976667">
            <w:r>
              <w:t>Naeem Ahmed Khokhar</w:t>
            </w:r>
          </w:p>
        </w:tc>
        <w:tc>
          <w:tcPr>
            <w:tcW w:w="369" w:type="pct"/>
          </w:tcPr>
          <w:p w:rsidR="00976667" w:rsidRDefault="00976667">
            <w:r>
              <w:t>114283-P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5.833333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52.58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https://doi.org/10.47391/JPMA.4823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337</w:t>
            </w:r>
          </w:p>
        </w:tc>
        <w:tc>
          <w:tcPr>
            <w:tcW w:w="250" w:type="pct"/>
          </w:tcPr>
          <w:p w:rsidR="00976667" w:rsidRDefault="00976667">
            <w:r>
              <w:t>20771</w:t>
            </w:r>
          </w:p>
        </w:tc>
        <w:tc>
          <w:tcPr>
            <w:tcW w:w="376" w:type="pct"/>
          </w:tcPr>
          <w:p w:rsidR="00976667" w:rsidRDefault="00976667">
            <w:r>
              <w:t>Iqraarooj</w:t>
            </w:r>
          </w:p>
        </w:tc>
        <w:tc>
          <w:tcPr>
            <w:tcW w:w="394" w:type="pct"/>
          </w:tcPr>
          <w:p w:rsidR="00976667" w:rsidRDefault="00976667">
            <w:r>
              <w:t>Zahoor Ahmad</w:t>
            </w:r>
          </w:p>
        </w:tc>
        <w:tc>
          <w:tcPr>
            <w:tcW w:w="369" w:type="pct"/>
          </w:tcPr>
          <w:p w:rsidR="00976667" w:rsidRDefault="00976667">
            <w:r>
              <w:t>112165-p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52.568333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338</w:t>
            </w:r>
          </w:p>
        </w:tc>
        <w:tc>
          <w:tcPr>
            <w:tcW w:w="250" w:type="pct"/>
          </w:tcPr>
          <w:p w:rsidR="00976667" w:rsidRDefault="00976667">
            <w:r>
              <w:t>15397</w:t>
            </w:r>
          </w:p>
        </w:tc>
        <w:tc>
          <w:tcPr>
            <w:tcW w:w="376" w:type="pct"/>
          </w:tcPr>
          <w:p w:rsidR="00976667" w:rsidRDefault="00976667">
            <w:r>
              <w:t>Muhammad Waheed Tariq</w:t>
            </w:r>
          </w:p>
        </w:tc>
        <w:tc>
          <w:tcPr>
            <w:tcW w:w="394" w:type="pct"/>
          </w:tcPr>
          <w:p w:rsidR="00976667" w:rsidRDefault="00976667">
            <w:r>
              <w:t>MUHAMMAD TARIQ</w:t>
            </w:r>
          </w:p>
        </w:tc>
        <w:tc>
          <w:tcPr>
            <w:tcW w:w="369" w:type="pct"/>
          </w:tcPr>
          <w:p w:rsidR="00976667" w:rsidRDefault="00976667">
            <w:r>
              <w:t>111654-P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9.5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52.555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339</w:t>
            </w:r>
          </w:p>
        </w:tc>
        <w:tc>
          <w:tcPr>
            <w:tcW w:w="250" w:type="pct"/>
          </w:tcPr>
          <w:p w:rsidR="00976667" w:rsidRDefault="00976667">
            <w:r>
              <w:t>21325</w:t>
            </w:r>
          </w:p>
        </w:tc>
        <w:tc>
          <w:tcPr>
            <w:tcW w:w="376" w:type="pct"/>
          </w:tcPr>
          <w:p w:rsidR="00976667" w:rsidRDefault="00976667">
            <w:r>
              <w:t>Rameen Shahid</w:t>
            </w:r>
          </w:p>
        </w:tc>
        <w:tc>
          <w:tcPr>
            <w:tcW w:w="394" w:type="pct"/>
          </w:tcPr>
          <w:p w:rsidR="00976667" w:rsidRDefault="00976667">
            <w:r>
              <w:t>Muhammad Shahid</w:t>
            </w:r>
          </w:p>
        </w:tc>
        <w:tc>
          <w:tcPr>
            <w:tcW w:w="369" w:type="pct"/>
          </w:tcPr>
          <w:p w:rsidR="00976667" w:rsidRDefault="00976667">
            <w:r>
              <w:t>745299-01-M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52.54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https://doi.org/10.12669/pjms.38.3.4732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340</w:t>
            </w:r>
          </w:p>
        </w:tc>
        <w:tc>
          <w:tcPr>
            <w:tcW w:w="250" w:type="pct"/>
          </w:tcPr>
          <w:p w:rsidR="00976667" w:rsidRDefault="00976667">
            <w:r>
              <w:t>16033</w:t>
            </w:r>
          </w:p>
        </w:tc>
        <w:tc>
          <w:tcPr>
            <w:tcW w:w="376" w:type="pct"/>
          </w:tcPr>
          <w:p w:rsidR="00976667" w:rsidRDefault="00976667">
            <w:r>
              <w:t>Aneeqa Mumtaz</w:t>
            </w:r>
          </w:p>
        </w:tc>
        <w:tc>
          <w:tcPr>
            <w:tcW w:w="394" w:type="pct"/>
          </w:tcPr>
          <w:p w:rsidR="00976667" w:rsidRDefault="00976667">
            <w:r>
              <w:t>Muhammad Mumtaz Alam</w:t>
            </w:r>
          </w:p>
        </w:tc>
        <w:tc>
          <w:tcPr>
            <w:tcW w:w="369" w:type="pct"/>
          </w:tcPr>
          <w:p w:rsidR="00976667" w:rsidRDefault="00976667">
            <w:r>
              <w:t>97700-P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52.535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http://doi.org/10.5281/zenodo.3946601,       http://doi.org/10.5281/zenodo.3</w:t>
            </w:r>
            <w:r>
              <w:lastRenderedPageBreak/>
              <w:t>946605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341</w:t>
            </w:r>
          </w:p>
        </w:tc>
        <w:tc>
          <w:tcPr>
            <w:tcW w:w="250" w:type="pct"/>
          </w:tcPr>
          <w:p w:rsidR="00976667" w:rsidRDefault="00976667">
            <w:r>
              <w:t>18024</w:t>
            </w:r>
          </w:p>
        </w:tc>
        <w:tc>
          <w:tcPr>
            <w:tcW w:w="376" w:type="pct"/>
          </w:tcPr>
          <w:p w:rsidR="00976667" w:rsidRDefault="00976667">
            <w:r>
              <w:t>Dr.Bisma Shaheen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Aslam </w:t>
            </w:r>
          </w:p>
        </w:tc>
        <w:tc>
          <w:tcPr>
            <w:tcW w:w="369" w:type="pct"/>
          </w:tcPr>
          <w:p w:rsidR="00976667" w:rsidRDefault="00976667">
            <w:r>
              <w:t xml:space="preserve">109046-P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15.554167</w:t>
            </w:r>
          </w:p>
        </w:tc>
        <w:tc>
          <w:tcPr>
            <w:tcW w:w="243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52.534167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342</w:t>
            </w:r>
          </w:p>
        </w:tc>
        <w:tc>
          <w:tcPr>
            <w:tcW w:w="250" w:type="pct"/>
          </w:tcPr>
          <w:p w:rsidR="00976667" w:rsidRDefault="00976667">
            <w:r>
              <w:t>1169</w:t>
            </w:r>
          </w:p>
        </w:tc>
        <w:tc>
          <w:tcPr>
            <w:tcW w:w="376" w:type="pct"/>
          </w:tcPr>
          <w:p w:rsidR="00976667" w:rsidRDefault="00976667">
            <w:r>
              <w:t>Hurrain Malik</w:t>
            </w:r>
          </w:p>
        </w:tc>
        <w:tc>
          <w:tcPr>
            <w:tcW w:w="394" w:type="pct"/>
          </w:tcPr>
          <w:p w:rsidR="00976667" w:rsidRDefault="00976667">
            <w:r>
              <w:t>Irshad Hussain</w:t>
            </w:r>
          </w:p>
        </w:tc>
        <w:tc>
          <w:tcPr>
            <w:tcW w:w="369" w:type="pct"/>
          </w:tcPr>
          <w:p w:rsidR="00976667" w:rsidRDefault="00976667">
            <w:r>
              <w:t>79159-P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13.556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52.476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343</w:t>
            </w:r>
          </w:p>
        </w:tc>
        <w:tc>
          <w:tcPr>
            <w:tcW w:w="250" w:type="pct"/>
          </w:tcPr>
          <w:p w:rsidR="00976667" w:rsidRDefault="00976667">
            <w:r>
              <w:t>16036</w:t>
            </w:r>
          </w:p>
        </w:tc>
        <w:tc>
          <w:tcPr>
            <w:tcW w:w="376" w:type="pct"/>
          </w:tcPr>
          <w:p w:rsidR="00976667" w:rsidRDefault="00976667">
            <w:r>
              <w:t>Ali Khizar</w:t>
            </w:r>
          </w:p>
        </w:tc>
        <w:tc>
          <w:tcPr>
            <w:tcW w:w="394" w:type="pct"/>
          </w:tcPr>
          <w:p w:rsidR="00976667" w:rsidRDefault="00976667">
            <w:r>
              <w:t xml:space="preserve">Khizar Hayat </w:t>
            </w:r>
          </w:p>
        </w:tc>
        <w:tc>
          <w:tcPr>
            <w:tcW w:w="369" w:type="pct"/>
          </w:tcPr>
          <w:p w:rsidR="00976667" w:rsidRDefault="00976667">
            <w:r>
              <w:t>109717-P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52.4525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344</w:t>
            </w:r>
          </w:p>
        </w:tc>
        <w:tc>
          <w:tcPr>
            <w:tcW w:w="250" w:type="pct"/>
          </w:tcPr>
          <w:p w:rsidR="00976667" w:rsidRDefault="00976667">
            <w:r>
              <w:t>18923</w:t>
            </w:r>
          </w:p>
        </w:tc>
        <w:tc>
          <w:tcPr>
            <w:tcW w:w="376" w:type="pct"/>
          </w:tcPr>
          <w:p w:rsidR="00976667" w:rsidRDefault="00976667">
            <w:r>
              <w:t>Dr.Hajra Khan</w:t>
            </w:r>
          </w:p>
        </w:tc>
        <w:tc>
          <w:tcPr>
            <w:tcW w:w="394" w:type="pct"/>
          </w:tcPr>
          <w:p w:rsidR="00976667" w:rsidRDefault="00976667">
            <w:r>
              <w:t>Zafar iqbal khan</w:t>
            </w:r>
          </w:p>
        </w:tc>
        <w:tc>
          <w:tcPr>
            <w:tcW w:w="369" w:type="pct"/>
          </w:tcPr>
          <w:p w:rsidR="00976667" w:rsidRDefault="00976667">
            <w:r>
              <w:t>114451-P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8.0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52.4325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</w:t>
            </w:r>
            <w:r>
              <w:lastRenderedPageBreak/>
              <w:t>5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16287</w:t>
            </w:r>
          </w:p>
        </w:tc>
        <w:tc>
          <w:tcPr>
            <w:tcW w:w="376" w:type="pct"/>
          </w:tcPr>
          <w:p w:rsidR="00976667" w:rsidRDefault="00976667">
            <w:r>
              <w:t>Sobia Bashir</w:t>
            </w:r>
          </w:p>
        </w:tc>
        <w:tc>
          <w:tcPr>
            <w:tcW w:w="394" w:type="pct"/>
          </w:tcPr>
          <w:p w:rsidR="00976667" w:rsidRDefault="00976667">
            <w:r>
              <w:t xml:space="preserve">BASHIR </w:t>
            </w:r>
            <w:r>
              <w:lastRenderedPageBreak/>
              <w:t>AHMED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112363-P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14.7958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6.66666</w:t>
            </w:r>
            <w:r>
              <w:lastRenderedPageBreak/>
              <w:t>7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52.3825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346</w:t>
            </w:r>
          </w:p>
        </w:tc>
        <w:tc>
          <w:tcPr>
            <w:tcW w:w="250" w:type="pct"/>
          </w:tcPr>
          <w:p w:rsidR="00976667" w:rsidRDefault="00976667">
            <w:r>
              <w:t>21542</w:t>
            </w:r>
          </w:p>
        </w:tc>
        <w:tc>
          <w:tcPr>
            <w:tcW w:w="376" w:type="pct"/>
          </w:tcPr>
          <w:p w:rsidR="00976667" w:rsidRDefault="00976667">
            <w:r>
              <w:t>Humna Ayyub</w:t>
            </w:r>
          </w:p>
        </w:tc>
        <w:tc>
          <w:tcPr>
            <w:tcW w:w="394" w:type="pct"/>
          </w:tcPr>
          <w:p w:rsidR="00976667" w:rsidRDefault="00976667">
            <w:r>
              <w:t>Muhammad Ayyub Bhatti</w:t>
            </w:r>
          </w:p>
        </w:tc>
        <w:tc>
          <w:tcPr>
            <w:tcW w:w="369" w:type="pct"/>
          </w:tcPr>
          <w:p w:rsidR="00976667" w:rsidRDefault="00976667">
            <w:r>
              <w:t>716272-01-M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32.0</w:t>
            </w:r>
          </w:p>
        </w:tc>
        <w:tc>
          <w:tcPr>
            <w:tcW w:w="270" w:type="pct"/>
          </w:tcPr>
          <w:p w:rsidR="00976667" w:rsidRDefault="00976667">
            <w:r>
              <w:t>52.358</w:t>
            </w:r>
            <w:r>
              <w:lastRenderedPageBreak/>
              <w:t>33</w:t>
            </w:r>
            <w:r>
              <w:lastRenderedPageBreak/>
              <w:t>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347</w:t>
            </w:r>
          </w:p>
        </w:tc>
        <w:tc>
          <w:tcPr>
            <w:tcW w:w="250" w:type="pct"/>
          </w:tcPr>
          <w:p w:rsidR="00976667" w:rsidRDefault="00976667">
            <w:r>
              <w:t>20</w:t>
            </w:r>
            <w:r>
              <w:lastRenderedPageBreak/>
              <w:t>53</w:t>
            </w:r>
            <w:r>
              <w:lastRenderedPageBreak/>
              <w:t>9</w:t>
            </w:r>
          </w:p>
        </w:tc>
        <w:tc>
          <w:tcPr>
            <w:tcW w:w="376" w:type="pct"/>
          </w:tcPr>
          <w:p w:rsidR="00976667" w:rsidRDefault="00976667">
            <w:r>
              <w:t>Shahana Sa</w:t>
            </w:r>
            <w:r>
              <w:lastRenderedPageBreak/>
              <w:t>jja</w:t>
            </w:r>
            <w:r>
              <w:lastRenderedPageBreak/>
              <w:t>d</w:t>
            </w:r>
          </w:p>
        </w:tc>
        <w:tc>
          <w:tcPr>
            <w:tcW w:w="394" w:type="pct"/>
          </w:tcPr>
          <w:p w:rsidR="00976667" w:rsidRDefault="00976667">
            <w:r>
              <w:t>khawaja sajjad abbas</w:t>
            </w:r>
          </w:p>
        </w:tc>
        <w:tc>
          <w:tcPr>
            <w:tcW w:w="369" w:type="pct"/>
          </w:tcPr>
          <w:p w:rsidR="00976667" w:rsidRDefault="00976667">
            <w:r>
              <w:t>111621-P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14.33617</w:t>
            </w:r>
          </w:p>
        </w:tc>
        <w:tc>
          <w:tcPr>
            <w:tcW w:w="243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52.33617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34</w:t>
            </w:r>
            <w:r>
              <w:lastRenderedPageBreak/>
              <w:t>8</w:t>
            </w:r>
          </w:p>
        </w:tc>
        <w:tc>
          <w:tcPr>
            <w:tcW w:w="250" w:type="pct"/>
          </w:tcPr>
          <w:p w:rsidR="00976667" w:rsidRDefault="00976667">
            <w:r>
              <w:t>15758</w:t>
            </w:r>
          </w:p>
        </w:tc>
        <w:tc>
          <w:tcPr>
            <w:tcW w:w="376" w:type="pct"/>
          </w:tcPr>
          <w:p w:rsidR="00976667" w:rsidRDefault="00976667">
            <w:r>
              <w:t>Faiza Wahid</w:t>
            </w:r>
          </w:p>
        </w:tc>
        <w:tc>
          <w:tcPr>
            <w:tcW w:w="394" w:type="pct"/>
          </w:tcPr>
          <w:p w:rsidR="00976667" w:rsidRDefault="00976667">
            <w:r>
              <w:t>Abdul wahid</w:t>
            </w:r>
          </w:p>
        </w:tc>
        <w:tc>
          <w:tcPr>
            <w:tcW w:w="369" w:type="pct"/>
          </w:tcPr>
          <w:p w:rsidR="00976667" w:rsidRDefault="00976667">
            <w:r>
              <w:t>110671-P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52.204167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349</w:t>
            </w:r>
          </w:p>
        </w:tc>
        <w:tc>
          <w:tcPr>
            <w:tcW w:w="250" w:type="pct"/>
          </w:tcPr>
          <w:p w:rsidR="00976667" w:rsidRDefault="00976667">
            <w:r>
              <w:t>21611</w:t>
            </w:r>
          </w:p>
        </w:tc>
        <w:tc>
          <w:tcPr>
            <w:tcW w:w="376" w:type="pct"/>
          </w:tcPr>
          <w:p w:rsidR="00976667" w:rsidRDefault="00976667">
            <w:r>
              <w:t>Ibrar Hussain</w:t>
            </w:r>
          </w:p>
        </w:tc>
        <w:tc>
          <w:tcPr>
            <w:tcW w:w="394" w:type="pct"/>
          </w:tcPr>
          <w:p w:rsidR="00976667" w:rsidRDefault="00976667">
            <w:r>
              <w:t xml:space="preserve">Mian Khan </w:t>
            </w:r>
          </w:p>
        </w:tc>
        <w:tc>
          <w:tcPr>
            <w:tcW w:w="369" w:type="pct"/>
          </w:tcPr>
          <w:p w:rsidR="00976667" w:rsidRDefault="00976667">
            <w:r>
              <w:t>99477-P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52.18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350</w:t>
            </w:r>
          </w:p>
        </w:tc>
        <w:tc>
          <w:tcPr>
            <w:tcW w:w="250" w:type="pct"/>
          </w:tcPr>
          <w:p w:rsidR="00976667" w:rsidRDefault="00976667">
            <w:r>
              <w:t>6437</w:t>
            </w:r>
          </w:p>
        </w:tc>
        <w:tc>
          <w:tcPr>
            <w:tcW w:w="376" w:type="pct"/>
          </w:tcPr>
          <w:p w:rsidR="00976667" w:rsidRDefault="00976667">
            <w:r>
              <w:t>Foquia Tasser Hunan</w:t>
            </w:r>
          </w:p>
        </w:tc>
        <w:tc>
          <w:tcPr>
            <w:tcW w:w="394" w:type="pct"/>
          </w:tcPr>
          <w:p w:rsidR="00976667" w:rsidRDefault="00976667">
            <w:r>
              <w:t>Muhammad Yousaf</w:t>
            </w:r>
          </w:p>
        </w:tc>
        <w:tc>
          <w:tcPr>
            <w:tcW w:w="369" w:type="pct"/>
          </w:tcPr>
          <w:p w:rsidR="00976667" w:rsidRDefault="00976667">
            <w:r>
              <w:t>87705-p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52.15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351</w:t>
            </w:r>
          </w:p>
        </w:tc>
        <w:tc>
          <w:tcPr>
            <w:tcW w:w="250" w:type="pct"/>
          </w:tcPr>
          <w:p w:rsidR="00976667" w:rsidRDefault="00976667">
            <w:r>
              <w:t>4546</w:t>
            </w:r>
          </w:p>
        </w:tc>
        <w:tc>
          <w:tcPr>
            <w:tcW w:w="376" w:type="pct"/>
          </w:tcPr>
          <w:p w:rsidR="00976667" w:rsidRDefault="00976667">
            <w:r>
              <w:t>Muhammad Shahrukh</w:t>
            </w:r>
          </w:p>
        </w:tc>
        <w:tc>
          <w:tcPr>
            <w:tcW w:w="394" w:type="pct"/>
          </w:tcPr>
          <w:p w:rsidR="00976667" w:rsidRDefault="00976667">
            <w:r>
              <w:t>Imtiaz ul haq</w:t>
            </w:r>
          </w:p>
        </w:tc>
        <w:tc>
          <w:tcPr>
            <w:tcW w:w="369" w:type="pct"/>
          </w:tcPr>
          <w:p w:rsidR="00976667" w:rsidRDefault="00976667">
            <w:r>
              <w:t>101503-P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52.115834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352</w:t>
            </w:r>
          </w:p>
        </w:tc>
        <w:tc>
          <w:tcPr>
            <w:tcW w:w="250" w:type="pct"/>
          </w:tcPr>
          <w:p w:rsidR="00976667" w:rsidRDefault="00976667">
            <w:r>
              <w:t>17704</w:t>
            </w:r>
          </w:p>
        </w:tc>
        <w:tc>
          <w:tcPr>
            <w:tcW w:w="376" w:type="pct"/>
          </w:tcPr>
          <w:p w:rsidR="00976667" w:rsidRDefault="00976667">
            <w:r>
              <w:t>M Osama Ghaffar</w:t>
            </w:r>
          </w:p>
        </w:tc>
        <w:tc>
          <w:tcPr>
            <w:tcW w:w="394" w:type="pct"/>
          </w:tcPr>
          <w:p w:rsidR="00976667" w:rsidRDefault="00976667">
            <w:r>
              <w:t>Abdul Ghaffar</w:t>
            </w:r>
          </w:p>
        </w:tc>
        <w:tc>
          <w:tcPr>
            <w:tcW w:w="369" w:type="pct"/>
          </w:tcPr>
          <w:p w:rsidR="00976667" w:rsidRDefault="00976667">
            <w:r>
              <w:t>113084-P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52.105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353</w:t>
            </w:r>
          </w:p>
        </w:tc>
        <w:tc>
          <w:tcPr>
            <w:tcW w:w="250" w:type="pct"/>
          </w:tcPr>
          <w:p w:rsidR="00976667" w:rsidRDefault="00976667">
            <w:r>
              <w:t>18441</w:t>
            </w:r>
          </w:p>
        </w:tc>
        <w:tc>
          <w:tcPr>
            <w:tcW w:w="376" w:type="pct"/>
          </w:tcPr>
          <w:p w:rsidR="00976667" w:rsidRDefault="00976667">
            <w:r>
              <w:t>Fatima Safdar</w:t>
            </w:r>
          </w:p>
        </w:tc>
        <w:tc>
          <w:tcPr>
            <w:tcW w:w="394" w:type="pct"/>
          </w:tcPr>
          <w:p w:rsidR="00976667" w:rsidRDefault="00976667">
            <w:r>
              <w:t>SAFDAR ALI</w:t>
            </w:r>
          </w:p>
        </w:tc>
        <w:tc>
          <w:tcPr>
            <w:tcW w:w="369" w:type="pct"/>
          </w:tcPr>
          <w:p w:rsidR="00976667" w:rsidRDefault="00976667">
            <w:r>
              <w:t>110616-P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52.096667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354</w:t>
            </w:r>
          </w:p>
        </w:tc>
        <w:tc>
          <w:tcPr>
            <w:tcW w:w="250" w:type="pct"/>
          </w:tcPr>
          <w:p w:rsidR="00976667" w:rsidRDefault="00976667">
            <w:r>
              <w:t>21850</w:t>
            </w:r>
          </w:p>
        </w:tc>
        <w:tc>
          <w:tcPr>
            <w:tcW w:w="376" w:type="pct"/>
          </w:tcPr>
          <w:p w:rsidR="00976667" w:rsidRDefault="00976667">
            <w:r>
              <w:t>Mahrukh Naeem</w:t>
            </w:r>
          </w:p>
        </w:tc>
        <w:tc>
          <w:tcPr>
            <w:tcW w:w="394" w:type="pct"/>
          </w:tcPr>
          <w:p w:rsidR="00976667" w:rsidRDefault="00976667">
            <w:r>
              <w:t>Mirza Naeem Ahmed</w:t>
            </w:r>
          </w:p>
        </w:tc>
        <w:tc>
          <w:tcPr>
            <w:tcW w:w="369" w:type="pct"/>
          </w:tcPr>
          <w:p w:rsidR="00976667" w:rsidRDefault="00976667">
            <w:r>
              <w:t>715771-01-M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15.681633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52.081633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355</w:t>
            </w:r>
          </w:p>
        </w:tc>
        <w:tc>
          <w:tcPr>
            <w:tcW w:w="250" w:type="pct"/>
          </w:tcPr>
          <w:p w:rsidR="00976667" w:rsidRDefault="00976667">
            <w:r>
              <w:t>6538</w:t>
            </w:r>
          </w:p>
        </w:tc>
        <w:tc>
          <w:tcPr>
            <w:tcW w:w="376" w:type="pct"/>
          </w:tcPr>
          <w:p w:rsidR="00976667" w:rsidRDefault="00976667">
            <w:r>
              <w:t>Umar</w:t>
            </w:r>
            <w:r>
              <w:lastRenderedPageBreak/>
              <w:t xml:space="preserve"> F</w:t>
            </w:r>
            <w:r>
              <w:lastRenderedPageBreak/>
              <w:t>arooq</w:t>
            </w:r>
          </w:p>
        </w:tc>
        <w:tc>
          <w:tcPr>
            <w:tcW w:w="394" w:type="pct"/>
          </w:tcPr>
          <w:p w:rsidR="00976667" w:rsidRDefault="00976667">
            <w:r>
              <w:t>Muhammad Arif</w:t>
            </w:r>
          </w:p>
        </w:tc>
        <w:tc>
          <w:tcPr>
            <w:tcW w:w="369" w:type="pct"/>
          </w:tcPr>
          <w:p w:rsidR="00976667" w:rsidRDefault="00976667">
            <w:r>
              <w:t>101221-P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13.558333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52.045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356</w:t>
            </w:r>
          </w:p>
        </w:tc>
        <w:tc>
          <w:tcPr>
            <w:tcW w:w="250" w:type="pct"/>
          </w:tcPr>
          <w:p w:rsidR="00976667" w:rsidRDefault="00976667">
            <w:r>
              <w:t>21283</w:t>
            </w:r>
          </w:p>
        </w:tc>
        <w:tc>
          <w:tcPr>
            <w:tcW w:w="376" w:type="pct"/>
          </w:tcPr>
          <w:p w:rsidR="00976667" w:rsidRDefault="00976667">
            <w:r>
              <w:t>Hafsa Zulfiqar</w:t>
            </w:r>
          </w:p>
        </w:tc>
        <w:tc>
          <w:tcPr>
            <w:tcW w:w="394" w:type="pct"/>
          </w:tcPr>
          <w:p w:rsidR="00976667" w:rsidRDefault="00976667">
            <w:r>
              <w:t>ZULFIQAR ALI</w:t>
            </w:r>
          </w:p>
        </w:tc>
        <w:tc>
          <w:tcPr>
            <w:tcW w:w="369" w:type="pct"/>
          </w:tcPr>
          <w:p w:rsidR="00976667" w:rsidRDefault="00976667">
            <w:r>
              <w:t>110203-P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52.040833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357</w:t>
            </w:r>
          </w:p>
        </w:tc>
        <w:tc>
          <w:tcPr>
            <w:tcW w:w="250" w:type="pct"/>
          </w:tcPr>
          <w:p w:rsidR="00976667" w:rsidRDefault="00976667">
            <w:r>
              <w:t>21915</w:t>
            </w:r>
          </w:p>
        </w:tc>
        <w:tc>
          <w:tcPr>
            <w:tcW w:w="376" w:type="pct"/>
          </w:tcPr>
          <w:p w:rsidR="00976667" w:rsidRDefault="00976667">
            <w:r>
              <w:t>Muhammad Ahsan</w:t>
            </w:r>
          </w:p>
        </w:tc>
        <w:tc>
          <w:tcPr>
            <w:tcW w:w="394" w:type="pct"/>
          </w:tcPr>
          <w:p w:rsidR="00976667" w:rsidRDefault="00976667">
            <w:r>
              <w:t>Safdar Hussain</w:t>
            </w:r>
          </w:p>
        </w:tc>
        <w:tc>
          <w:tcPr>
            <w:tcW w:w="369" w:type="pct"/>
          </w:tcPr>
          <w:p w:rsidR="00976667" w:rsidRDefault="00976667">
            <w:r>
              <w:t>108655-P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16.270833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52.010833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358</w:t>
            </w:r>
          </w:p>
        </w:tc>
        <w:tc>
          <w:tcPr>
            <w:tcW w:w="250" w:type="pct"/>
          </w:tcPr>
          <w:p w:rsidR="00976667" w:rsidRDefault="00976667">
            <w:r>
              <w:t>16086</w:t>
            </w:r>
          </w:p>
        </w:tc>
        <w:tc>
          <w:tcPr>
            <w:tcW w:w="376" w:type="pct"/>
          </w:tcPr>
          <w:p w:rsidR="00976667" w:rsidRDefault="00976667">
            <w:r>
              <w:t>Muhammad Tayyab Saeed</w:t>
            </w:r>
          </w:p>
        </w:tc>
        <w:tc>
          <w:tcPr>
            <w:tcW w:w="394" w:type="pct"/>
          </w:tcPr>
          <w:p w:rsidR="00976667" w:rsidRDefault="00976667">
            <w:r>
              <w:t>Saeed Ahmad</w:t>
            </w:r>
          </w:p>
        </w:tc>
        <w:tc>
          <w:tcPr>
            <w:tcW w:w="369" w:type="pct"/>
          </w:tcPr>
          <w:p w:rsidR="00976667" w:rsidRDefault="00976667">
            <w:r>
              <w:t>116593-P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51.983333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359</w:t>
            </w:r>
          </w:p>
        </w:tc>
        <w:tc>
          <w:tcPr>
            <w:tcW w:w="250" w:type="pct"/>
          </w:tcPr>
          <w:p w:rsidR="00976667" w:rsidRDefault="00976667">
            <w:r>
              <w:t>18695</w:t>
            </w:r>
          </w:p>
        </w:tc>
        <w:tc>
          <w:tcPr>
            <w:tcW w:w="376" w:type="pct"/>
          </w:tcPr>
          <w:p w:rsidR="00976667" w:rsidRDefault="00976667">
            <w:r>
              <w:t>Inbsaat Iqbal</w:t>
            </w:r>
          </w:p>
        </w:tc>
        <w:tc>
          <w:tcPr>
            <w:tcW w:w="394" w:type="pct"/>
          </w:tcPr>
          <w:p w:rsidR="00976667" w:rsidRDefault="00976667">
            <w:r>
              <w:t>Muhammad Iqbal</w:t>
            </w:r>
          </w:p>
        </w:tc>
        <w:tc>
          <w:tcPr>
            <w:tcW w:w="369" w:type="pct"/>
          </w:tcPr>
          <w:p w:rsidR="00976667" w:rsidRDefault="00976667">
            <w:r>
              <w:t>111887-P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51.9525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360</w:t>
            </w:r>
          </w:p>
        </w:tc>
        <w:tc>
          <w:tcPr>
            <w:tcW w:w="250" w:type="pct"/>
          </w:tcPr>
          <w:p w:rsidR="00976667" w:rsidRDefault="00976667">
            <w:r>
              <w:t>22144</w:t>
            </w:r>
          </w:p>
        </w:tc>
        <w:tc>
          <w:tcPr>
            <w:tcW w:w="376" w:type="pct"/>
          </w:tcPr>
          <w:p w:rsidR="00976667" w:rsidRDefault="00976667">
            <w:r>
              <w:t>Sana Munir</w:t>
            </w:r>
          </w:p>
        </w:tc>
        <w:tc>
          <w:tcPr>
            <w:tcW w:w="394" w:type="pct"/>
          </w:tcPr>
          <w:p w:rsidR="00976667" w:rsidRDefault="00976667">
            <w:r>
              <w:t>Munir Akhtar</w:t>
            </w:r>
          </w:p>
        </w:tc>
        <w:tc>
          <w:tcPr>
            <w:tcW w:w="369" w:type="pct"/>
          </w:tcPr>
          <w:p w:rsidR="00976667" w:rsidRDefault="00976667">
            <w:r>
              <w:t>111867-P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51.843333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361</w:t>
            </w:r>
          </w:p>
        </w:tc>
        <w:tc>
          <w:tcPr>
            <w:tcW w:w="250" w:type="pct"/>
          </w:tcPr>
          <w:p w:rsidR="00976667" w:rsidRDefault="00976667">
            <w:r>
              <w:t>20398</w:t>
            </w:r>
          </w:p>
        </w:tc>
        <w:tc>
          <w:tcPr>
            <w:tcW w:w="376" w:type="pct"/>
          </w:tcPr>
          <w:p w:rsidR="00976667" w:rsidRDefault="00976667">
            <w:r>
              <w:t>Alisha Fatima</w:t>
            </w:r>
          </w:p>
        </w:tc>
        <w:tc>
          <w:tcPr>
            <w:tcW w:w="394" w:type="pct"/>
          </w:tcPr>
          <w:p w:rsidR="00976667" w:rsidRDefault="00976667">
            <w:r>
              <w:t>Syed Tariq Bukhari</w:t>
            </w:r>
          </w:p>
        </w:tc>
        <w:tc>
          <w:tcPr>
            <w:tcW w:w="369" w:type="pct"/>
          </w:tcPr>
          <w:p w:rsidR="00976667" w:rsidRDefault="00976667">
            <w:r>
              <w:t>719245-01</w:t>
            </w:r>
            <w:r>
              <w:lastRenderedPageBreak/>
              <w:t>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5.783</w:t>
            </w:r>
            <w:r>
              <w:lastRenderedPageBreak/>
              <w:t>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31.04</w:t>
            </w:r>
          </w:p>
        </w:tc>
        <w:tc>
          <w:tcPr>
            <w:tcW w:w="270" w:type="pct"/>
          </w:tcPr>
          <w:p w:rsidR="00976667" w:rsidRDefault="00976667">
            <w:r>
              <w:t>5</w:t>
            </w:r>
            <w:r>
              <w:lastRenderedPageBreak/>
              <w:t>1.823333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362</w:t>
            </w:r>
          </w:p>
        </w:tc>
        <w:tc>
          <w:tcPr>
            <w:tcW w:w="250" w:type="pct"/>
          </w:tcPr>
          <w:p w:rsidR="00976667" w:rsidRDefault="00976667">
            <w:r>
              <w:t>5463</w:t>
            </w:r>
          </w:p>
        </w:tc>
        <w:tc>
          <w:tcPr>
            <w:tcW w:w="376" w:type="pct"/>
          </w:tcPr>
          <w:p w:rsidR="00976667" w:rsidRDefault="00976667">
            <w:r>
              <w:t>M</w:t>
            </w:r>
            <w:r>
              <w:lastRenderedPageBreak/>
              <w:t>ehwis</w:t>
            </w:r>
            <w:r>
              <w:lastRenderedPageBreak/>
              <w:t>h</w:t>
            </w:r>
          </w:p>
        </w:tc>
        <w:tc>
          <w:tcPr>
            <w:tcW w:w="394" w:type="pct"/>
          </w:tcPr>
          <w:p w:rsidR="00976667" w:rsidRDefault="00976667">
            <w:r>
              <w:t>Abd</w:t>
            </w:r>
            <w:r>
              <w:lastRenderedPageBreak/>
              <w:t>ul</w:t>
            </w:r>
            <w:r>
              <w:lastRenderedPageBreak/>
              <w:t xml:space="preserve"> Ghaf</w:t>
            </w:r>
            <w:r>
              <w:lastRenderedPageBreak/>
              <w:t>oor</w:t>
            </w:r>
          </w:p>
        </w:tc>
        <w:tc>
          <w:tcPr>
            <w:tcW w:w="369" w:type="pct"/>
          </w:tcPr>
          <w:p w:rsidR="00976667" w:rsidRDefault="00976667">
            <w:r>
              <w:t>1</w:t>
            </w:r>
            <w:r>
              <w:lastRenderedPageBreak/>
              <w:t>03803-P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15.53</w:t>
            </w:r>
            <w:r>
              <w:lastRenderedPageBreak/>
              <w:t>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51.8175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</w:t>
            </w:r>
            <w:r>
              <w:lastRenderedPageBreak/>
              <w:t>rg/10.5281/zenodo.4412067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363</w:t>
            </w:r>
          </w:p>
        </w:tc>
        <w:tc>
          <w:tcPr>
            <w:tcW w:w="250" w:type="pct"/>
          </w:tcPr>
          <w:p w:rsidR="00976667" w:rsidRDefault="00976667">
            <w:r>
              <w:t>6410</w:t>
            </w:r>
          </w:p>
        </w:tc>
        <w:tc>
          <w:tcPr>
            <w:tcW w:w="376" w:type="pct"/>
          </w:tcPr>
          <w:p w:rsidR="00976667" w:rsidRDefault="00976667">
            <w:r>
              <w:t>Shahab Safdar</w:t>
            </w:r>
          </w:p>
        </w:tc>
        <w:tc>
          <w:tcPr>
            <w:tcW w:w="394" w:type="pct"/>
          </w:tcPr>
          <w:p w:rsidR="00976667" w:rsidRDefault="00976667">
            <w:r>
              <w:t>ghulam safdar</w:t>
            </w:r>
          </w:p>
        </w:tc>
        <w:tc>
          <w:tcPr>
            <w:tcW w:w="369" w:type="pct"/>
          </w:tcPr>
          <w:p w:rsidR="00976667" w:rsidRDefault="00976667">
            <w:r>
              <w:t>105923-P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10.833333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51.78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364</w:t>
            </w:r>
          </w:p>
        </w:tc>
        <w:tc>
          <w:tcPr>
            <w:tcW w:w="250" w:type="pct"/>
          </w:tcPr>
          <w:p w:rsidR="00976667" w:rsidRDefault="00976667">
            <w:r>
              <w:t>19062</w:t>
            </w:r>
          </w:p>
        </w:tc>
        <w:tc>
          <w:tcPr>
            <w:tcW w:w="376" w:type="pct"/>
          </w:tcPr>
          <w:p w:rsidR="00976667" w:rsidRDefault="00976667">
            <w:r>
              <w:t>Ummaima Tahir</w:t>
            </w:r>
          </w:p>
        </w:tc>
        <w:tc>
          <w:tcPr>
            <w:tcW w:w="394" w:type="pct"/>
          </w:tcPr>
          <w:p w:rsidR="00976667" w:rsidRDefault="00976667">
            <w:r>
              <w:t>tahir iqbal</w:t>
            </w:r>
          </w:p>
        </w:tc>
        <w:tc>
          <w:tcPr>
            <w:tcW w:w="369" w:type="pct"/>
          </w:tcPr>
          <w:p w:rsidR="00976667" w:rsidRDefault="00976667">
            <w:r>
              <w:t>116709-P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12.823762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51.757095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</w:t>
            </w:r>
            <w:r>
              <w:lastRenderedPageBreak/>
              <w:t>5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21545</w:t>
            </w:r>
          </w:p>
        </w:tc>
        <w:tc>
          <w:tcPr>
            <w:tcW w:w="376" w:type="pct"/>
          </w:tcPr>
          <w:p w:rsidR="00976667" w:rsidRDefault="00976667">
            <w:r>
              <w:t xml:space="preserve">Mudassar </w:t>
            </w:r>
            <w:r>
              <w:lastRenderedPageBreak/>
              <w:t>Abbas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Muhammad </w:t>
            </w:r>
            <w:r>
              <w:lastRenderedPageBreak/>
              <w:t>Abbas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716301-01-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15.0708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31.68</w:t>
            </w:r>
          </w:p>
        </w:tc>
        <w:tc>
          <w:tcPr>
            <w:tcW w:w="270" w:type="pct"/>
          </w:tcPr>
          <w:p w:rsidR="00976667" w:rsidRDefault="00976667">
            <w:r>
              <w:t>51.7508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366</w:t>
            </w:r>
          </w:p>
        </w:tc>
        <w:tc>
          <w:tcPr>
            <w:tcW w:w="250" w:type="pct"/>
          </w:tcPr>
          <w:p w:rsidR="00976667" w:rsidRDefault="00976667">
            <w:r>
              <w:t>17757</w:t>
            </w:r>
          </w:p>
        </w:tc>
        <w:tc>
          <w:tcPr>
            <w:tcW w:w="376" w:type="pct"/>
          </w:tcPr>
          <w:p w:rsidR="00976667" w:rsidRDefault="00976667">
            <w:r>
              <w:t>Muhammad Faiq Umar</w:t>
            </w:r>
          </w:p>
        </w:tc>
        <w:tc>
          <w:tcPr>
            <w:tcW w:w="394" w:type="pct"/>
          </w:tcPr>
          <w:p w:rsidR="00976667" w:rsidRDefault="00976667">
            <w:r>
              <w:t>Muhammad Umar</w:t>
            </w:r>
          </w:p>
        </w:tc>
        <w:tc>
          <w:tcPr>
            <w:tcW w:w="369" w:type="pct"/>
          </w:tcPr>
          <w:p w:rsidR="00976667" w:rsidRDefault="00976667">
            <w:r>
              <w:t>108392-P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13.759184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32.96</w:t>
            </w:r>
          </w:p>
        </w:tc>
        <w:tc>
          <w:tcPr>
            <w:tcW w:w="270" w:type="pct"/>
          </w:tcPr>
          <w:p w:rsidR="00976667" w:rsidRDefault="00976667">
            <w:r>
              <w:t>51.719184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367</w:t>
            </w:r>
          </w:p>
        </w:tc>
        <w:tc>
          <w:tcPr>
            <w:tcW w:w="250" w:type="pct"/>
          </w:tcPr>
          <w:p w:rsidR="00976667" w:rsidRDefault="00976667">
            <w:r>
              <w:t>4277</w:t>
            </w:r>
          </w:p>
        </w:tc>
        <w:tc>
          <w:tcPr>
            <w:tcW w:w="376" w:type="pct"/>
          </w:tcPr>
          <w:p w:rsidR="00976667" w:rsidRDefault="00976667">
            <w:r>
              <w:t>Ammad Ishtiaq</w:t>
            </w:r>
          </w:p>
        </w:tc>
        <w:tc>
          <w:tcPr>
            <w:tcW w:w="394" w:type="pct"/>
          </w:tcPr>
          <w:p w:rsidR="00976667" w:rsidRDefault="00976667">
            <w:r>
              <w:t>Ishtiaq Hussain</w:t>
            </w:r>
          </w:p>
        </w:tc>
        <w:tc>
          <w:tcPr>
            <w:tcW w:w="369" w:type="pct"/>
          </w:tcPr>
          <w:p w:rsidR="00976667" w:rsidRDefault="00976667">
            <w:r>
              <w:t>107468-P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51.718333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http://doi.org/10.5281/zenodo.4434513,       http://doi.org/10.5281/zenodo.4437140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368</w:t>
            </w:r>
          </w:p>
        </w:tc>
        <w:tc>
          <w:tcPr>
            <w:tcW w:w="250" w:type="pct"/>
          </w:tcPr>
          <w:p w:rsidR="00976667" w:rsidRDefault="00976667">
            <w:r>
              <w:t>22319</w:t>
            </w:r>
          </w:p>
        </w:tc>
        <w:tc>
          <w:tcPr>
            <w:tcW w:w="376" w:type="pct"/>
          </w:tcPr>
          <w:p w:rsidR="00976667" w:rsidRDefault="00976667">
            <w:r>
              <w:t>Iqra Amjad</w:t>
            </w:r>
          </w:p>
        </w:tc>
        <w:tc>
          <w:tcPr>
            <w:tcW w:w="394" w:type="pct"/>
          </w:tcPr>
          <w:p w:rsidR="00976667" w:rsidRDefault="00976667">
            <w:r>
              <w:t>Amjad Ali</w:t>
            </w:r>
          </w:p>
        </w:tc>
        <w:tc>
          <w:tcPr>
            <w:tcW w:w="369" w:type="pct"/>
          </w:tcPr>
          <w:p w:rsidR="00976667" w:rsidRDefault="00976667">
            <w:r>
              <w:t>719699-01-M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31.36</w:t>
            </w:r>
          </w:p>
        </w:tc>
        <w:tc>
          <w:tcPr>
            <w:tcW w:w="270" w:type="pct"/>
          </w:tcPr>
          <w:p w:rsidR="00976667" w:rsidRDefault="00976667">
            <w:r>
              <w:t>51.6975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369</w:t>
            </w:r>
          </w:p>
        </w:tc>
        <w:tc>
          <w:tcPr>
            <w:tcW w:w="250" w:type="pct"/>
          </w:tcPr>
          <w:p w:rsidR="00976667" w:rsidRDefault="00976667">
            <w:r>
              <w:t>16591</w:t>
            </w:r>
          </w:p>
        </w:tc>
        <w:tc>
          <w:tcPr>
            <w:tcW w:w="376" w:type="pct"/>
          </w:tcPr>
          <w:p w:rsidR="00976667" w:rsidRDefault="00976667">
            <w:r>
              <w:t>H</w:t>
            </w:r>
            <w:r>
              <w:lastRenderedPageBreak/>
              <w:t>ir</w:t>
            </w:r>
            <w:r>
              <w:lastRenderedPageBreak/>
              <w:t>a R</w:t>
            </w:r>
            <w:r>
              <w:lastRenderedPageBreak/>
              <w:t>ash</w:t>
            </w:r>
            <w:r>
              <w:lastRenderedPageBreak/>
              <w:t>id</w:t>
            </w:r>
          </w:p>
        </w:tc>
        <w:tc>
          <w:tcPr>
            <w:tcW w:w="394" w:type="pct"/>
          </w:tcPr>
          <w:p w:rsidR="00976667" w:rsidRDefault="00976667">
            <w:r>
              <w:t>Ra</w:t>
            </w:r>
            <w:r>
              <w:lastRenderedPageBreak/>
              <w:t>shid Ahmed</w:t>
            </w:r>
          </w:p>
        </w:tc>
        <w:tc>
          <w:tcPr>
            <w:tcW w:w="369" w:type="pct"/>
          </w:tcPr>
          <w:p w:rsidR="00976667" w:rsidRDefault="00976667">
            <w:r>
              <w:t>11198</w:t>
            </w:r>
            <w:r>
              <w:lastRenderedPageBreak/>
              <w:t>7-P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15.566316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4.</w:t>
            </w:r>
            <w:r>
              <w:lastRenderedPageBreak/>
              <w:t>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51.68631</w:t>
            </w:r>
            <w:r>
              <w:lastRenderedPageBreak/>
              <w:t>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</w:t>
            </w:r>
            <w:r>
              <w:lastRenderedPageBreak/>
              <w:t>0</w:t>
            </w:r>
          </w:p>
        </w:tc>
        <w:tc>
          <w:tcPr>
            <w:tcW w:w="250" w:type="pct"/>
          </w:tcPr>
          <w:p w:rsidR="00976667" w:rsidRDefault="00976667">
            <w:r>
              <w:t>217</w:t>
            </w:r>
            <w:r>
              <w:lastRenderedPageBreak/>
              <w:t>80</w:t>
            </w:r>
          </w:p>
        </w:tc>
        <w:tc>
          <w:tcPr>
            <w:tcW w:w="376" w:type="pct"/>
          </w:tcPr>
          <w:p w:rsidR="00976667" w:rsidRDefault="00976667">
            <w:r>
              <w:t>Meh</w:t>
            </w:r>
            <w:r>
              <w:lastRenderedPageBreak/>
              <w:t>ak Fat</w:t>
            </w:r>
            <w:r>
              <w:lastRenderedPageBreak/>
              <w:t>ima</w:t>
            </w:r>
          </w:p>
        </w:tc>
        <w:tc>
          <w:tcPr>
            <w:tcW w:w="394" w:type="pct"/>
          </w:tcPr>
          <w:p w:rsidR="00976667" w:rsidRDefault="00976667">
            <w:r>
              <w:t>Sy</w:t>
            </w:r>
            <w:r>
              <w:lastRenderedPageBreak/>
              <w:t>ed</w:t>
            </w:r>
            <w:r>
              <w:lastRenderedPageBreak/>
              <w:t xml:space="preserve"> Mu</w:t>
            </w:r>
            <w:r>
              <w:lastRenderedPageBreak/>
              <w:t>ha</w:t>
            </w:r>
            <w:r>
              <w:lastRenderedPageBreak/>
              <w:t>mmad Sa</w:t>
            </w:r>
            <w:r>
              <w:lastRenderedPageBreak/>
              <w:t>ud</w:t>
            </w:r>
            <w:r>
              <w:lastRenderedPageBreak/>
              <w:t xml:space="preserve"> Ali</w:t>
            </w:r>
            <w:r>
              <w:lastRenderedPageBreak/>
              <w:t xml:space="preserve"> Bokha</w:t>
            </w:r>
            <w:r>
              <w:lastRenderedPageBreak/>
              <w:t>ri</w:t>
            </w:r>
          </w:p>
        </w:tc>
        <w:tc>
          <w:tcPr>
            <w:tcW w:w="369" w:type="pct"/>
          </w:tcPr>
          <w:p w:rsidR="00976667" w:rsidRDefault="00976667">
            <w:r>
              <w:t xml:space="preserve">721698-01-M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51.675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371</w:t>
            </w:r>
          </w:p>
        </w:tc>
        <w:tc>
          <w:tcPr>
            <w:tcW w:w="250" w:type="pct"/>
          </w:tcPr>
          <w:p w:rsidR="00976667" w:rsidRDefault="00976667">
            <w:r>
              <w:t>18344</w:t>
            </w:r>
          </w:p>
        </w:tc>
        <w:tc>
          <w:tcPr>
            <w:tcW w:w="376" w:type="pct"/>
          </w:tcPr>
          <w:p w:rsidR="00976667" w:rsidRDefault="00976667">
            <w:r>
              <w:t>Waqar Ahmad</w:t>
            </w:r>
          </w:p>
        </w:tc>
        <w:tc>
          <w:tcPr>
            <w:tcW w:w="394" w:type="pct"/>
          </w:tcPr>
          <w:p w:rsidR="00976667" w:rsidRDefault="00976667">
            <w:r>
              <w:t xml:space="preserve">Khalid Mehmood Ashraf </w:t>
            </w:r>
          </w:p>
        </w:tc>
        <w:tc>
          <w:tcPr>
            <w:tcW w:w="369" w:type="pct"/>
          </w:tcPr>
          <w:p w:rsidR="00976667" w:rsidRDefault="00976667">
            <w:r>
              <w:t xml:space="preserve">112651-P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13.285714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30.72</w:t>
            </w:r>
          </w:p>
        </w:tc>
        <w:tc>
          <w:tcPr>
            <w:tcW w:w="270" w:type="pct"/>
          </w:tcPr>
          <w:p w:rsidR="00976667" w:rsidRDefault="00976667">
            <w:r>
              <w:t>51.672381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372</w:t>
            </w:r>
          </w:p>
        </w:tc>
        <w:tc>
          <w:tcPr>
            <w:tcW w:w="250" w:type="pct"/>
          </w:tcPr>
          <w:p w:rsidR="00976667" w:rsidRDefault="00976667">
            <w:r>
              <w:t>5430</w:t>
            </w:r>
          </w:p>
        </w:tc>
        <w:tc>
          <w:tcPr>
            <w:tcW w:w="376" w:type="pct"/>
          </w:tcPr>
          <w:p w:rsidR="00976667" w:rsidRDefault="00976667">
            <w:r>
              <w:t>Fahid Shahzad Anwar</w:t>
            </w:r>
          </w:p>
        </w:tc>
        <w:tc>
          <w:tcPr>
            <w:tcW w:w="394" w:type="pct"/>
          </w:tcPr>
          <w:p w:rsidR="00976667" w:rsidRDefault="00976667">
            <w:r>
              <w:t>Muhammad Anwar Shahid</w:t>
            </w:r>
          </w:p>
        </w:tc>
        <w:tc>
          <w:tcPr>
            <w:tcW w:w="369" w:type="pct"/>
          </w:tcPr>
          <w:p w:rsidR="00976667" w:rsidRDefault="00976667">
            <w:r>
              <w:t>104862-P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51.648333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373</w:t>
            </w:r>
          </w:p>
        </w:tc>
        <w:tc>
          <w:tcPr>
            <w:tcW w:w="250" w:type="pct"/>
          </w:tcPr>
          <w:p w:rsidR="00976667" w:rsidRDefault="00976667">
            <w:r>
              <w:t>17544</w:t>
            </w:r>
          </w:p>
        </w:tc>
        <w:tc>
          <w:tcPr>
            <w:tcW w:w="376" w:type="pct"/>
          </w:tcPr>
          <w:p w:rsidR="00976667" w:rsidRDefault="00976667">
            <w:r>
              <w:t>Wardah Tahir</w:t>
            </w:r>
          </w:p>
        </w:tc>
        <w:tc>
          <w:tcPr>
            <w:tcW w:w="394" w:type="pct"/>
          </w:tcPr>
          <w:p w:rsidR="00976667" w:rsidRDefault="00976667">
            <w:r>
              <w:t>Muhammad Tahir Bhatti</w:t>
            </w:r>
          </w:p>
        </w:tc>
        <w:tc>
          <w:tcPr>
            <w:tcW w:w="369" w:type="pct"/>
          </w:tcPr>
          <w:p w:rsidR="00976667" w:rsidRDefault="00976667">
            <w:r>
              <w:t>110388-P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51.614167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374</w:t>
            </w:r>
          </w:p>
        </w:tc>
        <w:tc>
          <w:tcPr>
            <w:tcW w:w="250" w:type="pct"/>
          </w:tcPr>
          <w:p w:rsidR="00976667" w:rsidRDefault="00976667">
            <w:r>
              <w:t>5037</w:t>
            </w:r>
          </w:p>
        </w:tc>
        <w:tc>
          <w:tcPr>
            <w:tcW w:w="376" w:type="pct"/>
          </w:tcPr>
          <w:p w:rsidR="00976667" w:rsidRDefault="00976667">
            <w:r>
              <w:t>Maryam Ijaz</w:t>
            </w:r>
          </w:p>
        </w:tc>
        <w:tc>
          <w:tcPr>
            <w:tcW w:w="394" w:type="pct"/>
          </w:tcPr>
          <w:p w:rsidR="00976667" w:rsidRDefault="00976667">
            <w:r>
              <w:t>Ijaz Ahmad</w:t>
            </w:r>
          </w:p>
        </w:tc>
        <w:tc>
          <w:tcPr>
            <w:tcW w:w="369" w:type="pct"/>
          </w:tcPr>
          <w:p w:rsidR="00976667" w:rsidRDefault="00976667">
            <w:r>
              <w:t>102067-P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14.604082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32.0</w:t>
            </w:r>
          </w:p>
        </w:tc>
        <w:tc>
          <w:tcPr>
            <w:tcW w:w="270" w:type="pct"/>
          </w:tcPr>
          <w:p w:rsidR="00976667" w:rsidRDefault="00976667">
            <w:r>
              <w:t>51.604082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375</w:t>
            </w:r>
          </w:p>
        </w:tc>
        <w:tc>
          <w:tcPr>
            <w:tcW w:w="250" w:type="pct"/>
          </w:tcPr>
          <w:p w:rsidR="00976667" w:rsidRDefault="00976667">
            <w:r>
              <w:t>21119</w:t>
            </w:r>
          </w:p>
        </w:tc>
        <w:tc>
          <w:tcPr>
            <w:tcW w:w="376" w:type="pct"/>
          </w:tcPr>
          <w:p w:rsidR="00976667" w:rsidRDefault="00976667">
            <w:r>
              <w:t>Muhammad Zain Ul Abideen</w:t>
            </w:r>
          </w:p>
        </w:tc>
        <w:tc>
          <w:tcPr>
            <w:tcW w:w="394" w:type="pct"/>
          </w:tcPr>
          <w:p w:rsidR="00976667" w:rsidRDefault="00976667">
            <w:r>
              <w:t xml:space="preserve">Zafar Iqbal Rehmani </w:t>
            </w:r>
          </w:p>
        </w:tc>
        <w:tc>
          <w:tcPr>
            <w:tcW w:w="369" w:type="pct"/>
          </w:tcPr>
          <w:p w:rsidR="00976667" w:rsidRDefault="00976667">
            <w:r>
              <w:t>717508-01-M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31.36</w:t>
            </w:r>
          </w:p>
        </w:tc>
        <w:tc>
          <w:tcPr>
            <w:tcW w:w="270" w:type="pct"/>
          </w:tcPr>
          <w:p w:rsidR="00976667" w:rsidRDefault="00976667">
            <w:r>
              <w:t>51.551</w:t>
            </w:r>
            <w:r>
              <w:lastRenderedPageBreak/>
              <w:t>66</w:t>
            </w:r>
            <w:r>
              <w:lastRenderedPageBreak/>
              <w:t>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376</w:t>
            </w:r>
          </w:p>
        </w:tc>
        <w:tc>
          <w:tcPr>
            <w:tcW w:w="250" w:type="pct"/>
          </w:tcPr>
          <w:p w:rsidR="00976667" w:rsidRDefault="00976667">
            <w:r>
              <w:t>18</w:t>
            </w:r>
            <w:r>
              <w:lastRenderedPageBreak/>
              <w:t>786</w:t>
            </w:r>
          </w:p>
        </w:tc>
        <w:tc>
          <w:tcPr>
            <w:tcW w:w="376" w:type="pct"/>
          </w:tcPr>
          <w:p w:rsidR="00976667" w:rsidRDefault="00976667">
            <w:r>
              <w:t>Muhammad Bab</w:t>
            </w:r>
            <w:r>
              <w:lastRenderedPageBreak/>
              <w:t>ar Ra</w:t>
            </w:r>
            <w:r>
              <w:lastRenderedPageBreak/>
              <w:t>zzaq</w:t>
            </w:r>
          </w:p>
        </w:tc>
        <w:tc>
          <w:tcPr>
            <w:tcW w:w="394" w:type="pct"/>
          </w:tcPr>
          <w:p w:rsidR="00976667" w:rsidRDefault="00976667">
            <w:r>
              <w:t>Abd</w:t>
            </w:r>
            <w:r>
              <w:lastRenderedPageBreak/>
              <w:t>ul R</w:t>
            </w:r>
            <w:r>
              <w:lastRenderedPageBreak/>
              <w:t>azzaq</w:t>
            </w:r>
          </w:p>
        </w:tc>
        <w:tc>
          <w:tcPr>
            <w:tcW w:w="369" w:type="pct"/>
          </w:tcPr>
          <w:p w:rsidR="00976667" w:rsidRDefault="00976667">
            <w:r>
              <w:t>102157-P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12.604</w:t>
            </w:r>
            <w:r>
              <w:lastRenderedPageBreak/>
              <w:t>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</w:t>
            </w:r>
            <w:r>
              <w:lastRenderedPageBreak/>
              <w:t>5</w:t>
            </w:r>
          </w:p>
        </w:tc>
        <w:tc>
          <w:tcPr>
            <w:tcW w:w="275" w:type="pct"/>
          </w:tcPr>
          <w:p w:rsidR="00976667" w:rsidRDefault="00976667">
            <w:r>
              <w:t>9.5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6.</w:t>
            </w:r>
            <w:r>
              <w:lastRenderedPageBreak/>
              <w:t>88</w:t>
            </w:r>
          </w:p>
        </w:tc>
        <w:tc>
          <w:tcPr>
            <w:tcW w:w="270" w:type="pct"/>
          </w:tcPr>
          <w:p w:rsidR="00976667" w:rsidRDefault="00976667">
            <w:r>
              <w:t>51</w:t>
            </w:r>
            <w:r>
              <w:lastRenderedPageBreak/>
              <w:t>.48416</w:t>
            </w:r>
            <w:r>
              <w:lastRenderedPageBreak/>
              <w:t>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</w:t>
            </w:r>
            <w:r>
              <w:lastRenderedPageBreak/>
              <w:t>7</w:t>
            </w:r>
          </w:p>
        </w:tc>
        <w:tc>
          <w:tcPr>
            <w:tcW w:w="250" w:type="pct"/>
          </w:tcPr>
          <w:p w:rsidR="00976667" w:rsidRDefault="00976667">
            <w:r>
              <w:t>1</w:t>
            </w:r>
            <w:r>
              <w:lastRenderedPageBreak/>
              <w:t>711</w:t>
            </w:r>
            <w:r>
              <w:lastRenderedPageBreak/>
              <w:t>0</w:t>
            </w:r>
          </w:p>
        </w:tc>
        <w:tc>
          <w:tcPr>
            <w:tcW w:w="376" w:type="pct"/>
          </w:tcPr>
          <w:p w:rsidR="00976667" w:rsidRDefault="00976667">
            <w:r>
              <w:t>Tobaj</w:t>
            </w:r>
            <w:r>
              <w:lastRenderedPageBreak/>
              <w:t>av</w:t>
            </w:r>
            <w:r>
              <w:lastRenderedPageBreak/>
              <w:t>e</w:t>
            </w:r>
            <w:r>
              <w:t>d</w:t>
            </w:r>
          </w:p>
        </w:tc>
        <w:tc>
          <w:tcPr>
            <w:tcW w:w="394" w:type="pct"/>
          </w:tcPr>
          <w:p w:rsidR="00976667" w:rsidRDefault="00976667">
            <w:r>
              <w:t>Muhammadjaved</w:t>
            </w:r>
          </w:p>
        </w:tc>
        <w:tc>
          <w:tcPr>
            <w:tcW w:w="369" w:type="pct"/>
          </w:tcPr>
          <w:p w:rsidR="00976667" w:rsidRDefault="00976667">
            <w:r>
              <w:t>109045-P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51.47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378</w:t>
            </w:r>
          </w:p>
        </w:tc>
        <w:tc>
          <w:tcPr>
            <w:tcW w:w="250" w:type="pct"/>
          </w:tcPr>
          <w:p w:rsidR="00976667" w:rsidRDefault="00976667">
            <w:r>
              <w:t>21249</w:t>
            </w:r>
          </w:p>
        </w:tc>
        <w:tc>
          <w:tcPr>
            <w:tcW w:w="376" w:type="pct"/>
          </w:tcPr>
          <w:p w:rsidR="00976667" w:rsidRDefault="00976667">
            <w:r>
              <w:t>Asia</w:t>
            </w:r>
          </w:p>
        </w:tc>
        <w:tc>
          <w:tcPr>
            <w:tcW w:w="394" w:type="pct"/>
          </w:tcPr>
          <w:p w:rsidR="00976667" w:rsidRDefault="00976667">
            <w:r>
              <w:t xml:space="preserve">Shouket e Islam </w:t>
            </w:r>
          </w:p>
        </w:tc>
        <w:tc>
          <w:tcPr>
            <w:tcW w:w="369" w:type="pct"/>
          </w:tcPr>
          <w:p w:rsidR="00976667" w:rsidRDefault="00976667">
            <w:r>
              <w:t>719926-01-M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16.054167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51.454167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379</w:t>
            </w:r>
          </w:p>
        </w:tc>
        <w:tc>
          <w:tcPr>
            <w:tcW w:w="250" w:type="pct"/>
          </w:tcPr>
          <w:p w:rsidR="00976667" w:rsidRDefault="00976667">
            <w:r>
              <w:t>21755</w:t>
            </w:r>
          </w:p>
        </w:tc>
        <w:tc>
          <w:tcPr>
            <w:tcW w:w="376" w:type="pct"/>
          </w:tcPr>
          <w:p w:rsidR="00976667" w:rsidRDefault="00976667">
            <w:r>
              <w:t>Hafiz Bilawal Hussain</w:t>
            </w:r>
          </w:p>
        </w:tc>
        <w:tc>
          <w:tcPr>
            <w:tcW w:w="394" w:type="pct"/>
          </w:tcPr>
          <w:p w:rsidR="00976667" w:rsidRDefault="00976667">
            <w:r>
              <w:t>Muhammad Ramzan</w:t>
            </w:r>
          </w:p>
        </w:tc>
        <w:tc>
          <w:tcPr>
            <w:tcW w:w="369" w:type="pct"/>
          </w:tcPr>
          <w:p w:rsidR="00976667" w:rsidRDefault="00976667">
            <w:r>
              <w:t>85507-P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51.386667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380</w:t>
            </w:r>
          </w:p>
        </w:tc>
        <w:tc>
          <w:tcPr>
            <w:tcW w:w="250" w:type="pct"/>
          </w:tcPr>
          <w:p w:rsidR="00976667" w:rsidRDefault="00976667">
            <w:r>
              <w:t>20760</w:t>
            </w:r>
          </w:p>
        </w:tc>
        <w:tc>
          <w:tcPr>
            <w:tcW w:w="376" w:type="pct"/>
          </w:tcPr>
          <w:p w:rsidR="00976667" w:rsidRDefault="00976667">
            <w:r>
              <w:t>Muhammad Sabeeh Ahsan</w:t>
            </w:r>
          </w:p>
        </w:tc>
        <w:tc>
          <w:tcPr>
            <w:tcW w:w="394" w:type="pct"/>
          </w:tcPr>
          <w:p w:rsidR="00976667" w:rsidRDefault="00976667">
            <w:r>
              <w:t>Ghulam Hussain</w:t>
            </w:r>
          </w:p>
        </w:tc>
        <w:tc>
          <w:tcPr>
            <w:tcW w:w="369" w:type="pct"/>
          </w:tcPr>
          <w:p w:rsidR="00976667" w:rsidRDefault="00976667">
            <w:r>
              <w:t>100339-P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12.906383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51.366383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381</w:t>
            </w:r>
          </w:p>
        </w:tc>
        <w:tc>
          <w:tcPr>
            <w:tcW w:w="250" w:type="pct"/>
          </w:tcPr>
          <w:p w:rsidR="00976667" w:rsidRDefault="00976667">
            <w:r>
              <w:t>3655</w:t>
            </w:r>
          </w:p>
        </w:tc>
        <w:tc>
          <w:tcPr>
            <w:tcW w:w="376" w:type="pct"/>
          </w:tcPr>
          <w:p w:rsidR="00976667" w:rsidRDefault="00976667">
            <w:r>
              <w:t>Muhammad Samaat</w:t>
            </w:r>
          </w:p>
        </w:tc>
        <w:tc>
          <w:tcPr>
            <w:tcW w:w="394" w:type="pct"/>
          </w:tcPr>
          <w:p w:rsidR="00976667" w:rsidRDefault="00976667">
            <w:r>
              <w:t>Muhammad Shafi</w:t>
            </w:r>
          </w:p>
        </w:tc>
        <w:tc>
          <w:tcPr>
            <w:tcW w:w="369" w:type="pct"/>
          </w:tcPr>
          <w:p w:rsidR="00976667" w:rsidRDefault="00976667">
            <w:r>
              <w:t>5631-AJK</w:t>
            </w:r>
          </w:p>
        </w:tc>
        <w:tc>
          <w:tcPr>
            <w:tcW w:w="284" w:type="pct"/>
          </w:tcPr>
          <w:p w:rsidR="00976667" w:rsidRDefault="00976667">
            <w:r>
              <w:t xml:space="preserve">AJK, G&amp;B, FATA, </w:t>
            </w:r>
            <w:r>
              <w:lastRenderedPageBreak/>
              <w:t>ICT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14.016667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4.</w:t>
            </w:r>
            <w:r>
              <w:lastRenderedPageBreak/>
              <w:t>0</w:t>
            </w:r>
          </w:p>
        </w:tc>
        <w:tc>
          <w:tcPr>
            <w:tcW w:w="270" w:type="pct"/>
          </w:tcPr>
          <w:p w:rsidR="00976667" w:rsidRDefault="00976667">
            <w:r>
              <w:t>5</w:t>
            </w:r>
            <w:r>
              <w:lastRenderedPageBreak/>
              <w:t>1.35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382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19026</w:t>
            </w:r>
          </w:p>
        </w:tc>
        <w:tc>
          <w:tcPr>
            <w:tcW w:w="376" w:type="pct"/>
          </w:tcPr>
          <w:p w:rsidR="00976667" w:rsidRDefault="00976667">
            <w:r>
              <w:t>M</w:t>
            </w:r>
            <w:r>
              <w:lastRenderedPageBreak/>
              <w:t>uha</w:t>
            </w:r>
            <w:r>
              <w:lastRenderedPageBreak/>
              <w:t>mmad</w:t>
            </w:r>
            <w:r>
              <w:lastRenderedPageBreak/>
              <w:t xml:space="preserve"> Ali </w:t>
            </w:r>
            <w:r>
              <w:lastRenderedPageBreak/>
              <w:t>Affan</w:t>
            </w:r>
          </w:p>
        </w:tc>
        <w:tc>
          <w:tcPr>
            <w:tcW w:w="394" w:type="pct"/>
          </w:tcPr>
          <w:p w:rsidR="00976667" w:rsidRDefault="00976667">
            <w:r>
              <w:t>Dr Sikan</w:t>
            </w:r>
            <w:r>
              <w:lastRenderedPageBreak/>
              <w:t>dar Hayat</w:t>
            </w:r>
          </w:p>
        </w:tc>
        <w:tc>
          <w:tcPr>
            <w:tcW w:w="369" w:type="pct"/>
          </w:tcPr>
          <w:p w:rsidR="00976667" w:rsidRDefault="00976667">
            <w:r>
              <w:t>1</w:t>
            </w:r>
            <w:r>
              <w:lastRenderedPageBreak/>
              <w:t>141</w:t>
            </w:r>
            <w:r>
              <w:lastRenderedPageBreak/>
              <w:t>56-P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2.</w:t>
            </w:r>
            <w:r>
              <w:lastRenderedPageBreak/>
              <w:t>37</w:t>
            </w:r>
            <w:r>
              <w:lastRenderedPageBreak/>
              <w:t>55</w:t>
            </w:r>
            <w:r>
              <w:lastRenderedPageBreak/>
              <w:t>1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t>8</w:t>
            </w:r>
            <w:r>
              <w:lastRenderedPageBreak/>
              <w:t>.33</w:t>
            </w:r>
            <w:r>
              <w:lastRenderedPageBreak/>
              <w:t>333</w:t>
            </w:r>
            <w:r>
              <w:lastRenderedPageBreak/>
              <w:t>3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51.308843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383</w:t>
            </w:r>
          </w:p>
        </w:tc>
        <w:tc>
          <w:tcPr>
            <w:tcW w:w="250" w:type="pct"/>
          </w:tcPr>
          <w:p w:rsidR="00976667" w:rsidRDefault="00976667">
            <w:r>
              <w:t>22215</w:t>
            </w:r>
          </w:p>
        </w:tc>
        <w:tc>
          <w:tcPr>
            <w:tcW w:w="376" w:type="pct"/>
          </w:tcPr>
          <w:p w:rsidR="00976667" w:rsidRDefault="00976667">
            <w:r>
              <w:t>Shaista Tahir</w:t>
            </w:r>
          </w:p>
        </w:tc>
        <w:tc>
          <w:tcPr>
            <w:tcW w:w="394" w:type="pct"/>
          </w:tcPr>
          <w:p w:rsidR="00976667" w:rsidRDefault="00976667">
            <w:r>
              <w:t>Muhammad Tahir</w:t>
            </w:r>
          </w:p>
        </w:tc>
        <w:tc>
          <w:tcPr>
            <w:tcW w:w="369" w:type="pct"/>
          </w:tcPr>
          <w:p w:rsidR="00976667" w:rsidRDefault="00976667">
            <w:r>
              <w:t>719937-01-M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16.1125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51.1</w:t>
            </w:r>
            <w:r>
              <w:lastRenderedPageBreak/>
              <w:t>9</w:t>
            </w:r>
            <w:r>
              <w:lastRenderedPageBreak/>
              <w:t>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384</w:t>
            </w:r>
          </w:p>
        </w:tc>
        <w:tc>
          <w:tcPr>
            <w:tcW w:w="250" w:type="pct"/>
          </w:tcPr>
          <w:p w:rsidR="00976667" w:rsidRDefault="00976667">
            <w:r>
              <w:t>21864</w:t>
            </w:r>
          </w:p>
        </w:tc>
        <w:tc>
          <w:tcPr>
            <w:tcW w:w="376" w:type="pct"/>
          </w:tcPr>
          <w:p w:rsidR="00976667" w:rsidRDefault="00976667">
            <w:r>
              <w:t>Khowla Hameed</w:t>
            </w:r>
          </w:p>
        </w:tc>
        <w:tc>
          <w:tcPr>
            <w:tcW w:w="394" w:type="pct"/>
          </w:tcPr>
          <w:p w:rsidR="00976667" w:rsidRDefault="00976667">
            <w:r>
              <w:t>Abdul Hameed</w:t>
            </w:r>
          </w:p>
        </w:tc>
        <w:tc>
          <w:tcPr>
            <w:tcW w:w="369" w:type="pct"/>
          </w:tcPr>
          <w:p w:rsidR="00976667" w:rsidRDefault="00976667">
            <w:r>
              <w:t>107528-P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8.0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51.186667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385</w:t>
            </w:r>
          </w:p>
        </w:tc>
        <w:tc>
          <w:tcPr>
            <w:tcW w:w="250" w:type="pct"/>
          </w:tcPr>
          <w:p w:rsidR="00976667" w:rsidRDefault="00976667">
            <w:r>
              <w:t>20417</w:t>
            </w:r>
          </w:p>
        </w:tc>
        <w:tc>
          <w:tcPr>
            <w:tcW w:w="376" w:type="pct"/>
          </w:tcPr>
          <w:p w:rsidR="00976667" w:rsidRDefault="00976667">
            <w:r>
              <w:t>Bunyad Hussain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Saleem </w:t>
            </w:r>
          </w:p>
        </w:tc>
        <w:tc>
          <w:tcPr>
            <w:tcW w:w="369" w:type="pct"/>
          </w:tcPr>
          <w:p w:rsidR="00976667" w:rsidRDefault="00976667">
            <w:r>
              <w:t>101923-P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14.358065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51.178065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386</w:t>
            </w:r>
          </w:p>
        </w:tc>
        <w:tc>
          <w:tcPr>
            <w:tcW w:w="250" w:type="pct"/>
          </w:tcPr>
          <w:p w:rsidR="00976667" w:rsidRDefault="00976667">
            <w:r>
              <w:t>21723</w:t>
            </w:r>
          </w:p>
        </w:tc>
        <w:tc>
          <w:tcPr>
            <w:tcW w:w="376" w:type="pct"/>
          </w:tcPr>
          <w:p w:rsidR="00976667" w:rsidRDefault="00976667">
            <w:r>
              <w:t>Muhammad Irfan Kaleem</w:t>
            </w:r>
          </w:p>
        </w:tc>
        <w:tc>
          <w:tcPr>
            <w:tcW w:w="394" w:type="pct"/>
          </w:tcPr>
          <w:p w:rsidR="00976667" w:rsidRDefault="00976667">
            <w:r>
              <w:t>Muhammad Kaleem</w:t>
            </w:r>
          </w:p>
        </w:tc>
        <w:tc>
          <w:tcPr>
            <w:tcW w:w="369" w:type="pct"/>
          </w:tcPr>
          <w:p w:rsidR="00976667" w:rsidRDefault="00976667">
            <w:r>
              <w:t>105133-P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14.481633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31.68</w:t>
            </w:r>
          </w:p>
        </w:tc>
        <w:tc>
          <w:tcPr>
            <w:tcW w:w="270" w:type="pct"/>
          </w:tcPr>
          <w:p w:rsidR="00976667" w:rsidRDefault="00976667">
            <w:r>
              <w:t>51.161633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387</w:t>
            </w:r>
          </w:p>
        </w:tc>
        <w:tc>
          <w:tcPr>
            <w:tcW w:w="250" w:type="pct"/>
          </w:tcPr>
          <w:p w:rsidR="00976667" w:rsidRDefault="00976667">
            <w:r>
              <w:t>21121</w:t>
            </w:r>
          </w:p>
        </w:tc>
        <w:tc>
          <w:tcPr>
            <w:tcW w:w="376" w:type="pct"/>
          </w:tcPr>
          <w:p w:rsidR="00976667" w:rsidRDefault="00976667">
            <w:r>
              <w:t>Jahanzaib Saeed</w:t>
            </w:r>
          </w:p>
        </w:tc>
        <w:tc>
          <w:tcPr>
            <w:tcW w:w="394" w:type="pct"/>
          </w:tcPr>
          <w:p w:rsidR="00976667" w:rsidRDefault="00976667">
            <w:r>
              <w:t>Saeed Ahmad</w:t>
            </w:r>
          </w:p>
        </w:tc>
        <w:tc>
          <w:tcPr>
            <w:tcW w:w="369" w:type="pct"/>
          </w:tcPr>
          <w:p w:rsidR="00976667" w:rsidRDefault="00976667">
            <w:r>
              <w:t>717342-01-M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31.36</w:t>
            </w:r>
          </w:p>
        </w:tc>
        <w:tc>
          <w:tcPr>
            <w:tcW w:w="270" w:type="pct"/>
          </w:tcPr>
          <w:p w:rsidR="00976667" w:rsidRDefault="00976667">
            <w:r>
              <w:t>51.139167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388</w:t>
            </w:r>
          </w:p>
        </w:tc>
        <w:tc>
          <w:tcPr>
            <w:tcW w:w="250" w:type="pct"/>
          </w:tcPr>
          <w:p w:rsidR="00976667" w:rsidRDefault="00976667">
            <w:r>
              <w:t>6484</w:t>
            </w:r>
          </w:p>
        </w:tc>
        <w:tc>
          <w:tcPr>
            <w:tcW w:w="376" w:type="pct"/>
          </w:tcPr>
          <w:p w:rsidR="00976667" w:rsidRDefault="00976667">
            <w:r>
              <w:t>Muhammad Umer Asif</w:t>
            </w:r>
          </w:p>
        </w:tc>
        <w:tc>
          <w:tcPr>
            <w:tcW w:w="394" w:type="pct"/>
          </w:tcPr>
          <w:p w:rsidR="00976667" w:rsidRDefault="00976667">
            <w:r>
              <w:t>Muhammad Asif Saeed</w:t>
            </w:r>
          </w:p>
        </w:tc>
        <w:tc>
          <w:tcPr>
            <w:tcW w:w="369" w:type="pct"/>
          </w:tcPr>
          <w:p w:rsidR="00976667" w:rsidRDefault="00976667">
            <w:r>
              <w:t>101237-p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51.116667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389</w:t>
            </w:r>
          </w:p>
        </w:tc>
        <w:tc>
          <w:tcPr>
            <w:tcW w:w="250" w:type="pct"/>
          </w:tcPr>
          <w:p w:rsidR="00976667" w:rsidRDefault="00976667">
            <w:r>
              <w:t>6759</w:t>
            </w:r>
          </w:p>
        </w:tc>
        <w:tc>
          <w:tcPr>
            <w:tcW w:w="376" w:type="pct"/>
          </w:tcPr>
          <w:p w:rsidR="00976667" w:rsidRDefault="00976667">
            <w:r>
              <w:t>Dr. Haf</w:t>
            </w:r>
            <w:r>
              <w:lastRenderedPageBreak/>
              <w:t>iz</w:t>
            </w:r>
            <w:r>
              <w:lastRenderedPageBreak/>
              <w:t xml:space="preserve"> U</w:t>
            </w:r>
            <w:r>
              <w:lastRenderedPageBreak/>
              <w:t>s</w:t>
            </w:r>
            <w:r>
              <w:t>man Azeem Mughal</w:t>
            </w:r>
          </w:p>
        </w:tc>
        <w:tc>
          <w:tcPr>
            <w:tcW w:w="394" w:type="pct"/>
          </w:tcPr>
          <w:p w:rsidR="00976667" w:rsidRDefault="00976667">
            <w:r>
              <w:t>Muhammad Azeem Mughal</w:t>
            </w:r>
          </w:p>
        </w:tc>
        <w:tc>
          <w:tcPr>
            <w:tcW w:w="369" w:type="pct"/>
          </w:tcPr>
          <w:p w:rsidR="00976667" w:rsidRDefault="00976667">
            <w:r>
              <w:t>102224-P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8.0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51.091667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390</w:t>
            </w:r>
          </w:p>
        </w:tc>
        <w:tc>
          <w:tcPr>
            <w:tcW w:w="250" w:type="pct"/>
          </w:tcPr>
          <w:p w:rsidR="00976667" w:rsidRDefault="00976667">
            <w:r>
              <w:t>17408</w:t>
            </w:r>
          </w:p>
        </w:tc>
        <w:tc>
          <w:tcPr>
            <w:tcW w:w="376" w:type="pct"/>
          </w:tcPr>
          <w:p w:rsidR="00976667" w:rsidRDefault="00976667">
            <w:r>
              <w:t>Sharmeen</w:t>
            </w:r>
          </w:p>
        </w:tc>
        <w:tc>
          <w:tcPr>
            <w:tcW w:w="394" w:type="pct"/>
          </w:tcPr>
          <w:p w:rsidR="00976667" w:rsidRDefault="00976667">
            <w:r>
              <w:t>Ata Muhammad</w:t>
            </w:r>
          </w:p>
        </w:tc>
        <w:tc>
          <w:tcPr>
            <w:tcW w:w="369" w:type="pct"/>
          </w:tcPr>
          <w:p w:rsidR="00976667" w:rsidRDefault="00976667">
            <w:r>
              <w:t>112134-P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51.065833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391</w:t>
            </w:r>
          </w:p>
        </w:tc>
        <w:tc>
          <w:tcPr>
            <w:tcW w:w="250" w:type="pct"/>
          </w:tcPr>
          <w:p w:rsidR="00976667" w:rsidRDefault="00976667">
            <w:r>
              <w:t>16822</w:t>
            </w:r>
          </w:p>
        </w:tc>
        <w:tc>
          <w:tcPr>
            <w:tcW w:w="376" w:type="pct"/>
          </w:tcPr>
          <w:p w:rsidR="00976667" w:rsidRDefault="00976667">
            <w:r>
              <w:t>Hina Saleem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112156-P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51.041667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392</w:t>
            </w:r>
          </w:p>
        </w:tc>
        <w:tc>
          <w:tcPr>
            <w:tcW w:w="250" w:type="pct"/>
          </w:tcPr>
          <w:p w:rsidR="00976667" w:rsidRDefault="00976667">
            <w:r>
              <w:t>20462</w:t>
            </w:r>
          </w:p>
        </w:tc>
        <w:tc>
          <w:tcPr>
            <w:tcW w:w="376" w:type="pct"/>
          </w:tcPr>
          <w:p w:rsidR="00976667" w:rsidRDefault="00976667">
            <w:r>
              <w:t>Ahsan Khurshid</w:t>
            </w:r>
          </w:p>
        </w:tc>
        <w:tc>
          <w:tcPr>
            <w:tcW w:w="394" w:type="pct"/>
          </w:tcPr>
          <w:p w:rsidR="00976667" w:rsidRDefault="00976667">
            <w:r>
              <w:t>Khurshid Ahmad</w:t>
            </w:r>
          </w:p>
        </w:tc>
        <w:tc>
          <w:tcPr>
            <w:tcW w:w="369" w:type="pct"/>
          </w:tcPr>
          <w:p w:rsidR="00976667" w:rsidRDefault="00976667">
            <w:r>
              <w:t>715527-01-M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30.72</w:t>
            </w:r>
          </w:p>
        </w:tc>
        <w:tc>
          <w:tcPr>
            <w:tcW w:w="270" w:type="pct"/>
          </w:tcPr>
          <w:p w:rsidR="00976667" w:rsidRDefault="00976667">
            <w:r>
              <w:t>51.040833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393</w:t>
            </w:r>
          </w:p>
        </w:tc>
        <w:tc>
          <w:tcPr>
            <w:tcW w:w="250" w:type="pct"/>
          </w:tcPr>
          <w:p w:rsidR="00976667" w:rsidRDefault="00976667">
            <w:r>
              <w:t>16332</w:t>
            </w:r>
          </w:p>
        </w:tc>
        <w:tc>
          <w:tcPr>
            <w:tcW w:w="376" w:type="pct"/>
          </w:tcPr>
          <w:p w:rsidR="00976667" w:rsidRDefault="00976667">
            <w:r>
              <w:t>Asif Hassan</w:t>
            </w:r>
          </w:p>
        </w:tc>
        <w:tc>
          <w:tcPr>
            <w:tcW w:w="394" w:type="pct"/>
          </w:tcPr>
          <w:p w:rsidR="00976667" w:rsidRDefault="00976667">
            <w:r>
              <w:t>Talib Hussain</w:t>
            </w:r>
          </w:p>
        </w:tc>
        <w:tc>
          <w:tcPr>
            <w:tcW w:w="369" w:type="pct"/>
          </w:tcPr>
          <w:p w:rsidR="00976667" w:rsidRDefault="00976667">
            <w:r>
              <w:t>109193-P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51.025833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http://doi.org/10.5281/zenodo.4337953 ,       http://doi.org/10.5281/zenodo.4337986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394</w:t>
            </w:r>
          </w:p>
        </w:tc>
        <w:tc>
          <w:tcPr>
            <w:tcW w:w="250" w:type="pct"/>
          </w:tcPr>
          <w:p w:rsidR="00976667" w:rsidRDefault="00976667">
            <w:r>
              <w:t>17640</w:t>
            </w:r>
          </w:p>
        </w:tc>
        <w:tc>
          <w:tcPr>
            <w:tcW w:w="376" w:type="pct"/>
          </w:tcPr>
          <w:p w:rsidR="00976667" w:rsidRDefault="00976667">
            <w:r>
              <w:t>Sara Shabbir</w:t>
            </w:r>
          </w:p>
        </w:tc>
        <w:tc>
          <w:tcPr>
            <w:tcW w:w="394" w:type="pct"/>
          </w:tcPr>
          <w:p w:rsidR="00976667" w:rsidRDefault="00976667">
            <w:r>
              <w:t>Muhammad Shabbir</w:t>
            </w:r>
          </w:p>
        </w:tc>
        <w:tc>
          <w:tcPr>
            <w:tcW w:w="369" w:type="pct"/>
          </w:tcPr>
          <w:p w:rsidR="00976667" w:rsidRDefault="00976667">
            <w:r>
              <w:t>111554-P</w:t>
            </w:r>
          </w:p>
        </w:tc>
        <w:tc>
          <w:tcPr>
            <w:tcW w:w="284" w:type="pct"/>
          </w:tcPr>
          <w:p w:rsidR="00976667" w:rsidRDefault="00976667">
            <w:r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t>14.133333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</w:t>
            </w:r>
            <w:r>
              <w:lastRenderedPageBreak/>
              <w:t>88</w:t>
            </w:r>
          </w:p>
        </w:tc>
        <w:tc>
          <w:tcPr>
            <w:tcW w:w="270" w:type="pct"/>
          </w:tcPr>
          <w:p w:rsidR="00976667" w:rsidRDefault="00976667">
            <w:r>
              <w:t>5</w:t>
            </w:r>
            <w:r>
              <w:lastRenderedPageBreak/>
              <w:t>1</w:t>
            </w:r>
            <w:r>
              <w:t>.013333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 http://doi.org/10.5281/zenodo.4392944,        http://doi.org/10.5281/zenodo.4392928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395</w:t>
            </w:r>
          </w:p>
        </w:tc>
        <w:tc>
          <w:tcPr>
            <w:tcW w:w="250" w:type="pct"/>
          </w:tcPr>
          <w:p w:rsidR="00976667" w:rsidRDefault="00976667">
            <w:r>
              <w:t>15513</w:t>
            </w:r>
          </w:p>
        </w:tc>
        <w:tc>
          <w:tcPr>
            <w:tcW w:w="376" w:type="pct"/>
          </w:tcPr>
          <w:p w:rsidR="00976667" w:rsidRDefault="00976667">
            <w:r>
              <w:t>Ayesha Mueed</w:t>
            </w:r>
          </w:p>
        </w:tc>
        <w:tc>
          <w:tcPr>
            <w:tcW w:w="394" w:type="pct"/>
          </w:tcPr>
          <w:p w:rsidR="00976667" w:rsidRDefault="00976667">
            <w:r>
              <w:t>ABDUL MUEED SUHAIL</w:t>
            </w:r>
          </w:p>
        </w:tc>
        <w:tc>
          <w:tcPr>
            <w:tcW w:w="369" w:type="pct"/>
          </w:tcPr>
          <w:p w:rsidR="00976667" w:rsidRDefault="00976667">
            <w:r>
              <w:t>109583-P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14.17551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50.908843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396</w:t>
            </w:r>
          </w:p>
        </w:tc>
        <w:tc>
          <w:tcPr>
            <w:tcW w:w="250" w:type="pct"/>
          </w:tcPr>
          <w:p w:rsidR="00976667" w:rsidRDefault="00976667">
            <w:r>
              <w:t>20452</w:t>
            </w:r>
          </w:p>
        </w:tc>
        <w:tc>
          <w:tcPr>
            <w:tcW w:w="376" w:type="pct"/>
          </w:tcPr>
          <w:p w:rsidR="00976667" w:rsidRDefault="00976667">
            <w:r>
              <w:t>Sana Hussain</w:t>
            </w:r>
          </w:p>
        </w:tc>
        <w:tc>
          <w:tcPr>
            <w:tcW w:w="394" w:type="pct"/>
          </w:tcPr>
          <w:p w:rsidR="00976667" w:rsidRDefault="00976667">
            <w:r>
              <w:t>Khadim Hussain</w:t>
            </w:r>
          </w:p>
        </w:tc>
        <w:tc>
          <w:tcPr>
            <w:tcW w:w="369" w:type="pct"/>
          </w:tcPr>
          <w:p w:rsidR="00976667" w:rsidRDefault="00976667">
            <w:r>
              <w:t>114306-P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50.904167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397</w:t>
            </w:r>
          </w:p>
        </w:tc>
        <w:tc>
          <w:tcPr>
            <w:tcW w:w="250" w:type="pct"/>
          </w:tcPr>
          <w:p w:rsidR="00976667" w:rsidRDefault="00976667">
            <w:r>
              <w:t>3803</w:t>
            </w:r>
          </w:p>
        </w:tc>
        <w:tc>
          <w:tcPr>
            <w:tcW w:w="376" w:type="pct"/>
          </w:tcPr>
          <w:p w:rsidR="00976667" w:rsidRDefault="00976667">
            <w:r>
              <w:t>Sheeza Mujahid</w:t>
            </w:r>
          </w:p>
        </w:tc>
        <w:tc>
          <w:tcPr>
            <w:tcW w:w="394" w:type="pct"/>
          </w:tcPr>
          <w:p w:rsidR="00976667" w:rsidRDefault="00976667">
            <w:r>
              <w:t>Muhammad Mujahid</w:t>
            </w:r>
          </w:p>
        </w:tc>
        <w:tc>
          <w:tcPr>
            <w:tcW w:w="369" w:type="pct"/>
          </w:tcPr>
          <w:p w:rsidR="00976667" w:rsidRDefault="00976667">
            <w:r>
              <w:t>93860-P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12.404348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11.666667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50.891015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 https://doi.org/10.53350/pjmhs2115123175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</w:t>
            </w:r>
            <w:r>
              <w:lastRenderedPageBreak/>
              <w:t>8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15858</w:t>
            </w:r>
          </w:p>
        </w:tc>
        <w:tc>
          <w:tcPr>
            <w:tcW w:w="376" w:type="pct"/>
          </w:tcPr>
          <w:p w:rsidR="00976667" w:rsidRDefault="00976667">
            <w:r>
              <w:t xml:space="preserve">Muqaddas </w:t>
            </w:r>
            <w:r>
              <w:lastRenderedPageBreak/>
              <w:t>Riaz Butt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Riaz Butt</w:t>
            </w:r>
          </w:p>
        </w:tc>
        <w:tc>
          <w:tcPr>
            <w:tcW w:w="369" w:type="pct"/>
          </w:tcPr>
          <w:p w:rsidR="00976667" w:rsidRDefault="00976667">
            <w:r>
              <w:t>112285-P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14.9291</w:t>
            </w:r>
            <w:r>
              <w:lastRenderedPageBreak/>
              <w:t>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50.88</w:t>
            </w:r>
            <w:r>
              <w:lastRenderedPageBreak/>
              <w:t>91</w:t>
            </w:r>
            <w:r>
              <w:lastRenderedPageBreak/>
              <w:t>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399</w:t>
            </w:r>
          </w:p>
        </w:tc>
        <w:tc>
          <w:tcPr>
            <w:tcW w:w="250" w:type="pct"/>
          </w:tcPr>
          <w:p w:rsidR="00976667" w:rsidRDefault="00976667">
            <w:r>
              <w:t>6937</w:t>
            </w:r>
          </w:p>
        </w:tc>
        <w:tc>
          <w:tcPr>
            <w:tcW w:w="376" w:type="pct"/>
          </w:tcPr>
          <w:p w:rsidR="00976667" w:rsidRDefault="00976667">
            <w:r>
              <w:t>Iram Shezadi</w:t>
            </w:r>
          </w:p>
        </w:tc>
        <w:tc>
          <w:tcPr>
            <w:tcW w:w="394" w:type="pct"/>
          </w:tcPr>
          <w:p w:rsidR="00976667" w:rsidRDefault="00976667">
            <w:r>
              <w:t>Gulzar Hussain</w:t>
            </w:r>
          </w:p>
        </w:tc>
        <w:tc>
          <w:tcPr>
            <w:tcW w:w="369" w:type="pct"/>
          </w:tcPr>
          <w:p w:rsidR="00976667" w:rsidRDefault="00976667">
            <w:r>
              <w:t>101449-P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</w:t>
            </w:r>
            <w:r>
              <w:lastRenderedPageBreak/>
              <w:t>9625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8.</w:t>
            </w:r>
            <w:r>
              <w:lastRenderedPageBreak/>
              <w:t>5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50.882</w:t>
            </w:r>
            <w:r>
              <w:lastRenderedPageBreak/>
              <w:t>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4</w:t>
            </w:r>
            <w:r>
              <w:t>00</w:t>
            </w:r>
          </w:p>
        </w:tc>
        <w:tc>
          <w:tcPr>
            <w:tcW w:w="250" w:type="pct"/>
          </w:tcPr>
          <w:p w:rsidR="00976667" w:rsidRDefault="00976667">
            <w:r>
              <w:t>22117</w:t>
            </w:r>
          </w:p>
        </w:tc>
        <w:tc>
          <w:tcPr>
            <w:tcW w:w="376" w:type="pct"/>
          </w:tcPr>
          <w:p w:rsidR="00976667" w:rsidRDefault="00976667">
            <w:r>
              <w:t>Ayesha Zaheer74666</w:t>
            </w:r>
          </w:p>
        </w:tc>
        <w:tc>
          <w:tcPr>
            <w:tcW w:w="394" w:type="pct"/>
          </w:tcPr>
          <w:p w:rsidR="00976667" w:rsidRDefault="00976667">
            <w:r>
              <w:t>Mirza zaheer baig</w:t>
            </w:r>
          </w:p>
        </w:tc>
        <w:tc>
          <w:tcPr>
            <w:tcW w:w="369" w:type="pct"/>
          </w:tcPr>
          <w:p w:rsidR="00976667" w:rsidRDefault="00976667">
            <w:r>
              <w:t>746660-01-M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15.082353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50.882353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401</w:t>
            </w:r>
          </w:p>
        </w:tc>
        <w:tc>
          <w:tcPr>
            <w:tcW w:w="250" w:type="pct"/>
          </w:tcPr>
          <w:p w:rsidR="00976667" w:rsidRDefault="00976667">
            <w:r>
              <w:t>15867</w:t>
            </w:r>
          </w:p>
        </w:tc>
        <w:tc>
          <w:tcPr>
            <w:tcW w:w="376" w:type="pct"/>
          </w:tcPr>
          <w:p w:rsidR="00976667" w:rsidRDefault="00976667">
            <w:r>
              <w:t>Roha Fatima</w:t>
            </w:r>
          </w:p>
        </w:tc>
        <w:tc>
          <w:tcPr>
            <w:tcW w:w="394" w:type="pct"/>
          </w:tcPr>
          <w:p w:rsidR="00976667" w:rsidRDefault="00976667">
            <w:r>
              <w:t>Abdul Qadeer</w:t>
            </w:r>
          </w:p>
        </w:tc>
        <w:tc>
          <w:tcPr>
            <w:tcW w:w="369" w:type="pct"/>
          </w:tcPr>
          <w:p w:rsidR="00976667" w:rsidRDefault="00976667">
            <w:r>
              <w:t>109739-P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50.864167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402</w:t>
            </w:r>
          </w:p>
        </w:tc>
        <w:tc>
          <w:tcPr>
            <w:tcW w:w="250" w:type="pct"/>
          </w:tcPr>
          <w:p w:rsidR="00976667" w:rsidRDefault="00976667">
            <w:r>
              <w:t>22070</w:t>
            </w:r>
          </w:p>
        </w:tc>
        <w:tc>
          <w:tcPr>
            <w:tcW w:w="376" w:type="pct"/>
          </w:tcPr>
          <w:p w:rsidR="00976667" w:rsidRDefault="00976667">
            <w:r>
              <w:t>Falaq Iqbal</w:t>
            </w:r>
          </w:p>
        </w:tc>
        <w:tc>
          <w:tcPr>
            <w:tcW w:w="394" w:type="pct"/>
          </w:tcPr>
          <w:p w:rsidR="00976667" w:rsidRDefault="00976667">
            <w:r>
              <w:t>Pervaiz Iqbal</w:t>
            </w:r>
          </w:p>
        </w:tc>
        <w:tc>
          <w:tcPr>
            <w:tcW w:w="369" w:type="pct"/>
          </w:tcPr>
          <w:p w:rsidR="00976667" w:rsidRDefault="00976667">
            <w:r>
              <w:t>113136-P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50.849167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403</w:t>
            </w:r>
          </w:p>
        </w:tc>
        <w:tc>
          <w:tcPr>
            <w:tcW w:w="250" w:type="pct"/>
          </w:tcPr>
          <w:p w:rsidR="00976667" w:rsidRDefault="00976667">
            <w:r>
              <w:t>17760</w:t>
            </w:r>
          </w:p>
        </w:tc>
        <w:tc>
          <w:tcPr>
            <w:tcW w:w="376" w:type="pct"/>
          </w:tcPr>
          <w:p w:rsidR="00976667" w:rsidRDefault="00976667">
            <w:r>
              <w:t>Akasha Rehman</w:t>
            </w:r>
          </w:p>
        </w:tc>
        <w:tc>
          <w:tcPr>
            <w:tcW w:w="394" w:type="pct"/>
          </w:tcPr>
          <w:p w:rsidR="00976667" w:rsidRDefault="00976667">
            <w:r>
              <w:t xml:space="preserve">Fazal Rehman </w:t>
            </w:r>
          </w:p>
        </w:tc>
        <w:tc>
          <w:tcPr>
            <w:tcW w:w="369" w:type="pct"/>
          </w:tcPr>
          <w:p w:rsidR="00976667" w:rsidRDefault="00976667">
            <w:r>
              <w:t>112592-P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13.061386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50.841386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404</w:t>
            </w:r>
          </w:p>
        </w:tc>
        <w:tc>
          <w:tcPr>
            <w:tcW w:w="250" w:type="pct"/>
          </w:tcPr>
          <w:p w:rsidR="00976667" w:rsidRDefault="00976667">
            <w:r>
              <w:t>6479</w:t>
            </w:r>
          </w:p>
        </w:tc>
        <w:tc>
          <w:tcPr>
            <w:tcW w:w="376" w:type="pct"/>
          </w:tcPr>
          <w:p w:rsidR="00976667" w:rsidRDefault="00976667">
            <w:r>
              <w:t>Arooj Nasir</w:t>
            </w:r>
          </w:p>
        </w:tc>
        <w:tc>
          <w:tcPr>
            <w:tcW w:w="394" w:type="pct"/>
          </w:tcPr>
          <w:p w:rsidR="00976667" w:rsidRDefault="00976667">
            <w:r>
              <w:t>Nasir Mehmood</w:t>
            </w:r>
          </w:p>
        </w:tc>
        <w:tc>
          <w:tcPr>
            <w:tcW w:w="369" w:type="pct"/>
          </w:tcPr>
          <w:p w:rsidR="00976667" w:rsidRDefault="00976667">
            <w:r>
              <w:t>114206-P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5.0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50.820833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10.32604/cmc.2022.031879,       https://doi.org/10.1155/2022/3642444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405</w:t>
            </w:r>
          </w:p>
        </w:tc>
        <w:tc>
          <w:tcPr>
            <w:tcW w:w="250" w:type="pct"/>
          </w:tcPr>
          <w:p w:rsidR="00976667" w:rsidRDefault="00976667">
            <w:r>
              <w:t>20950</w:t>
            </w:r>
          </w:p>
        </w:tc>
        <w:tc>
          <w:tcPr>
            <w:tcW w:w="376" w:type="pct"/>
          </w:tcPr>
          <w:p w:rsidR="00976667" w:rsidRDefault="00976667">
            <w:r>
              <w:t>Waseem Sajjad</w:t>
            </w:r>
          </w:p>
        </w:tc>
        <w:tc>
          <w:tcPr>
            <w:tcW w:w="394" w:type="pct"/>
          </w:tcPr>
          <w:p w:rsidR="00976667" w:rsidRDefault="00976667">
            <w:r>
              <w:t>Sajjad Hu</w:t>
            </w:r>
            <w:r>
              <w:lastRenderedPageBreak/>
              <w:t>ss</w:t>
            </w:r>
            <w:r>
              <w:lastRenderedPageBreak/>
              <w:t xml:space="preserve">ain </w:t>
            </w:r>
          </w:p>
        </w:tc>
        <w:tc>
          <w:tcPr>
            <w:tcW w:w="369" w:type="pct"/>
          </w:tcPr>
          <w:p w:rsidR="00976667" w:rsidRDefault="00976667">
            <w:r>
              <w:t>743768-01-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unjab</w:t>
            </w:r>
          </w:p>
        </w:tc>
        <w:tc>
          <w:tcPr>
            <w:tcW w:w="270" w:type="pct"/>
          </w:tcPr>
          <w:p w:rsidR="00976667" w:rsidRDefault="00976667">
            <w:r>
              <w:t>15.7375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50.8175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</w:t>
            </w:r>
            <w:r>
              <w:lastRenderedPageBreak/>
              <w:t xml:space="preserve">  </w:t>
            </w:r>
            <w:r>
              <w:lastRenderedPageBreak/>
              <w:t xml:space="preserve"> 10.7759/cureus</w:t>
            </w:r>
            <w:r>
              <w:lastRenderedPageBreak/>
              <w:t>.2</w:t>
            </w:r>
            <w:r>
              <w:lastRenderedPageBreak/>
              <w:t>9883,       10.293</w:t>
            </w:r>
            <w:r>
              <w:lastRenderedPageBreak/>
              <w:t>09</w:t>
            </w:r>
            <w:r>
              <w:lastRenderedPageBreak/>
              <w:t>/T</w:t>
            </w:r>
            <w:r>
              <w:lastRenderedPageBreak/>
              <w:t>P</w:t>
            </w:r>
            <w:r>
              <w:t>MJ/2021.28.12.6164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406</w:t>
            </w:r>
          </w:p>
        </w:tc>
        <w:tc>
          <w:tcPr>
            <w:tcW w:w="250" w:type="pct"/>
          </w:tcPr>
          <w:p w:rsidR="00976667" w:rsidRDefault="00976667">
            <w:r>
              <w:t>21193</w:t>
            </w:r>
          </w:p>
        </w:tc>
        <w:tc>
          <w:tcPr>
            <w:tcW w:w="376" w:type="pct"/>
          </w:tcPr>
          <w:p w:rsidR="00976667" w:rsidRDefault="00976667">
            <w:r>
              <w:t>Maryam Aslam</w:t>
            </w:r>
          </w:p>
        </w:tc>
        <w:tc>
          <w:tcPr>
            <w:tcW w:w="394" w:type="pct"/>
          </w:tcPr>
          <w:p w:rsidR="00976667" w:rsidRDefault="00976667">
            <w:r>
              <w:t>Muhmmad Aslam</w:t>
            </w:r>
          </w:p>
        </w:tc>
        <w:tc>
          <w:tcPr>
            <w:tcW w:w="369" w:type="pct"/>
          </w:tcPr>
          <w:p w:rsidR="00976667" w:rsidRDefault="00976667">
            <w:r>
              <w:t>716757-01-M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50.775833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407</w:t>
            </w:r>
          </w:p>
        </w:tc>
        <w:tc>
          <w:tcPr>
            <w:tcW w:w="250" w:type="pct"/>
          </w:tcPr>
          <w:p w:rsidR="00976667" w:rsidRDefault="00976667">
            <w:r>
              <w:t>21315</w:t>
            </w:r>
          </w:p>
        </w:tc>
        <w:tc>
          <w:tcPr>
            <w:tcW w:w="376" w:type="pct"/>
          </w:tcPr>
          <w:p w:rsidR="00976667" w:rsidRDefault="00976667">
            <w:r>
              <w:t>Ahmad Ali</w:t>
            </w:r>
          </w:p>
        </w:tc>
        <w:tc>
          <w:tcPr>
            <w:tcW w:w="394" w:type="pct"/>
          </w:tcPr>
          <w:p w:rsidR="00976667" w:rsidRDefault="00976667">
            <w:r>
              <w:t>Ashiq Ali</w:t>
            </w:r>
          </w:p>
        </w:tc>
        <w:tc>
          <w:tcPr>
            <w:tcW w:w="369" w:type="pct"/>
          </w:tcPr>
          <w:p w:rsidR="00976667" w:rsidRDefault="00976667">
            <w:r>
              <w:t>114922-P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50.765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408</w:t>
            </w:r>
          </w:p>
        </w:tc>
        <w:tc>
          <w:tcPr>
            <w:tcW w:w="250" w:type="pct"/>
          </w:tcPr>
          <w:p w:rsidR="00976667" w:rsidRDefault="00976667">
            <w:r>
              <w:t>16720</w:t>
            </w:r>
          </w:p>
        </w:tc>
        <w:tc>
          <w:tcPr>
            <w:tcW w:w="376" w:type="pct"/>
          </w:tcPr>
          <w:p w:rsidR="00976667" w:rsidRDefault="00976667">
            <w:r>
              <w:t>Ayesha Jamshaid</w:t>
            </w:r>
          </w:p>
        </w:tc>
        <w:tc>
          <w:tcPr>
            <w:tcW w:w="394" w:type="pct"/>
          </w:tcPr>
          <w:p w:rsidR="00976667" w:rsidRDefault="00976667">
            <w:r>
              <w:t>MUHAMMAD JAMSHAID</w:t>
            </w:r>
          </w:p>
        </w:tc>
        <w:tc>
          <w:tcPr>
            <w:tcW w:w="369" w:type="pct"/>
          </w:tcPr>
          <w:p w:rsidR="00976667" w:rsidRDefault="00976667">
            <w:r>
              <w:t>110977-P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15.954167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50.714167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409</w:t>
            </w:r>
          </w:p>
        </w:tc>
        <w:tc>
          <w:tcPr>
            <w:tcW w:w="250" w:type="pct"/>
          </w:tcPr>
          <w:p w:rsidR="00976667" w:rsidRDefault="00976667">
            <w:r>
              <w:t>18911</w:t>
            </w:r>
          </w:p>
        </w:tc>
        <w:tc>
          <w:tcPr>
            <w:tcW w:w="376" w:type="pct"/>
          </w:tcPr>
          <w:p w:rsidR="00976667" w:rsidRDefault="00976667">
            <w:r>
              <w:t>Arsalan Ahsan</w:t>
            </w:r>
          </w:p>
        </w:tc>
        <w:tc>
          <w:tcPr>
            <w:tcW w:w="394" w:type="pct"/>
          </w:tcPr>
          <w:p w:rsidR="00976667" w:rsidRDefault="00976667">
            <w:r>
              <w:t>Abdul Sattar</w:t>
            </w:r>
          </w:p>
        </w:tc>
        <w:tc>
          <w:tcPr>
            <w:tcW w:w="369" w:type="pct"/>
          </w:tcPr>
          <w:p w:rsidR="00976667" w:rsidRDefault="00976667">
            <w:r>
              <w:t>108295_P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50.705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410</w:t>
            </w:r>
          </w:p>
        </w:tc>
        <w:tc>
          <w:tcPr>
            <w:tcW w:w="250" w:type="pct"/>
          </w:tcPr>
          <w:p w:rsidR="00976667" w:rsidRDefault="00976667">
            <w:r>
              <w:t>22107</w:t>
            </w:r>
          </w:p>
        </w:tc>
        <w:tc>
          <w:tcPr>
            <w:tcW w:w="376" w:type="pct"/>
          </w:tcPr>
          <w:p w:rsidR="00976667" w:rsidRDefault="00976667">
            <w:r>
              <w:t>Misbah Shahid</w:t>
            </w:r>
          </w:p>
        </w:tc>
        <w:tc>
          <w:tcPr>
            <w:tcW w:w="394" w:type="pct"/>
          </w:tcPr>
          <w:p w:rsidR="00976667" w:rsidRDefault="00976667">
            <w:r>
              <w:t>MUHAMMAD SHAHID LATIF</w:t>
            </w:r>
          </w:p>
        </w:tc>
        <w:tc>
          <w:tcPr>
            <w:tcW w:w="369" w:type="pct"/>
          </w:tcPr>
          <w:p w:rsidR="00976667" w:rsidRDefault="00976667">
            <w:r>
              <w:t>717204-01-M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50.675833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411</w:t>
            </w:r>
          </w:p>
        </w:tc>
        <w:tc>
          <w:tcPr>
            <w:tcW w:w="250" w:type="pct"/>
          </w:tcPr>
          <w:p w:rsidR="00976667" w:rsidRDefault="00976667">
            <w:r>
              <w:t>20685</w:t>
            </w:r>
          </w:p>
        </w:tc>
        <w:tc>
          <w:tcPr>
            <w:tcW w:w="376" w:type="pct"/>
          </w:tcPr>
          <w:p w:rsidR="00976667" w:rsidRDefault="00976667">
            <w:r>
              <w:t>Dr. Haseeba Khalid</w:t>
            </w:r>
          </w:p>
        </w:tc>
        <w:tc>
          <w:tcPr>
            <w:tcW w:w="394" w:type="pct"/>
          </w:tcPr>
          <w:p w:rsidR="00976667" w:rsidRDefault="00976667">
            <w:r>
              <w:t>Muhammad Khalid Malik</w:t>
            </w:r>
          </w:p>
        </w:tc>
        <w:tc>
          <w:tcPr>
            <w:tcW w:w="369" w:type="pct"/>
          </w:tcPr>
          <w:p w:rsidR="00976667" w:rsidRDefault="00976667">
            <w:r>
              <w:t>717881-01-M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16.854167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50.65416</w:t>
            </w:r>
            <w:r>
              <w:lastRenderedPageBreak/>
              <w:t>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412</w:t>
            </w:r>
          </w:p>
        </w:tc>
        <w:tc>
          <w:tcPr>
            <w:tcW w:w="250" w:type="pct"/>
          </w:tcPr>
          <w:p w:rsidR="00976667" w:rsidRDefault="00976667">
            <w:r>
              <w:t>22252</w:t>
            </w:r>
          </w:p>
        </w:tc>
        <w:tc>
          <w:tcPr>
            <w:tcW w:w="376" w:type="pct"/>
          </w:tcPr>
          <w:p w:rsidR="00976667" w:rsidRDefault="00976667">
            <w:r>
              <w:t>Ahmad Shahroz</w:t>
            </w:r>
          </w:p>
        </w:tc>
        <w:tc>
          <w:tcPr>
            <w:tcW w:w="394" w:type="pct"/>
          </w:tcPr>
          <w:p w:rsidR="00976667" w:rsidRDefault="00976667">
            <w:r>
              <w:t>Shahid Nawaz Khokhar</w:t>
            </w:r>
          </w:p>
        </w:tc>
        <w:tc>
          <w:tcPr>
            <w:tcW w:w="369" w:type="pct"/>
          </w:tcPr>
          <w:p w:rsidR="00976667" w:rsidRDefault="00976667">
            <w:r>
              <w:t>717050-01-M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5</w:t>
            </w:r>
            <w:r>
              <w:t>0.524167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https://doi.org/10.1007/s12032-022-01894-7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413</w:t>
            </w:r>
          </w:p>
        </w:tc>
        <w:tc>
          <w:tcPr>
            <w:tcW w:w="250" w:type="pct"/>
          </w:tcPr>
          <w:p w:rsidR="00976667" w:rsidRDefault="00976667">
            <w:r>
              <w:t>21958</w:t>
            </w:r>
          </w:p>
        </w:tc>
        <w:tc>
          <w:tcPr>
            <w:tcW w:w="376" w:type="pct"/>
          </w:tcPr>
          <w:p w:rsidR="00976667" w:rsidRDefault="00976667">
            <w:r>
              <w:t>Rubab Akhter</w:t>
            </w:r>
          </w:p>
        </w:tc>
        <w:tc>
          <w:tcPr>
            <w:tcW w:w="394" w:type="pct"/>
          </w:tcPr>
          <w:p w:rsidR="00976667" w:rsidRDefault="00976667">
            <w:r>
              <w:t>Akhter Hussain</w:t>
            </w:r>
          </w:p>
        </w:tc>
        <w:tc>
          <w:tcPr>
            <w:tcW w:w="369" w:type="pct"/>
          </w:tcPr>
          <w:p w:rsidR="00976667" w:rsidRDefault="00976667">
            <w:r>
              <w:t>113838-P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50.4925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414</w:t>
            </w:r>
          </w:p>
        </w:tc>
        <w:tc>
          <w:tcPr>
            <w:tcW w:w="250" w:type="pct"/>
          </w:tcPr>
          <w:p w:rsidR="00976667" w:rsidRDefault="00976667">
            <w:r>
              <w:t>21811</w:t>
            </w:r>
          </w:p>
        </w:tc>
        <w:tc>
          <w:tcPr>
            <w:tcW w:w="376" w:type="pct"/>
          </w:tcPr>
          <w:p w:rsidR="00976667" w:rsidRDefault="00976667">
            <w:r>
              <w:t>Fiza Waseem</w:t>
            </w:r>
          </w:p>
        </w:tc>
        <w:tc>
          <w:tcPr>
            <w:tcW w:w="394" w:type="pct"/>
          </w:tcPr>
          <w:p w:rsidR="00976667" w:rsidRDefault="00976667">
            <w:r>
              <w:t>Waseem Talib</w:t>
            </w:r>
          </w:p>
        </w:tc>
        <w:tc>
          <w:tcPr>
            <w:tcW w:w="369" w:type="pct"/>
          </w:tcPr>
          <w:p w:rsidR="00976667" w:rsidRDefault="00976667">
            <w:r>
              <w:t>716822-01-M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16.033333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50.473333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415</w:t>
            </w:r>
          </w:p>
        </w:tc>
        <w:tc>
          <w:tcPr>
            <w:tcW w:w="250" w:type="pct"/>
          </w:tcPr>
          <w:p w:rsidR="00976667" w:rsidRDefault="00976667">
            <w:r>
              <w:t>21774</w:t>
            </w:r>
          </w:p>
        </w:tc>
        <w:tc>
          <w:tcPr>
            <w:tcW w:w="376" w:type="pct"/>
          </w:tcPr>
          <w:p w:rsidR="00976667" w:rsidRDefault="00976667">
            <w:r>
              <w:t>Farwa Ashfaq</w:t>
            </w:r>
          </w:p>
        </w:tc>
        <w:tc>
          <w:tcPr>
            <w:tcW w:w="394" w:type="pct"/>
          </w:tcPr>
          <w:p w:rsidR="00976667" w:rsidRDefault="00976667">
            <w:r>
              <w:t>Muhammad Ashfaq</w:t>
            </w:r>
          </w:p>
        </w:tc>
        <w:tc>
          <w:tcPr>
            <w:tcW w:w="369" w:type="pct"/>
          </w:tcPr>
          <w:p w:rsidR="00976667" w:rsidRDefault="00976667">
            <w:r>
              <w:t>719922-01-M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15.118367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50.458367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416</w:t>
            </w:r>
          </w:p>
        </w:tc>
        <w:tc>
          <w:tcPr>
            <w:tcW w:w="250" w:type="pct"/>
          </w:tcPr>
          <w:p w:rsidR="00976667" w:rsidRDefault="00976667">
            <w:r>
              <w:t>15681</w:t>
            </w:r>
          </w:p>
        </w:tc>
        <w:tc>
          <w:tcPr>
            <w:tcW w:w="376" w:type="pct"/>
          </w:tcPr>
          <w:p w:rsidR="00976667" w:rsidRDefault="00976667">
            <w:r>
              <w:t>Muhammad Usama Khalid</w:t>
            </w:r>
          </w:p>
        </w:tc>
        <w:tc>
          <w:tcPr>
            <w:tcW w:w="394" w:type="pct"/>
          </w:tcPr>
          <w:p w:rsidR="00976667" w:rsidRDefault="00976667">
            <w:r>
              <w:t>Muhammad Khalid Malik</w:t>
            </w:r>
          </w:p>
        </w:tc>
        <w:tc>
          <w:tcPr>
            <w:tcW w:w="369" w:type="pct"/>
          </w:tcPr>
          <w:p w:rsidR="00976667" w:rsidRDefault="00976667">
            <w:r>
              <w:t>116487-P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50.420833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417</w:t>
            </w:r>
          </w:p>
        </w:tc>
        <w:tc>
          <w:tcPr>
            <w:tcW w:w="250" w:type="pct"/>
          </w:tcPr>
          <w:p w:rsidR="00976667" w:rsidRDefault="00976667">
            <w:r>
              <w:t>16537</w:t>
            </w:r>
          </w:p>
        </w:tc>
        <w:tc>
          <w:tcPr>
            <w:tcW w:w="376" w:type="pct"/>
          </w:tcPr>
          <w:p w:rsidR="00976667" w:rsidRDefault="00976667">
            <w:r>
              <w:t>Hussnain Mehboob</w:t>
            </w:r>
          </w:p>
        </w:tc>
        <w:tc>
          <w:tcPr>
            <w:tcW w:w="394" w:type="pct"/>
          </w:tcPr>
          <w:p w:rsidR="00976667" w:rsidRDefault="00976667">
            <w:r>
              <w:t>mehboob alam</w:t>
            </w:r>
          </w:p>
        </w:tc>
        <w:tc>
          <w:tcPr>
            <w:tcW w:w="369" w:type="pct"/>
          </w:tcPr>
          <w:p w:rsidR="00976667" w:rsidRDefault="00976667">
            <w:r>
              <w:t>108934-P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50.381667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</w:t>
            </w:r>
            <w:r>
              <w:lastRenderedPageBreak/>
              <w:t>18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183</w:t>
            </w:r>
            <w:r>
              <w:lastRenderedPageBreak/>
              <w:t>73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 xml:space="preserve">Aatika </w:t>
            </w:r>
            <w:r>
              <w:lastRenderedPageBreak/>
              <w:t>Shafiq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Moham</w:t>
            </w:r>
            <w:r>
              <w:lastRenderedPageBreak/>
              <w:t>mad Shafiq Javed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11101</w:t>
            </w:r>
            <w:r>
              <w:lastRenderedPageBreak/>
              <w:t xml:space="preserve">8-P 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13.2</w:t>
            </w:r>
            <w:r>
              <w:lastRenderedPageBreak/>
              <w:t>39604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</w:t>
            </w:r>
            <w:r>
              <w:lastRenderedPageBreak/>
              <w:t>64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50.3</w:t>
            </w:r>
            <w:r>
              <w:lastRenderedPageBreak/>
              <w:t>79604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419</w:t>
            </w:r>
          </w:p>
        </w:tc>
        <w:tc>
          <w:tcPr>
            <w:tcW w:w="250" w:type="pct"/>
          </w:tcPr>
          <w:p w:rsidR="00976667" w:rsidRDefault="00976667">
            <w:r>
              <w:t>15335</w:t>
            </w:r>
          </w:p>
        </w:tc>
        <w:tc>
          <w:tcPr>
            <w:tcW w:w="376" w:type="pct"/>
          </w:tcPr>
          <w:p w:rsidR="00976667" w:rsidRDefault="00976667">
            <w:r>
              <w:t>Asma Sattar</w:t>
            </w:r>
          </w:p>
        </w:tc>
        <w:tc>
          <w:tcPr>
            <w:tcW w:w="394" w:type="pct"/>
          </w:tcPr>
          <w:p w:rsidR="00976667" w:rsidRDefault="00976667">
            <w:r>
              <w:t>Abdul Sattar Lodhra</w:t>
            </w:r>
          </w:p>
        </w:tc>
        <w:tc>
          <w:tcPr>
            <w:tcW w:w="369" w:type="pct"/>
          </w:tcPr>
          <w:p w:rsidR="00976667" w:rsidRDefault="00976667">
            <w:r>
              <w:t>1116</w:t>
            </w:r>
            <w:r>
              <w:lastRenderedPageBreak/>
              <w:t>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12.926733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50.346733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420</w:t>
            </w:r>
          </w:p>
        </w:tc>
        <w:tc>
          <w:tcPr>
            <w:tcW w:w="250" w:type="pct"/>
          </w:tcPr>
          <w:p w:rsidR="00976667" w:rsidRDefault="00976667">
            <w:r>
              <w:t>20924</w:t>
            </w:r>
          </w:p>
        </w:tc>
        <w:tc>
          <w:tcPr>
            <w:tcW w:w="376" w:type="pct"/>
          </w:tcPr>
          <w:p w:rsidR="00976667" w:rsidRDefault="00976667">
            <w:r>
              <w:t>Eisha Khalid</w:t>
            </w:r>
          </w:p>
        </w:tc>
        <w:tc>
          <w:tcPr>
            <w:tcW w:w="394" w:type="pct"/>
          </w:tcPr>
          <w:p w:rsidR="00976667" w:rsidRDefault="00976667">
            <w:r>
              <w:t>Khalid Mahmood</w:t>
            </w:r>
          </w:p>
        </w:tc>
        <w:tc>
          <w:tcPr>
            <w:tcW w:w="369" w:type="pct"/>
          </w:tcPr>
          <w:p w:rsidR="00976667" w:rsidRDefault="00976667">
            <w:r>
              <w:t>716568-01-M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30.72</w:t>
            </w:r>
          </w:p>
        </w:tc>
        <w:tc>
          <w:tcPr>
            <w:tcW w:w="270" w:type="pct"/>
          </w:tcPr>
          <w:p w:rsidR="00976667" w:rsidRDefault="00976667">
            <w:r>
              <w:t>50.328333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421</w:t>
            </w:r>
          </w:p>
        </w:tc>
        <w:tc>
          <w:tcPr>
            <w:tcW w:w="250" w:type="pct"/>
          </w:tcPr>
          <w:p w:rsidR="00976667" w:rsidRDefault="00976667">
            <w:r>
              <w:t>17759</w:t>
            </w:r>
          </w:p>
        </w:tc>
        <w:tc>
          <w:tcPr>
            <w:tcW w:w="376" w:type="pct"/>
          </w:tcPr>
          <w:p w:rsidR="00976667" w:rsidRDefault="00976667">
            <w:r>
              <w:t>Muhammad Shafay Sabir</w:t>
            </w:r>
          </w:p>
        </w:tc>
        <w:tc>
          <w:tcPr>
            <w:tcW w:w="394" w:type="pct"/>
          </w:tcPr>
          <w:p w:rsidR="00976667" w:rsidRDefault="00976667">
            <w:r>
              <w:t>Muhammad Sabir Hussain</w:t>
            </w:r>
          </w:p>
        </w:tc>
        <w:tc>
          <w:tcPr>
            <w:tcW w:w="369" w:type="pct"/>
          </w:tcPr>
          <w:p w:rsidR="00976667" w:rsidRDefault="00976667">
            <w:r>
              <w:t>114261-p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50.3175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422</w:t>
            </w:r>
          </w:p>
        </w:tc>
        <w:tc>
          <w:tcPr>
            <w:tcW w:w="250" w:type="pct"/>
          </w:tcPr>
          <w:p w:rsidR="00976667" w:rsidRDefault="00976667">
            <w:r>
              <w:t>21185</w:t>
            </w:r>
          </w:p>
        </w:tc>
        <w:tc>
          <w:tcPr>
            <w:tcW w:w="376" w:type="pct"/>
          </w:tcPr>
          <w:p w:rsidR="00976667" w:rsidRDefault="00976667">
            <w:r>
              <w:t>Najiyah Noor</w:t>
            </w:r>
          </w:p>
        </w:tc>
        <w:tc>
          <w:tcPr>
            <w:tcW w:w="394" w:type="pct"/>
          </w:tcPr>
          <w:p w:rsidR="00976667" w:rsidRDefault="00976667">
            <w:r>
              <w:t>Zia Ahmad Khan</w:t>
            </w:r>
          </w:p>
        </w:tc>
        <w:tc>
          <w:tcPr>
            <w:tcW w:w="369" w:type="pct"/>
          </w:tcPr>
          <w:p w:rsidR="00976667" w:rsidRDefault="00976667">
            <w:r>
              <w:t>717868-01-M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14.877551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50.277551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423</w:t>
            </w:r>
          </w:p>
        </w:tc>
        <w:tc>
          <w:tcPr>
            <w:tcW w:w="250" w:type="pct"/>
          </w:tcPr>
          <w:p w:rsidR="00976667" w:rsidRDefault="00976667">
            <w:r>
              <w:t>21815</w:t>
            </w:r>
          </w:p>
        </w:tc>
        <w:tc>
          <w:tcPr>
            <w:tcW w:w="376" w:type="pct"/>
          </w:tcPr>
          <w:p w:rsidR="00976667" w:rsidRDefault="00976667">
            <w:r>
              <w:t>Muhammad Taha</w:t>
            </w:r>
          </w:p>
        </w:tc>
        <w:tc>
          <w:tcPr>
            <w:tcW w:w="394" w:type="pct"/>
          </w:tcPr>
          <w:p w:rsidR="00976667" w:rsidRDefault="00976667">
            <w:r>
              <w:t>Abdul Moeed Iqbal</w:t>
            </w:r>
          </w:p>
        </w:tc>
        <w:tc>
          <w:tcPr>
            <w:tcW w:w="369" w:type="pct"/>
          </w:tcPr>
          <w:p w:rsidR="00976667" w:rsidRDefault="00976667">
            <w:r>
              <w:t>99050-p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50.256667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424</w:t>
            </w:r>
          </w:p>
        </w:tc>
        <w:tc>
          <w:tcPr>
            <w:tcW w:w="250" w:type="pct"/>
          </w:tcPr>
          <w:p w:rsidR="00976667" w:rsidRDefault="00976667">
            <w:r>
              <w:t>17081</w:t>
            </w:r>
          </w:p>
        </w:tc>
        <w:tc>
          <w:tcPr>
            <w:tcW w:w="376" w:type="pct"/>
          </w:tcPr>
          <w:p w:rsidR="00976667" w:rsidRDefault="00976667">
            <w:r>
              <w:t>Sana Khan</w:t>
            </w:r>
          </w:p>
        </w:tc>
        <w:tc>
          <w:tcPr>
            <w:tcW w:w="394" w:type="pct"/>
          </w:tcPr>
          <w:p w:rsidR="00976667" w:rsidRDefault="00976667">
            <w:r>
              <w:t>Kamal ur Rehman Khan</w:t>
            </w:r>
          </w:p>
        </w:tc>
        <w:tc>
          <w:tcPr>
            <w:tcW w:w="369" w:type="pct"/>
          </w:tcPr>
          <w:p w:rsidR="00976667" w:rsidRDefault="00976667">
            <w:r>
              <w:t>112199-P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50.226667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425</w:t>
            </w:r>
          </w:p>
        </w:tc>
        <w:tc>
          <w:tcPr>
            <w:tcW w:w="250" w:type="pct"/>
          </w:tcPr>
          <w:p w:rsidR="00976667" w:rsidRDefault="00976667">
            <w:r>
              <w:t>21810</w:t>
            </w:r>
          </w:p>
        </w:tc>
        <w:tc>
          <w:tcPr>
            <w:tcW w:w="376" w:type="pct"/>
          </w:tcPr>
          <w:p w:rsidR="00976667" w:rsidRDefault="00976667">
            <w:r>
              <w:t>Amna Masud</w:t>
            </w:r>
          </w:p>
        </w:tc>
        <w:tc>
          <w:tcPr>
            <w:tcW w:w="394" w:type="pct"/>
          </w:tcPr>
          <w:p w:rsidR="00976667" w:rsidRDefault="00976667">
            <w:r>
              <w:t>Fakhar ul din Masud Ahmad</w:t>
            </w:r>
          </w:p>
        </w:tc>
        <w:tc>
          <w:tcPr>
            <w:tcW w:w="369" w:type="pct"/>
          </w:tcPr>
          <w:p w:rsidR="00976667" w:rsidRDefault="00976667">
            <w:r>
              <w:t>71</w:t>
            </w:r>
            <w:r>
              <w:lastRenderedPageBreak/>
              <w:t>66</w:t>
            </w:r>
            <w:r>
              <w:lastRenderedPageBreak/>
              <w:t>04-</w:t>
            </w:r>
            <w:r>
              <w:lastRenderedPageBreak/>
              <w:t>01-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15.37</w:t>
            </w:r>
            <w:r>
              <w:lastRenderedPageBreak/>
              <w:t>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50.139</w:t>
            </w:r>
            <w:r>
              <w:lastRenderedPageBreak/>
              <w:t>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426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20</w:t>
            </w:r>
            <w:r>
              <w:lastRenderedPageBreak/>
              <w:t>719</w:t>
            </w:r>
          </w:p>
        </w:tc>
        <w:tc>
          <w:tcPr>
            <w:tcW w:w="376" w:type="pct"/>
          </w:tcPr>
          <w:p w:rsidR="00976667" w:rsidRDefault="00976667">
            <w:r>
              <w:t>T</w:t>
            </w:r>
            <w:r>
              <w:lastRenderedPageBreak/>
              <w:t>ehreem</w:t>
            </w:r>
            <w:r>
              <w:lastRenderedPageBreak/>
              <w:t xml:space="preserve"> A</w:t>
            </w:r>
            <w:r>
              <w:lastRenderedPageBreak/>
              <w:t>zhar</w:t>
            </w:r>
          </w:p>
        </w:tc>
        <w:tc>
          <w:tcPr>
            <w:tcW w:w="394" w:type="pct"/>
          </w:tcPr>
          <w:p w:rsidR="00976667" w:rsidRDefault="00976667">
            <w:r>
              <w:t>AZHAR H</w:t>
            </w:r>
            <w:r>
              <w:lastRenderedPageBreak/>
              <w:t>US</w:t>
            </w:r>
            <w:r>
              <w:lastRenderedPageBreak/>
              <w:t>SAIN</w:t>
            </w:r>
            <w:r>
              <w:lastRenderedPageBreak/>
              <w:t xml:space="preserve"> 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72</w:t>
            </w:r>
            <w:r>
              <w:lastRenderedPageBreak/>
              <w:t>1</w:t>
            </w:r>
            <w:r>
              <w:t>498-01-M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50.119167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427</w:t>
            </w:r>
          </w:p>
        </w:tc>
        <w:tc>
          <w:tcPr>
            <w:tcW w:w="250" w:type="pct"/>
          </w:tcPr>
          <w:p w:rsidR="00976667" w:rsidRDefault="00976667">
            <w:r>
              <w:t>5490</w:t>
            </w:r>
          </w:p>
        </w:tc>
        <w:tc>
          <w:tcPr>
            <w:tcW w:w="376" w:type="pct"/>
          </w:tcPr>
          <w:p w:rsidR="00976667" w:rsidRDefault="00976667">
            <w:r>
              <w:t>Atiya Mahmood</w:t>
            </w:r>
          </w:p>
        </w:tc>
        <w:tc>
          <w:tcPr>
            <w:tcW w:w="394" w:type="pct"/>
          </w:tcPr>
          <w:p w:rsidR="00976667" w:rsidRDefault="00976667">
            <w:r>
              <w:t>Mahmood Akhtar Amer</w:t>
            </w:r>
          </w:p>
        </w:tc>
        <w:tc>
          <w:tcPr>
            <w:tcW w:w="369" w:type="pct"/>
          </w:tcPr>
          <w:p w:rsidR="00976667" w:rsidRDefault="00976667">
            <w:r>
              <w:t>103283-P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14.228571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50.108571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http://doi.org/10.5281/zenodo.4303709,       http://doi.org/10.5281/zenodo.4303715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428</w:t>
            </w:r>
          </w:p>
        </w:tc>
        <w:tc>
          <w:tcPr>
            <w:tcW w:w="250" w:type="pct"/>
          </w:tcPr>
          <w:p w:rsidR="00976667" w:rsidRDefault="00976667">
            <w:r>
              <w:t>20525</w:t>
            </w:r>
          </w:p>
        </w:tc>
        <w:tc>
          <w:tcPr>
            <w:tcW w:w="376" w:type="pct"/>
          </w:tcPr>
          <w:p w:rsidR="00976667" w:rsidRDefault="00976667">
            <w:r>
              <w:t>Ameer Hamza</w:t>
            </w:r>
          </w:p>
        </w:tc>
        <w:tc>
          <w:tcPr>
            <w:tcW w:w="394" w:type="pct"/>
          </w:tcPr>
          <w:p w:rsidR="00976667" w:rsidRDefault="00976667">
            <w:r>
              <w:t>Liaquat Ali</w:t>
            </w:r>
          </w:p>
        </w:tc>
        <w:tc>
          <w:tcPr>
            <w:tcW w:w="369" w:type="pct"/>
          </w:tcPr>
          <w:p w:rsidR="00976667" w:rsidRDefault="00976667">
            <w:r>
              <w:t>717177-01-M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50.056667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429</w:t>
            </w:r>
          </w:p>
        </w:tc>
        <w:tc>
          <w:tcPr>
            <w:tcW w:w="250" w:type="pct"/>
          </w:tcPr>
          <w:p w:rsidR="00976667" w:rsidRDefault="00976667">
            <w:r>
              <w:t>21867</w:t>
            </w:r>
          </w:p>
        </w:tc>
        <w:tc>
          <w:tcPr>
            <w:tcW w:w="376" w:type="pct"/>
          </w:tcPr>
          <w:p w:rsidR="00976667" w:rsidRDefault="00976667">
            <w:r>
              <w:t>Javairya Akhter</w:t>
            </w:r>
          </w:p>
        </w:tc>
        <w:tc>
          <w:tcPr>
            <w:tcW w:w="394" w:type="pct"/>
          </w:tcPr>
          <w:p w:rsidR="00976667" w:rsidRDefault="00976667">
            <w:r>
              <w:t>Muhammad Akhter</w:t>
            </w:r>
          </w:p>
        </w:tc>
        <w:tc>
          <w:tcPr>
            <w:tcW w:w="369" w:type="pct"/>
          </w:tcPr>
          <w:p w:rsidR="00976667" w:rsidRDefault="00976667">
            <w:r>
              <w:t>718337-01-M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16.2375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50.0375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430</w:t>
            </w:r>
          </w:p>
        </w:tc>
        <w:tc>
          <w:tcPr>
            <w:tcW w:w="250" w:type="pct"/>
          </w:tcPr>
          <w:p w:rsidR="00976667" w:rsidRDefault="00976667">
            <w:r>
              <w:t>18465</w:t>
            </w:r>
          </w:p>
        </w:tc>
        <w:tc>
          <w:tcPr>
            <w:tcW w:w="376" w:type="pct"/>
          </w:tcPr>
          <w:p w:rsidR="00976667" w:rsidRDefault="00976667">
            <w:r>
              <w:t>Muhammad Faizan</w:t>
            </w:r>
          </w:p>
        </w:tc>
        <w:tc>
          <w:tcPr>
            <w:tcW w:w="394" w:type="pct"/>
          </w:tcPr>
          <w:p w:rsidR="00976667" w:rsidRDefault="00976667">
            <w:r>
              <w:t>Abdul Wahid</w:t>
            </w:r>
          </w:p>
        </w:tc>
        <w:tc>
          <w:tcPr>
            <w:tcW w:w="369" w:type="pct"/>
          </w:tcPr>
          <w:p w:rsidR="00976667" w:rsidRDefault="00976667">
            <w:r>
              <w:t>101583_P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50.033333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431</w:t>
            </w:r>
          </w:p>
        </w:tc>
        <w:tc>
          <w:tcPr>
            <w:tcW w:w="250" w:type="pct"/>
          </w:tcPr>
          <w:p w:rsidR="00976667" w:rsidRDefault="00976667">
            <w:r>
              <w:t>20776</w:t>
            </w:r>
          </w:p>
        </w:tc>
        <w:tc>
          <w:tcPr>
            <w:tcW w:w="376" w:type="pct"/>
          </w:tcPr>
          <w:p w:rsidR="00976667" w:rsidRDefault="00976667">
            <w:r>
              <w:t>Adan Tariq</w:t>
            </w:r>
          </w:p>
        </w:tc>
        <w:tc>
          <w:tcPr>
            <w:tcW w:w="394" w:type="pct"/>
          </w:tcPr>
          <w:p w:rsidR="00976667" w:rsidRDefault="00976667">
            <w:r>
              <w:t>Tariq Mahmood</w:t>
            </w:r>
          </w:p>
        </w:tc>
        <w:tc>
          <w:tcPr>
            <w:tcW w:w="369" w:type="pct"/>
          </w:tcPr>
          <w:p w:rsidR="00976667" w:rsidRDefault="00976667">
            <w:r>
              <w:t>747034-01</w:t>
            </w:r>
            <w:r>
              <w:lastRenderedPageBreak/>
              <w:t>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50.018333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432</w:t>
            </w:r>
          </w:p>
        </w:tc>
        <w:tc>
          <w:tcPr>
            <w:tcW w:w="250" w:type="pct"/>
          </w:tcPr>
          <w:p w:rsidR="00976667" w:rsidRDefault="00976667">
            <w:r>
              <w:t>18953</w:t>
            </w:r>
          </w:p>
        </w:tc>
        <w:tc>
          <w:tcPr>
            <w:tcW w:w="376" w:type="pct"/>
          </w:tcPr>
          <w:p w:rsidR="00976667" w:rsidRDefault="00976667">
            <w:r>
              <w:t>Dr. Ramlah Abbas</w:t>
            </w:r>
          </w:p>
        </w:tc>
        <w:tc>
          <w:tcPr>
            <w:tcW w:w="394" w:type="pct"/>
          </w:tcPr>
          <w:p w:rsidR="00976667" w:rsidRDefault="00976667">
            <w:r>
              <w:t>Ghulam Abbas</w:t>
            </w:r>
          </w:p>
        </w:tc>
        <w:tc>
          <w:tcPr>
            <w:tcW w:w="369" w:type="pct"/>
          </w:tcPr>
          <w:p w:rsidR="00976667" w:rsidRDefault="00976667">
            <w:r>
              <w:t>115224-P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50.009167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433</w:t>
            </w:r>
          </w:p>
        </w:tc>
        <w:tc>
          <w:tcPr>
            <w:tcW w:w="250" w:type="pct"/>
          </w:tcPr>
          <w:p w:rsidR="00976667" w:rsidRDefault="00976667">
            <w:r>
              <w:t>7055</w:t>
            </w:r>
          </w:p>
        </w:tc>
        <w:tc>
          <w:tcPr>
            <w:tcW w:w="376" w:type="pct"/>
          </w:tcPr>
          <w:p w:rsidR="00976667" w:rsidRDefault="00976667">
            <w:r>
              <w:t>Muhammad Hassan</w:t>
            </w:r>
          </w:p>
        </w:tc>
        <w:tc>
          <w:tcPr>
            <w:tcW w:w="394" w:type="pct"/>
          </w:tcPr>
          <w:p w:rsidR="00976667" w:rsidRDefault="00976667">
            <w:r>
              <w:t>Saadat iqbal</w:t>
            </w:r>
          </w:p>
        </w:tc>
        <w:tc>
          <w:tcPr>
            <w:tcW w:w="369" w:type="pct"/>
          </w:tcPr>
          <w:p w:rsidR="00976667" w:rsidRDefault="00976667">
            <w:r>
              <w:t>96113-p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12.5125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10.666667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49.999167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434</w:t>
            </w:r>
          </w:p>
        </w:tc>
        <w:tc>
          <w:tcPr>
            <w:tcW w:w="250" w:type="pct"/>
          </w:tcPr>
          <w:p w:rsidR="00976667" w:rsidRDefault="00976667">
            <w:r>
              <w:t>21122</w:t>
            </w:r>
          </w:p>
        </w:tc>
        <w:tc>
          <w:tcPr>
            <w:tcW w:w="376" w:type="pct"/>
          </w:tcPr>
          <w:p w:rsidR="00976667" w:rsidRDefault="00976667">
            <w:r>
              <w:t>Bushra Nawaz</w:t>
            </w:r>
          </w:p>
        </w:tc>
        <w:tc>
          <w:tcPr>
            <w:tcW w:w="394" w:type="pct"/>
          </w:tcPr>
          <w:p w:rsidR="00976667" w:rsidRDefault="00976667">
            <w:r>
              <w:t>Muhammad Nawaz</w:t>
            </w:r>
          </w:p>
        </w:tc>
        <w:tc>
          <w:tcPr>
            <w:tcW w:w="369" w:type="pct"/>
          </w:tcPr>
          <w:p w:rsidR="00976667" w:rsidRDefault="00976667">
            <w:r>
              <w:t>716127-01-M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49.993333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435</w:t>
            </w:r>
          </w:p>
        </w:tc>
        <w:tc>
          <w:tcPr>
            <w:tcW w:w="250" w:type="pct"/>
          </w:tcPr>
          <w:p w:rsidR="00976667" w:rsidRDefault="00976667">
            <w:r>
              <w:t>20834</w:t>
            </w:r>
          </w:p>
        </w:tc>
        <w:tc>
          <w:tcPr>
            <w:tcW w:w="376" w:type="pct"/>
          </w:tcPr>
          <w:p w:rsidR="00976667" w:rsidRDefault="00976667">
            <w:r>
              <w:t>Zaina Sajid</w:t>
            </w:r>
          </w:p>
        </w:tc>
        <w:tc>
          <w:tcPr>
            <w:tcW w:w="394" w:type="pct"/>
          </w:tcPr>
          <w:p w:rsidR="00976667" w:rsidRDefault="00976667">
            <w:r>
              <w:t>Sajid Mehmood</w:t>
            </w:r>
          </w:p>
        </w:tc>
        <w:tc>
          <w:tcPr>
            <w:tcW w:w="369" w:type="pct"/>
          </w:tcPr>
          <w:p w:rsidR="00976667" w:rsidRDefault="00976667">
            <w:r>
              <w:t>716629-01-M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49.978333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10.7759/cureus.4776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436</w:t>
            </w:r>
          </w:p>
        </w:tc>
        <w:tc>
          <w:tcPr>
            <w:tcW w:w="250" w:type="pct"/>
          </w:tcPr>
          <w:p w:rsidR="00976667" w:rsidRDefault="00976667">
            <w:r>
              <w:t>18474</w:t>
            </w:r>
          </w:p>
        </w:tc>
        <w:tc>
          <w:tcPr>
            <w:tcW w:w="376" w:type="pct"/>
          </w:tcPr>
          <w:p w:rsidR="00976667" w:rsidRDefault="00976667">
            <w:r>
              <w:t>Afia Rafique</w:t>
            </w:r>
          </w:p>
        </w:tc>
        <w:tc>
          <w:tcPr>
            <w:tcW w:w="394" w:type="pct"/>
          </w:tcPr>
          <w:p w:rsidR="00976667" w:rsidRDefault="00976667">
            <w:r>
              <w:t>Muhammad Rafique</w:t>
            </w:r>
          </w:p>
        </w:tc>
        <w:tc>
          <w:tcPr>
            <w:tcW w:w="369" w:type="pct"/>
          </w:tcPr>
          <w:p w:rsidR="00976667" w:rsidRDefault="00976667">
            <w:r>
              <w:t>110640-P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9.9</w:t>
            </w:r>
            <w:r>
              <w:lastRenderedPageBreak/>
              <w:t>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437</w:t>
            </w:r>
          </w:p>
        </w:tc>
        <w:tc>
          <w:tcPr>
            <w:tcW w:w="250" w:type="pct"/>
          </w:tcPr>
          <w:p w:rsidR="00976667" w:rsidRDefault="00976667">
            <w:r>
              <w:t>6835</w:t>
            </w:r>
          </w:p>
        </w:tc>
        <w:tc>
          <w:tcPr>
            <w:tcW w:w="376" w:type="pct"/>
          </w:tcPr>
          <w:p w:rsidR="00976667" w:rsidRDefault="00976667">
            <w:r>
              <w:t>Jawad Ahmed</w:t>
            </w:r>
          </w:p>
        </w:tc>
        <w:tc>
          <w:tcPr>
            <w:tcW w:w="394" w:type="pct"/>
          </w:tcPr>
          <w:p w:rsidR="00976667" w:rsidRDefault="00976667">
            <w:r>
              <w:t>Shoukat Ali</w:t>
            </w:r>
          </w:p>
        </w:tc>
        <w:tc>
          <w:tcPr>
            <w:tcW w:w="369" w:type="pct"/>
          </w:tcPr>
          <w:p w:rsidR="00976667" w:rsidRDefault="00976667">
            <w:r>
              <w:t>93014-P</w:t>
            </w:r>
          </w:p>
        </w:tc>
        <w:tc>
          <w:tcPr>
            <w:tcW w:w="284" w:type="pct"/>
          </w:tcPr>
          <w:p w:rsidR="00976667" w:rsidRDefault="00976667">
            <w:r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t>15.405263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8.0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4.</w:t>
            </w:r>
            <w:r>
              <w:lastRenderedPageBreak/>
              <w:t>0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</w:t>
            </w:r>
            <w:r>
              <w:t>9.905263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438</w:t>
            </w:r>
          </w:p>
        </w:tc>
        <w:tc>
          <w:tcPr>
            <w:tcW w:w="250" w:type="pct"/>
          </w:tcPr>
          <w:p w:rsidR="00976667" w:rsidRDefault="00976667">
            <w:r>
              <w:t>21312</w:t>
            </w:r>
          </w:p>
        </w:tc>
        <w:tc>
          <w:tcPr>
            <w:tcW w:w="376" w:type="pct"/>
          </w:tcPr>
          <w:p w:rsidR="00976667" w:rsidRDefault="00976667">
            <w:r>
              <w:t>Mahnoor Shah</w:t>
            </w:r>
          </w:p>
        </w:tc>
        <w:tc>
          <w:tcPr>
            <w:tcW w:w="394" w:type="pct"/>
          </w:tcPr>
          <w:p w:rsidR="00976667" w:rsidRDefault="00976667">
            <w:r>
              <w:t>Hamid Shah</w:t>
            </w:r>
          </w:p>
        </w:tc>
        <w:tc>
          <w:tcPr>
            <w:tcW w:w="369" w:type="pct"/>
          </w:tcPr>
          <w:p w:rsidR="00976667" w:rsidRDefault="00976667">
            <w:r>
              <w:t>715115-01-M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14.179592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30.72</w:t>
            </w:r>
          </w:p>
        </w:tc>
        <w:tc>
          <w:tcPr>
            <w:tcW w:w="270" w:type="pct"/>
          </w:tcPr>
          <w:p w:rsidR="00976667" w:rsidRDefault="00976667">
            <w:r>
              <w:t>49.899592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439</w:t>
            </w:r>
          </w:p>
        </w:tc>
        <w:tc>
          <w:tcPr>
            <w:tcW w:w="250" w:type="pct"/>
          </w:tcPr>
          <w:p w:rsidR="00976667" w:rsidRDefault="00976667">
            <w:r>
              <w:t>4934</w:t>
            </w:r>
          </w:p>
        </w:tc>
        <w:tc>
          <w:tcPr>
            <w:tcW w:w="376" w:type="pct"/>
          </w:tcPr>
          <w:p w:rsidR="00976667" w:rsidRDefault="00976667">
            <w:r>
              <w:t>Shafaq Mannan</w:t>
            </w:r>
          </w:p>
        </w:tc>
        <w:tc>
          <w:tcPr>
            <w:tcW w:w="394" w:type="pct"/>
          </w:tcPr>
          <w:p w:rsidR="00976667" w:rsidRDefault="00976667">
            <w:r>
              <w:t>Fazal Ul Mannan</w:t>
            </w:r>
          </w:p>
        </w:tc>
        <w:tc>
          <w:tcPr>
            <w:tcW w:w="369" w:type="pct"/>
          </w:tcPr>
          <w:p w:rsidR="00976667" w:rsidRDefault="00976667">
            <w:r>
              <w:t>89812-p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49.879167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440</w:t>
            </w:r>
          </w:p>
        </w:tc>
        <w:tc>
          <w:tcPr>
            <w:tcW w:w="250" w:type="pct"/>
          </w:tcPr>
          <w:p w:rsidR="00976667" w:rsidRDefault="00976667">
            <w:r>
              <w:t>21098</w:t>
            </w:r>
          </w:p>
        </w:tc>
        <w:tc>
          <w:tcPr>
            <w:tcW w:w="376" w:type="pct"/>
          </w:tcPr>
          <w:p w:rsidR="00976667" w:rsidRDefault="00976667">
            <w:r>
              <w:t>Chaudhry Arslan Shahid</w:t>
            </w:r>
          </w:p>
        </w:tc>
        <w:tc>
          <w:tcPr>
            <w:tcW w:w="394" w:type="pct"/>
          </w:tcPr>
          <w:p w:rsidR="00976667" w:rsidRDefault="00976667">
            <w:r>
              <w:t>Muhammad Aslam Shahid</w:t>
            </w:r>
          </w:p>
        </w:tc>
        <w:tc>
          <w:tcPr>
            <w:tcW w:w="369" w:type="pct"/>
          </w:tcPr>
          <w:p w:rsidR="00976667" w:rsidRDefault="00976667">
            <w:r>
              <w:t>711932-01-M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15.408163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49.848163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441</w:t>
            </w:r>
          </w:p>
        </w:tc>
        <w:tc>
          <w:tcPr>
            <w:tcW w:w="250" w:type="pct"/>
          </w:tcPr>
          <w:p w:rsidR="00976667" w:rsidRDefault="00976667">
            <w:r>
              <w:t>21096</w:t>
            </w:r>
          </w:p>
        </w:tc>
        <w:tc>
          <w:tcPr>
            <w:tcW w:w="376" w:type="pct"/>
          </w:tcPr>
          <w:p w:rsidR="00976667" w:rsidRDefault="00976667">
            <w:r>
              <w:t>Zain Himayoun</w:t>
            </w:r>
          </w:p>
        </w:tc>
        <w:tc>
          <w:tcPr>
            <w:tcW w:w="394" w:type="pct"/>
          </w:tcPr>
          <w:p w:rsidR="00976667" w:rsidRDefault="00976667">
            <w:r>
              <w:t>Himayoun Kabir</w:t>
            </w:r>
          </w:p>
        </w:tc>
        <w:tc>
          <w:tcPr>
            <w:tcW w:w="369" w:type="pct"/>
          </w:tcPr>
          <w:p w:rsidR="00976667" w:rsidRDefault="00976667">
            <w:r>
              <w:t>718381-01-M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16.820833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49.760833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442</w:t>
            </w:r>
          </w:p>
        </w:tc>
        <w:tc>
          <w:tcPr>
            <w:tcW w:w="250" w:type="pct"/>
          </w:tcPr>
          <w:p w:rsidR="00976667" w:rsidRDefault="00976667">
            <w:r>
              <w:t>17106</w:t>
            </w:r>
          </w:p>
        </w:tc>
        <w:tc>
          <w:tcPr>
            <w:tcW w:w="376" w:type="pct"/>
          </w:tcPr>
          <w:p w:rsidR="00976667" w:rsidRDefault="00976667">
            <w:r>
              <w:t>Waheed Sardar</w:t>
            </w:r>
          </w:p>
        </w:tc>
        <w:tc>
          <w:tcPr>
            <w:tcW w:w="394" w:type="pct"/>
          </w:tcPr>
          <w:p w:rsidR="00976667" w:rsidRDefault="00976667">
            <w:r>
              <w:t>SARDAR AHMAD</w:t>
            </w:r>
          </w:p>
        </w:tc>
        <w:tc>
          <w:tcPr>
            <w:tcW w:w="369" w:type="pct"/>
          </w:tcPr>
          <w:p w:rsidR="00976667" w:rsidRDefault="00976667">
            <w:r>
              <w:t>102689-p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49.716667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443</w:t>
            </w:r>
          </w:p>
        </w:tc>
        <w:tc>
          <w:tcPr>
            <w:tcW w:w="250" w:type="pct"/>
          </w:tcPr>
          <w:p w:rsidR="00976667" w:rsidRDefault="00976667">
            <w:r>
              <w:t>21509</w:t>
            </w:r>
          </w:p>
        </w:tc>
        <w:tc>
          <w:tcPr>
            <w:tcW w:w="376" w:type="pct"/>
          </w:tcPr>
          <w:p w:rsidR="00976667" w:rsidRDefault="00976667">
            <w:r>
              <w:t>Anila Aslam</w:t>
            </w:r>
          </w:p>
        </w:tc>
        <w:tc>
          <w:tcPr>
            <w:tcW w:w="394" w:type="pct"/>
          </w:tcPr>
          <w:p w:rsidR="00976667" w:rsidRDefault="00976667">
            <w:r>
              <w:t>Muhammad Aslam</w:t>
            </w:r>
          </w:p>
        </w:tc>
        <w:tc>
          <w:tcPr>
            <w:tcW w:w="369" w:type="pct"/>
          </w:tcPr>
          <w:p w:rsidR="00976667" w:rsidRDefault="00976667">
            <w:r>
              <w:t>113327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15.861728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49.668395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444</w:t>
            </w:r>
          </w:p>
        </w:tc>
        <w:tc>
          <w:tcPr>
            <w:tcW w:w="250" w:type="pct"/>
          </w:tcPr>
          <w:p w:rsidR="00976667" w:rsidRDefault="00976667">
            <w:r>
              <w:t>16666</w:t>
            </w:r>
          </w:p>
        </w:tc>
        <w:tc>
          <w:tcPr>
            <w:tcW w:w="376" w:type="pct"/>
          </w:tcPr>
          <w:p w:rsidR="00976667" w:rsidRDefault="00976667">
            <w:r>
              <w:t>Wajeeha Fatima</w:t>
            </w:r>
          </w:p>
        </w:tc>
        <w:tc>
          <w:tcPr>
            <w:tcW w:w="394" w:type="pct"/>
          </w:tcPr>
          <w:p w:rsidR="00976667" w:rsidRDefault="00976667">
            <w:r>
              <w:t>Muhammad</w:t>
            </w:r>
            <w:r>
              <w:lastRenderedPageBreak/>
              <w:t xml:space="preserve"> Anwar</w:t>
            </w:r>
          </w:p>
        </w:tc>
        <w:tc>
          <w:tcPr>
            <w:tcW w:w="369" w:type="pct"/>
          </w:tcPr>
          <w:p w:rsidR="00976667" w:rsidRDefault="00976667">
            <w:r>
              <w:t>108990-P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49.6475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445</w:t>
            </w:r>
          </w:p>
        </w:tc>
        <w:tc>
          <w:tcPr>
            <w:tcW w:w="250" w:type="pct"/>
          </w:tcPr>
          <w:p w:rsidR="00976667" w:rsidRDefault="00976667">
            <w:r>
              <w:t>20851</w:t>
            </w:r>
          </w:p>
        </w:tc>
        <w:tc>
          <w:tcPr>
            <w:tcW w:w="376" w:type="pct"/>
          </w:tcPr>
          <w:p w:rsidR="00976667" w:rsidRDefault="00976667">
            <w:r>
              <w:t>Anwar Ahmed Wains</w:t>
            </w:r>
          </w:p>
        </w:tc>
        <w:tc>
          <w:tcPr>
            <w:tcW w:w="394" w:type="pct"/>
          </w:tcPr>
          <w:p w:rsidR="00976667" w:rsidRDefault="00976667">
            <w:r>
              <w:t>Muhammad Azhar Ilyas</w:t>
            </w:r>
          </w:p>
        </w:tc>
        <w:tc>
          <w:tcPr>
            <w:tcW w:w="369" w:type="pct"/>
          </w:tcPr>
          <w:p w:rsidR="00976667" w:rsidRDefault="00976667">
            <w:r>
              <w:t>742860-01-M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49.646667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446</w:t>
            </w:r>
          </w:p>
        </w:tc>
        <w:tc>
          <w:tcPr>
            <w:tcW w:w="250" w:type="pct"/>
          </w:tcPr>
          <w:p w:rsidR="00976667" w:rsidRDefault="00976667">
            <w:r>
              <w:t>18739</w:t>
            </w:r>
          </w:p>
        </w:tc>
        <w:tc>
          <w:tcPr>
            <w:tcW w:w="376" w:type="pct"/>
          </w:tcPr>
          <w:p w:rsidR="00976667" w:rsidRDefault="00976667">
            <w:r>
              <w:t>Rabia Saeed</w:t>
            </w:r>
          </w:p>
        </w:tc>
        <w:tc>
          <w:tcPr>
            <w:tcW w:w="394" w:type="pct"/>
          </w:tcPr>
          <w:p w:rsidR="00976667" w:rsidRDefault="00976667">
            <w:r>
              <w:t>Saeed Ahmed</w:t>
            </w:r>
          </w:p>
        </w:tc>
        <w:tc>
          <w:tcPr>
            <w:tcW w:w="369" w:type="pct"/>
          </w:tcPr>
          <w:p w:rsidR="00976667" w:rsidRDefault="00976667">
            <w:r>
              <w:t>103676-P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49.634167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http://doi.org/10.5281/zenodo.4283307,       http://doi.org/10.5281/zenodo.4283301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447</w:t>
            </w:r>
          </w:p>
        </w:tc>
        <w:tc>
          <w:tcPr>
            <w:tcW w:w="250" w:type="pct"/>
          </w:tcPr>
          <w:p w:rsidR="00976667" w:rsidRDefault="00976667">
            <w:r>
              <w:t>22145</w:t>
            </w:r>
          </w:p>
        </w:tc>
        <w:tc>
          <w:tcPr>
            <w:tcW w:w="376" w:type="pct"/>
          </w:tcPr>
          <w:p w:rsidR="00976667" w:rsidRDefault="00976667">
            <w:r>
              <w:t>Ali Hassan</w:t>
            </w:r>
          </w:p>
        </w:tc>
        <w:tc>
          <w:tcPr>
            <w:tcW w:w="394" w:type="pct"/>
          </w:tcPr>
          <w:p w:rsidR="00976667" w:rsidRDefault="00976667">
            <w:r>
              <w:t>Akhtar Ali</w:t>
            </w:r>
          </w:p>
        </w:tc>
        <w:tc>
          <w:tcPr>
            <w:tcW w:w="369" w:type="pct"/>
          </w:tcPr>
          <w:p w:rsidR="00976667" w:rsidRDefault="00976667">
            <w:r>
              <w:t>108844-P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49.631666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448</w:t>
            </w:r>
          </w:p>
        </w:tc>
        <w:tc>
          <w:tcPr>
            <w:tcW w:w="250" w:type="pct"/>
          </w:tcPr>
          <w:p w:rsidR="00976667" w:rsidRDefault="00976667">
            <w:r>
              <w:t>15422</w:t>
            </w:r>
          </w:p>
        </w:tc>
        <w:tc>
          <w:tcPr>
            <w:tcW w:w="376" w:type="pct"/>
          </w:tcPr>
          <w:p w:rsidR="00976667" w:rsidRDefault="00976667">
            <w:r>
              <w:t>Bilal Ahsan</w:t>
            </w:r>
          </w:p>
        </w:tc>
        <w:tc>
          <w:tcPr>
            <w:tcW w:w="394" w:type="pct"/>
          </w:tcPr>
          <w:p w:rsidR="00976667" w:rsidRDefault="00976667">
            <w:r>
              <w:t>Pervaiz Iqbal</w:t>
            </w:r>
          </w:p>
        </w:tc>
        <w:tc>
          <w:tcPr>
            <w:tcW w:w="369" w:type="pct"/>
          </w:tcPr>
          <w:p w:rsidR="00976667" w:rsidRDefault="00976667">
            <w:r>
              <w:t>110403-P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49.629166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449</w:t>
            </w:r>
          </w:p>
        </w:tc>
        <w:tc>
          <w:tcPr>
            <w:tcW w:w="250" w:type="pct"/>
          </w:tcPr>
          <w:p w:rsidR="00976667" w:rsidRDefault="00976667">
            <w:r>
              <w:t>22402</w:t>
            </w:r>
          </w:p>
        </w:tc>
        <w:tc>
          <w:tcPr>
            <w:tcW w:w="376" w:type="pct"/>
          </w:tcPr>
          <w:p w:rsidR="00976667" w:rsidRDefault="00976667">
            <w:r>
              <w:t>Muhammad Zohaib</w:t>
            </w:r>
          </w:p>
        </w:tc>
        <w:tc>
          <w:tcPr>
            <w:tcW w:w="394" w:type="pct"/>
          </w:tcPr>
          <w:p w:rsidR="00976667" w:rsidRDefault="00976667">
            <w:r>
              <w:t>Muhammad Zulfiqar</w:t>
            </w:r>
          </w:p>
        </w:tc>
        <w:tc>
          <w:tcPr>
            <w:tcW w:w="369" w:type="pct"/>
          </w:tcPr>
          <w:p w:rsidR="00976667" w:rsidRDefault="00976667">
            <w:r>
              <w:t>109390-p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8.333333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49.620833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450</w:t>
            </w:r>
          </w:p>
        </w:tc>
        <w:tc>
          <w:tcPr>
            <w:tcW w:w="250" w:type="pct"/>
          </w:tcPr>
          <w:p w:rsidR="00976667" w:rsidRDefault="00976667">
            <w:r>
              <w:t>20675</w:t>
            </w:r>
          </w:p>
        </w:tc>
        <w:tc>
          <w:tcPr>
            <w:tcW w:w="376" w:type="pct"/>
          </w:tcPr>
          <w:p w:rsidR="00976667" w:rsidRDefault="00976667">
            <w:r>
              <w:t>Iqra Noor</w:t>
            </w:r>
          </w:p>
        </w:tc>
        <w:tc>
          <w:tcPr>
            <w:tcW w:w="394" w:type="pct"/>
          </w:tcPr>
          <w:p w:rsidR="00976667" w:rsidRDefault="00976667">
            <w:r>
              <w:t>Noor Ahmad</w:t>
            </w:r>
          </w:p>
        </w:tc>
        <w:tc>
          <w:tcPr>
            <w:tcW w:w="369" w:type="pct"/>
          </w:tcPr>
          <w:p w:rsidR="00976667" w:rsidRDefault="00976667">
            <w:r>
              <w:t>7163</w:t>
            </w:r>
            <w:r>
              <w:lastRenderedPageBreak/>
              <w:t>12-01-M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15.791667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49.591667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451</w:t>
            </w:r>
          </w:p>
        </w:tc>
        <w:tc>
          <w:tcPr>
            <w:tcW w:w="250" w:type="pct"/>
          </w:tcPr>
          <w:p w:rsidR="00976667" w:rsidRDefault="00976667">
            <w:r>
              <w:t>22294</w:t>
            </w:r>
          </w:p>
        </w:tc>
        <w:tc>
          <w:tcPr>
            <w:tcW w:w="376" w:type="pct"/>
          </w:tcPr>
          <w:p w:rsidR="00976667" w:rsidRDefault="00976667">
            <w:r>
              <w:t>Muhammad Hasnain Haider Siddiqi</w:t>
            </w:r>
          </w:p>
        </w:tc>
        <w:tc>
          <w:tcPr>
            <w:tcW w:w="394" w:type="pct"/>
          </w:tcPr>
          <w:p w:rsidR="00976667" w:rsidRDefault="00976667">
            <w:r>
              <w:t>Muhammad Usman</w:t>
            </w:r>
          </w:p>
        </w:tc>
        <w:tc>
          <w:tcPr>
            <w:tcW w:w="369" w:type="pct"/>
          </w:tcPr>
          <w:p w:rsidR="00976667" w:rsidRDefault="00976667">
            <w:r>
              <w:t>715688-01-M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16.104167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49.584167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452</w:t>
            </w:r>
          </w:p>
        </w:tc>
        <w:tc>
          <w:tcPr>
            <w:tcW w:w="250" w:type="pct"/>
          </w:tcPr>
          <w:p w:rsidR="00976667" w:rsidRDefault="00976667">
            <w:r>
              <w:t>15799</w:t>
            </w:r>
          </w:p>
        </w:tc>
        <w:tc>
          <w:tcPr>
            <w:tcW w:w="376" w:type="pct"/>
          </w:tcPr>
          <w:p w:rsidR="00976667" w:rsidRDefault="00976667">
            <w:r>
              <w:t>Abdul Rehman</w:t>
            </w:r>
          </w:p>
        </w:tc>
        <w:tc>
          <w:tcPr>
            <w:tcW w:w="394" w:type="pct"/>
          </w:tcPr>
          <w:p w:rsidR="00976667" w:rsidRDefault="00976667">
            <w:r>
              <w:t>Muhammad Aslam</w:t>
            </w:r>
          </w:p>
        </w:tc>
        <w:tc>
          <w:tcPr>
            <w:tcW w:w="369" w:type="pct"/>
          </w:tcPr>
          <w:p w:rsidR="00976667" w:rsidRDefault="00976667">
            <w:r>
              <w:t>116816-P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49.581667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http://Doi.org/10.7759/cureus.17256,       https://doi.org/10.54393/pbmj.v4i2.120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453</w:t>
            </w:r>
          </w:p>
        </w:tc>
        <w:tc>
          <w:tcPr>
            <w:tcW w:w="250" w:type="pct"/>
          </w:tcPr>
          <w:p w:rsidR="00976667" w:rsidRDefault="00976667">
            <w:r>
              <w:t>18150</w:t>
            </w:r>
          </w:p>
        </w:tc>
        <w:tc>
          <w:tcPr>
            <w:tcW w:w="376" w:type="pct"/>
          </w:tcPr>
          <w:p w:rsidR="00976667" w:rsidRDefault="00976667">
            <w:r>
              <w:t>Habiba Safdar</w:t>
            </w:r>
          </w:p>
        </w:tc>
        <w:tc>
          <w:tcPr>
            <w:tcW w:w="394" w:type="pct"/>
          </w:tcPr>
          <w:p w:rsidR="00976667" w:rsidRDefault="00976667">
            <w:r>
              <w:t>safdar ali</w:t>
            </w:r>
          </w:p>
        </w:tc>
        <w:tc>
          <w:tcPr>
            <w:tcW w:w="369" w:type="pct"/>
          </w:tcPr>
          <w:p w:rsidR="00976667" w:rsidRDefault="00976667">
            <w:r>
              <w:t>111578-P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49.561667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454</w:t>
            </w:r>
          </w:p>
        </w:tc>
        <w:tc>
          <w:tcPr>
            <w:tcW w:w="250" w:type="pct"/>
          </w:tcPr>
          <w:p w:rsidR="00976667" w:rsidRDefault="00976667">
            <w:r>
              <w:t>21624</w:t>
            </w:r>
          </w:p>
        </w:tc>
        <w:tc>
          <w:tcPr>
            <w:tcW w:w="376" w:type="pct"/>
          </w:tcPr>
          <w:p w:rsidR="00976667" w:rsidRDefault="00976667">
            <w:r>
              <w:t>Muhammad Bilal Khalid</w:t>
            </w:r>
          </w:p>
        </w:tc>
        <w:tc>
          <w:tcPr>
            <w:tcW w:w="394" w:type="pct"/>
          </w:tcPr>
          <w:p w:rsidR="00976667" w:rsidRDefault="00976667">
            <w:r>
              <w:t xml:space="preserve">Khalid parvaiz </w:t>
            </w:r>
          </w:p>
        </w:tc>
        <w:tc>
          <w:tcPr>
            <w:tcW w:w="369" w:type="pct"/>
          </w:tcPr>
          <w:p w:rsidR="00976667" w:rsidRDefault="00976667">
            <w:r>
              <w:t>714789-01-M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16.079167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49.559167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455</w:t>
            </w:r>
          </w:p>
        </w:tc>
        <w:tc>
          <w:tcPr>
            <w:tcW w:w="250" w:type="pct"/>
          </w:tcPr>
          <w:p w:rsidR="00976667" w:rsidRDefault="00976667">
            <w:r>
              <w:t>7590</w:t>
            </w:r>
          </w:p>
        </w:tc>
        <w:tc>
          <w:tcPr>
            <w:tcW w:w="376" w:type="pct"/>
          </w:tcPr>
          <w:p w:rsidR="00976667" w:rsidRDefault="00976667">
            <w:r>
              <w:t>Munazah Arif</w:t>
            </w:r>
          </w:p>
        </w:tc>
        <w:tc>
          <w:tcPr>
            <w:tcW w:w="394" w:type="pct"/>
          </w:tcPr>
          <w:p w:rsidR="00976667" w:rsidRDefault="00976667">
            <w:r>
              <w:t>Muhammad Arif</w:t>
            </w:r>
          </w:p>
        </w:tc>
        <w:tc>
          <w:tcPr>
            <w:tcW w:w="369" w:type="pct"/>
          </w:tcPr>
          <w:p w:rsidR="00976667" w:rsidRDefault="00976667">
            <w:r>
              <w:t>1048</w:t>
            </w:r>
            <w:r>
              <w:lastRenderedPageBreak/>
              <w:t>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49.549167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456</w:t>
            </w:r>
          </w:p>
        </w:tc>
        <w:tc>
          <w:tcPr>
            <w:tcW w:w="250" w:type="pct"/>
          </w:tcPr>
          <w:p w:rsidR="00976667" w:rsidRDefault="00976667">
            <w:r>
              <w:t>20493</w:t>
            </w:r>
          </w:p>
        </w:tc>
        <w:tc>
          <w:tcPr>
            <w:tcW w:w="376" w:type="pct"/>
          </w:tcPr>
          <w:p w:rsidR="00976667" w:rsidRDefault="00976667">
            <w:r>
              <w:t>Zofashaa Shahid</w:t>
            </w:r>
          </w:p>
        </w:tc>
        <w:tc>
          <w:tcPr>
            <w:tcW w:w="394" w:type="pct"/>
          </w:tcPr>
          <w:p w:rsidR="00976667" w:rsidRDefault="00976667">
            <w:r>
              <w:t>Shahid Mehmood</w:t>
            </w:r>
          </w:p>
        </w:tc>
        <w:tc>
          <w:tcPr>
            <w:tcW w:w="369" w:type="pct"/>
          </w:tcPr>
          <w:p w:rsidR="00976667" w:rsidRDefault="00976667">
            <w:r>
              <w:t>714386-05-M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14.458824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49.538824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457</w:t>
            </w:r>
          </w:p>
        </w:tc>
        <w:tc>
          <w:tcPr>
            <w:tcW w:w="250" w:type="pct"/>
          </w:tcPr>
          <w:p w:rsidR="00976667" w:rsidRDefault="00976667">
            <w:r>
              <w:t>16055</w:t>
            </w:r>
          </w:p>
        </w:tc>
        <w:tc>
          <w:tcPr>
            <w:tcW w:w="376" w:type="pct"/>
          </w:tcPr>
          <w:p w:rsidR="00976667" w:rsidRDefault="00976667">
            <w:r>
              <w:t>Mudassar Ali</w:t>
            </w:r>
          </w:p>
        </w:tc>
        <w:tc>
          <w:tcPr>
            <w:tcW w:w="394" w:type="pct"/>
          </w:tcPr>
          <w:p w:rsidR="00976667" w:rsidRDefault="00976667">
            <w:r>
              <w:t>Muhammad Boota</w:t>
            </w:r>
          </w:p>
        </w:tc>
        <w:tc>
          <w:tcPr>
            <w:tcW w:w="369" w:type="pct"/>
          </w:tcPr>
          <w:p w:rsidR="00976667" w:rsidRDefault="00976667">
            <w:r>
              <w:t>99799-P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13.516279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9.166667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49.502946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https://doi.org/10.53350/pjmhs221610254,       https://doi.org/10.53350/pjmhs22165219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458</w:t>
            </w:r>
          </w:p>
        </w:tc>
        <w:tc>
          <w:tcPr>
            <w:tcW w:w="250" w:type="pct"/>
          </w:tcPr>
          <w:p w:rsidR="00976667" w:rsidRDefault="00976667">
            <w:r>
              <w:t>18847</w:t>
            </w:r>
          </w:p>
        </w:tc>
        <w:tc>
          <w:tcPr>
            <w:tcW w:w="376" w:type="pct"/>
          </w:tcPr>
          <w:p w:rsidR="00976667" w:rsidRDefault="00976667">
            <w:r>
              <w:t>Sana Khurshid</w:t>
            </w:r>
          </w:p>
        </w:tc>
        <w:tc>
          <w:tcPr>
            <w:tcW w:w="394" w:type="pct"/>
          </w:tcPr>
          <w:p w:rsidR="00976667" w:rsidRDefault="00976667">
            <w:r>
              <w:t>Rao Dil Khurshid</w:t>
            </w:r>
          </w:p>
        </w:tc>
        <w:tc>
          <w:tcPr>
            <w:tcW w:w="369" w:type="pct"/>
          </w:tcPr>
          <w:p w:rsidR="00976667" w:rsidRDefault="00976667">
            <w:r>
              <w:t>116416-P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49.494167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459</w:t>
            </w:r>
          </w:p>
        </w:tc>
        <w:tc>
          <w:tcPr>
            <w:tcW w:w="250" w:type="pct"/>
          </w:tcPr>
          <w:p w:rsidR="00976667" w:rsidRDefault="00976667">
            <w:r>
              <w:t>22062</w:t>
            </w:r>
          </w:p>
        </w:tc>
        <w:tc>
          <w:tcPr>
            <w:tcW w:w="376" w:type="pct"/>
          </w:tcPr>
          <w:p w:rsidR="00976667" w:rsidRDefault="00976667">
            <w:r>
              <w:t>ANZALNA FAROOQ</w:t>
            </w:r>
          </w:p>
        </w:tc>
        <w:tc>
          <w:tcPr>
            <w:tcW w:w="394" w:type="pct"/>
          </w:tcPr>
          <w:p w:rsidR="00976667" w:rsidRDefault="00976667">
            <w:r>
              <w:t>MUHAMMAD FAROOQ</w:t>
            </w:r>
          </w:p>
        </w:tc>
        <w:tc>
          <w:tcPr>
            <w:tcW w:w="369" w:type="pct"/>
          </w:tcPr>
          <w:p w:rsidR="00976667" w:rsidRDefault="00976667">
            <w:r>
              <w:t>742718-01-M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15.34</w:t>
            </w:r>
            <w:r>
              <w:lastRenderedPageBreak/>
              <w:t>16</w:t>
            </w:r>
            <w:r>
              <w:lastRenderedPageBreak/>
              <w:t>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49.</w:t>
            </w:r>
            <w:r>
              <w:lastRenderedPageBreak/>
              <w:t>461667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460</w:t>
            </w:r>
          </w:p>
        </w:tc>
        <w:tc>
          <w:tcPr>
            <w:tcW w:w="250" w:type="pct"/>
          </w:tcPr>
          <w:p w:rsidR="00976667" w:rsidRDefault="00976667">
            <w:r>
              <w:t>22</w:t>
            </w:r>
            <w:r>
              <w:lastRenderedPageBreak/>
              <w:t>001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Afif</w:t>
            </w:r>
            <w:r>
              <w:lastRenderedPageBreak/>
              <w:t>a Ashraf</w:t>
            </w:r>
          </w:p>
        </w:tc>
        <w:tc>
          <w:tcPr>
            <w:tcW w:w="394" w:type="pct"/>
          </w:tcPr>
          <w:p w:rsidR="00976667" w:rsidRDefault="00976667">
            <w:r>
              <w:t>Muhamm</w:t>
            </w:r>
            <w:r>
              <w:lastRenderedPageBreak/>
              <w:t>ad Ashraf</w:t>
            </w:r>
            <w:r>
              <w:lastRenderedPageBreak/>
              <w:t xml:space="preserve"> Khan</w:t>
            </w:r>
          </w:p>
        </w:tc>
        <w:tc>
          <w:tcPr>
            <w:tcW w:w="369" w:type="pct"/>
          </w:tcPr>
          <w:p w:rsidR="00976667" w:rsidRDefault="00976667">
            <w:r>
              <w:t>7</w:t>
            </w:r>
            <w:r>
              <w:lastRenderedPageBreak/>
              <w:t>194</w:t>
            </w:r>
            <w:r>
              <w:lastRenderedPageBreak/>
              <w:t>24</w:t>
            </w:r>
            <w:r>
              <w:lastRenderedPageBreak/>
              <w:t>-01-M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15.6</w:t>
            </w:r>
            <w:r>
              <w:lastRenderedPageBreak/>
              <w:t>08333</w:t>
            </w:r>
          </w:p>
        </w:tc>
        <w:tc>
          <w:tcPr>
            <w:tcW w:w="243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</w:t>
            </w:r>
            <w:r>
              <w:t>8.8</w:t>
            </w:r>
          </w:p>
        </w:tc>
        <w:tc>
          <w:tcPr>
            <w:tcW w:w="270" w:type="pct"/>
          </w:tcPr>
          <w:p w:rsidR="00976667" w:rsidRDefault="00976667">
            <w:r>
              <w:t>49.408333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461</w:t>
            </w:r>
          </w:p>
        </w:tc>
        <w:tc>
          <w:tcPr>
            <w:tcW w:w="250" w:type="pct"/>
          </w:tcPr>
          <w:p w:rsidR="00976667" w:rsidRDefault="00976667">
            <w:r>
              <w:t>20864</w:t>
            </w:r>
          </w:p>
        </w:tc>
        <w:tc>
          <w:tcPr>
            <w:tcW w:w="376" w:type="pct"/>
          </w:tcPr>
          <w:p w:rsidR="00976667" w:rsidRDefault="00976667">
            <w:r>
              <w:t>Zainab</w:t>
            </w:r>
          </w:p>
        </w:tc>
        <w:tc>
          <w:tcPr>
            <w:tcW w:w="394" w:type="pct"/>
          </w:tcPr>
          <w:p w:rsidR="00976667" w:rsidRDefault="00976667">
            <w:r>
              <w:t>Abdul Qayyum</w:t>
            </w:r>
          </w:p>
        </w:tc>
        <w:tc>
          <w:tcPr>
            <w:tcW w:w="369" w:type="pct"/>
          </w:tcPr>
          <w:p w:rsidR="00976667" w:rsidRDefault="00976667">
            <w:r>
              <w:t>715241-01-M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14.934694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49.374694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462</w:t>
            </w:r>
          </w:p>
        </w:tc>
        <w:tc>
          <w:tcPr>
            <w:tcW w:w="250" w:type="pct"/>
          </w:tcPr>
          <w:p w:rsidR="00976667" w:rsidRDefault="00976667">
            <w:r>
              <w:t>7216</w:t>
            </w:r>
          </w:p>
        </w:tc>
        <w:tc>
          <w:tcPr>
            <w:tcW w:w="376" w:type="pct"/>
          </w:tcPr>
          <w:p w:rsidR="00976667" w:rsidRDefault="00976667">
            <w:r>
              <w:t>Jawaria Qureshi</w:t>
            </w:r>
          </w:p>
        </w:tc>
        <w:tc>
          <w:tcPr>
            <w:tcW w:w="394" w:type="pct"/>
          </w:tcPr>
          <w:p w:rsidR="00976667" w:rsidRDefault="00976667">
            <w:r>
              <w:t>tahir naseer qureshi</w:t>
            </w:r>
          </w:p>
        </w:tc>
        <w:tc>
          <w:tcPr>
            <w:tcW w:w="369" w:type="pct"/>
          </w:tcPr>
          <w:p w:rsidR="00976667" w:rsidRDefault="00976667">
            <w:r>
              <w:t>105370_p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49.308333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463</w:t>
            </w:r>
          </w:p>
        </w:tc>
        <w:tc>
          <w:tcPr>
            <w:tcW w:w="250" w:type="pct"/>
          </w:tcPr>
          <w:p w:rsidR="00976667" w:rsidRDefault="00976667">
            <w:r>
              <w:t>21180</w:t>
            </w:r>
          </w:p>
        </w:tc>
        <w:tc>
          <w:tcPr>
            <w:tcW w:w="376" w:type="pct"/>
          </w:tcPr>
          <w:p w:rsidR="00976667" w:rsidRDefault="00976667">
            <w:r>
              <w:t>Syeda Sana Zaidi</w:t>
            </w:r>
          </w:p>
        </w:tc>
        <w:tc>
          <w:tcPr>
            <w:tcW w:w="394" w:type="pct"/>
          </w:tcPr>
          <w:p w:rsidR="00976667" w:rsidRDefault="00976667">
            <w:r>
              <w:t xml:space="preserve">Syed Masood Ali zaidi </w:t>
            </w:r>
          </w:p>
        </w:tc>
        <w:tc>
          <w:tcPr>
            <w:tcW w:w="369" w:type="pct"/>
          </w:tcPr>
          <w:p w:rsidR="00976667" w:rsidRDefault="00976667">
            <w:r>
              <w:t>717843-01-M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49.286667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464</w:t>
            </w:r>
          </w:p>
        </w:tc>
        <w:tc>
          <w:tcPr>
            <w:tcW w:w="250" w:type="pct"/>
          </w:tcPr>
          <w:p w:rsidR="00976667" w:rsidRDefault="00976667">
            <w:r>
              <w:t>22031</w:t>
            </w:r>
          </w:p>
        </w:tc>
        <w:tc>
          <w:tcPr>
            <w:tcW w:w="376" w:type="pct"/>
          </w:tcPr>
          <w:p w:rsidR="00976667" w:rsidRDefault="00976667">
            <w:r>
              <w:t>Noor Fatima</w:t>
            </w:r>
          </w:p>
        </w:tc>
        <w:tc>
          <w:tcPr>
            <w:tcW w:w="394" w:type="pct"/>
          </w:tcPr>
          <w:p w:rsidR="00976667" w:rsidRDefault="00976667">
            <w:r>
              <w:t>Imtiaz Ahmed Sheikh</w:t>
            </w:r>
          </w:p>
        </w:tc>
        <w:tc>
          <w:tcPr>
            <w:tcW w:w="369" w:type="pct"/>
          </w:tcPr>
          <w:p w:rsidR="00976667" w:rsidRDefault="00976667">
            <w:r>
              <w:t>115423-P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49.233333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465</w:t>
            </w:r>
          </w:p>
        </w:tc>
        <w:tc>
          <w:tcPr>
            <w:tcW w:w="250" w:type="pct"/>
          </w:tcPr>
          <w:p w:rsidR="00976667" w:rsidRDefault="00976667">
            <w:r>
              <w:t>21587</w:t>
            </w:r>
          </w:p>
        </w:tc>
        <w:tc>
          <w:tcPr>
            <w:tcW w:w="376" w:type="pct"/>
          </w:tcPr>
          <w:p w:rsidR="00976667" w:rsidRDefault="00976667">
            <w:r>
              <w:t>Ushbah Waqar Hashmi</w:t>
            </w:r>
          </w:p>
        </w:tc>
        <w:tc>
          <w:tcPr>
            <w:tcW w:w="394" w:type="pct"/>
          </w:tcPr>
          <w:p w:rsidR="00976667" w:rsidRDefault="00976667">
            <w:r>
              <w:t>Mufti waqar-ul-islam hashmi</w:t>
            </w:r>
          </w:p>
        </w:tc>
        <w:tc>
          <w:tcPr>
            <w:tcW w:w="369" w:type="pct"/>
          </w:tcPr>
          <w:p w:rsidR="00976667" w:rsidRDefault="00976667">
            <w:r>
              <w:t>89041-P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49.22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466</w:t>
            </w:r>
          </w:p>
        </w:tc>
        <w:tc>
          <w:tcPr>
            <w:tcW w:w="250" w:type="pct"/>
          </w:tcPr>
          <w:p w:rsidR="00976667" w:rsidRDefault="00976667">
            <w:r>
              <w:t>21555</w:t>
            </w:r>
          </w:p>
        </w:tc>
        <w:tc>
          <w:tcPr>
            <w:tcW w:w="376" w:type="pct"/>
          </w:tcPr>
          <w:p w:rsidR="00976667" w:rsidRDefault="00976667">
            <w:r>
              <w:t>Muhammad Zubair Akram</w:t>
            </w:r>
          </w:p>
        </w:tc>
        <w:tc>
          <w:tcPr>
            <w:tcW w:w="394" w:type="pct"/>
          </w:tcPr>
          <w:p w:rsidR="00976667" w:rsidRDefault="00976667">
            <w:r>
              <w:t>MUHAMMAD AKRAM</w:t>
            </w:r>
          </w:p>
        </w:tc>
        <w:tc>
          <w:tcPr>
            <w:tcW w:w="369" w:type="pct"/>
          </w:tcPr>
          <w:p w:rsidR="00976667" w:rsidRDefault="00976667">
            <w:r>
              <w:t>716736-01-M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49.204167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467</w:t>
            </w:r>
          </w:p>
        </w:tc>
        <w:tc>
          <w:tcPr>
            <w:tcW w:w="250" w:type="pct"/>
          </w:tcPr>
          <w:p w:rsidR="00976667" w:rsidRDefault="00976667">
            <w:r>
              <w:t>16460</w:t>
            </w:r>
          </w:p>
        </w:tc>
        <w:tc>
          <w:tcPr>
            <w:tcW w:w="376" w:type="pct"/>
          </w:tcPr>
          <w:p w:rsidR="00976667" w:rsidRDefault="00976667">
            <w:r>
              <w:t>Muhammad Fahad</w:t>
            </w:r>
          </w:p>
        </w:tc>
        <w:tc>
          <w:tcPr>
            <w:tcW w:w="394" w:type="pct"/>
          </w:tcPr>
          <w:p w:rsidR="00976667" w:rsidRDefault="00976667">
            <w:r>
              <w:t>Naeem Ahmad</w:t>
            </w:r>
          </w:p>
        </w:tc>
        <w:tc>
          <w:tcPr>
            <w:tcW w:w="369" w:type="pct"/>
          </w:tcPr>
          <w:p w:rsidR="00976667" w:rsidRDefault="00976667">
            <w:r>
              <w:t>112551-P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49.200834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468</w:t>
            </w:r>
          </w:p>
        </w:tc>
        <w:tc>
          <w:tcPr>
            <w:tcW w:w="250" w:type="pct"/>
          </w:tcPr>
          <w:p w:rsidR="00976667" w:rsidRDefault="00976667">
            <w:r>
              <w:t>21123</w:t>
            </w:r>
          </w:p>
        </w:tc>
        <w:tc>
          <w:tcPr>
            <w:tcW w:w="376" w:type="pct"/>
          </w:tcPr>
          <w:p w:rsidR="00976667" w:rsidRDefault="00976667">
            <w:r>
              <w:t xml:space="preserve">Mahnoor Safdar </w:t>
            </w:r>
          </w:p>
        </w:tc>
        <w:tc>
          <w:tcPr>
            <w:tcW w:w="394" w:type="pct"/>
          </w:tcPr>
          <w:p w:rsidR="00976667" w:rsidRDefault="00976667">
            <w:r>
              <w:t>Safdar Hussain</w:t>
            </w:r>
          </w:p>
        </w:tc>
        <w:tc>
          <w:tcPr>
            <w:tcW w:w="369" w:type="pct"/>
          </w:tcPr>
          <w:p w:rsidR="00976667" w:rsidRDefault="00976667">
            <w:r>
              <w:t>716332-01-M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14.387755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49.147755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469</w:t>
            </w:r>
          </w:p>
        </w:tc>
        <w:tc>
          <w:tcPr>
            <w:tcW w:w="250" w:type="pct"/>
          </w:tcPr>
          <w:p w:rsidR="00976667" w:rsidRDefault="00976667">
            <w:r>
              <w:t>17158</w:t>
            </w:r>
          </w:p>
        </w:tc>
        <w:tc>
          <w:tcPr>
            <w:tcW w:w="376" w:type="pct"/>
          </w:tcPr>
          <w:p w:rsidR="00976667" w:rsidRDefault="00976667">
            <w:r>
              <w:t>Kainat Saleemi</w:t>
            </w:r>
          </w:p>
        </w:tc>
        <w:tc>
          <w:tcPr>
            <w:tcW w:w="394" w:type="pct"/>
          </w:tcPr>
          <w:p w:rsidR="00976667" w:rsidRDefault="00976667">
            <w:r>
              <w:t>Shahid Shakoor Saleemi</w:t>
            </w:r>
          </w:p>
        </w:tc>
        <w:tc>
          <w:tcPr>
            <w:tcW w:w="369" w:type="pct"/>
          </w:tcPr>
          <w:p w:rsidR="00976667" w:rsidRDefault="00976667">
            <w:r>
              <w:t>107068-p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49.123333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470</w:t>
            </w:r>
          </w:p>
        </w:tc>
        <w:tc>
          <w:tcPr>
            <w:tcW w:w="250" w:type="pct"/>
          </w:tcPr>
          <w:p w:rsidR="00976667" w:rsidRDefault="00976667">
            <w:r>
              <w:t>21982</w:t>
            </w:r>
          </w:p>
        </w:tc>
        <w:tc>
          <w:tcPr>
            <w:tcW w:w="376" w:type="pct"/>
          </w:tcPr>
          <w:p w:rsidR="00976667" w:rsidRDefault="00976667">
            <w:r>
              <w:t>Aqsa Umar</w:t>
            </w:r>
          </w:p>
        </w:tc>
        <w:tc>
          <w:tcPr>
            <w:tcW w:w="394" w:type="pct"/>
          </w:tcPr>
          <w:p w:rsidR="00976667" w:rsidRDefault="00976667">
            <w:r>
              <w:t>MUHAMMAD UMAR DARAZ SHAKOORI</w:t>
            </w:r>
          </w:p>
        </w:tc>
        <w:tc>
          <w:tcPr>
            <w:tcW w:w="369" w:type="pct"/>
          </w:tcPr>
          <w:p w:rsidR="00976667" w:rsidRDefault="00976667">
            <w:r>
              <w:t>716459-01-M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14.987755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</w:t>
            </w:r>
            <w:r>
              <w:lastRenderedPageBreak/>
              <w:t>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49.10775</w:t>
            </w:r>
            <w:r>
              <w:lastRenderedPageBreak/>
              <w:t>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471</w:t>
            </w:r>
          </w:p>
        </w:tc>
        <w:tc>
          <w:tcPr>
            <w:tcW w:w="250" w:type="pct"/>
          </w:tcPr>
          <w:p w:rsidR="00976667" w:rsidRDefault="00976667">
            <w:r>
              <w:t>18390</w:t>
            </w:r>
          </w:p>
        </w:tc>
        <w:tc>
          <w:tcPr>
            <w:tcW w:w="376" w:type="pct"/>
          </w:tcPr>
          <w:p w:rsidR="00976667" w:rsidRDefault="00976667">
            <w:r>
              <w:t>Faiza Tariq</w:t>
            </w:r>
          </w:p>
        </w:tc>
        <w:tc>
          <w:tcPr>
            <w:tcW w:w="394" w:type="pct"/>
          </w:tcPr>
          <w:p w:rsidR="00976667" w:rsidRDefault="00976667">
            <w:r>
              <w:t>mirza tariq mehmood</w:t>
            </w:r>
          </w:p>
        </w:tc>
        <w:tc>
          <w:tcPr>
            <w:tcW w:w="369" w:type="pct"/>
          </w:tcPr>
          <w:p w:rsidR="00976667" w:rsidRDefault="00976667">
            <w:r>
              <w:t>86062-p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15.483721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5.8333</w:t>
            </w:r>
            <w:r>
              <w:lastRenderedPageBreak/>
              <w:t>33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49.097054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</w:t>
            </w:r>
            <w:r>
              <w:lastRenderedPageBreak/>
              <w:t>72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168</w:t>
            </w:r>
            <w:r>
              <w:lastRenderedPageBreak/>
              <w:t>52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Wajee</w:t>
            </w:r>
            <w:r>
              <w:lastRenderedPageBreak/>
              <w:t>ha Rafi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</w:t>
            </w:r>
            <w:r>
              <w:lastRenderedPageBreak/>
              <w:t>mad Rafi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11094</w:t>
            </w:r>
            <w:r>
              <w:lastRenderedPageBreak/>
              <w:t>1-P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14.4</w:t>
            </w:r>
            <w:r>
              <w:lastRenderedPageBreak/>
              <w:t>875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3.33</w:t>
            </w:r>
            <w:r>
              <w:lastRenderedPageBreak/>
              <w:t>3333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</w:t>
            </w:r>
            <w:r>
              <w:lastRenderedPageBreak/>
              <w:t>24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49.0</w:t>
            </w:r>
            <w:r>
              <w:lastRenderedPageBreak/>
              <w:t>60833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      </w:t>
            </w:r>
            <w:r>
              <w:lastRenderedPageBreak/>
              <w:t>https://doi.org/10.53350/pjmhs22165504,       https://doi.org/10.53350/pjmhs22165499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473</w:t>
            </w:r>
          </w:p>
        </w:tc>
        <w:tc>
          <w:tcPr>
            <w:tcW w:w="250" w:type="pct"/>
          </w:tcPr>
          <w:p w:rsidR="00976667" w:rsidRDefault="00976667">
            <w:r>
              <w:t>20577</w:t>
            </w:r>
          </w:p>
        </w:tc>
        <w:tc>
          <w:tcPr>
            <w:tcW w:w="376" w:type="pct"/>
          </w:tcPr>
          <w:p w:rsidR="00976667" w:rsidRDefault="00976667">
            <w:r>
              <w:t>Irum Nageen</w:t>
            </w:r>
          </w:p>
        </w:tc>
        <w:tc>
          <w:tcPr>
            <w:tcW w:w="394" w:type="pct"/>
          </w:tcPr>
          <w:p w:rsidR="00976667" w:rsidRDefault="00976667">
            <w:r>
              <w:t>Khalid Mahmood</w:t>
            </w:r>
          </w:p>
        </w:tc>
        <w:tc>
          <w:tcPr>
            <w:tcW w:w="369" w:type="pct"/>
          </w:tcPr>
          <w:p w:rsidR="00976667" w:rsidRDefault="00976667">
            <w:r>
              <w:t>719428-01-M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49.051667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474</w:t>
            </w:r>
          </w:p>
        </w:tc>
        <w:tc>
          <w:tcPr>
            <w:tcW w:w="250" w:type="pct"/>
          </w:tcPr>
          <w:p w:rsidR="00976667" w:rsidRDefault="00976667">
            <w:r>
              <w:t>20431</w:t>
            </w:r>
          </w:p>
        </w:tc>
        <w:tc>
          <w:tcPr>
            <w:tcW w:w="376" w:type="pct"/>
          </w:tcPr>
          <w:p w:rsidR="00976667" w:rsidRDefault="00976667">
            <w:r>
              <w:t>Yumnah Anwar</w:t>
            </w:r>
          </w:p>
        </w:tc>
        <w:tc>
          <w:tcPr>
            <w:tcW w:w="394" w:type="pct"/>
          </w:tcPr>
          <w:p w:rsidR="00976667" w:rsidRDefault="00976667">
            <w:r>
              <w:t>Anwar-Ul-Haq Alvi</w:t>
            </w:r>
          </w:p>
        </w:tc>
        <w:tc>
          <w:tcPr>
            <w:tcW w:w="369" w:type="pct"/>
          </w:tcPr>
          <w:p w:rsidR="00976667" w:rsidRDefault="00976667">
            <w:r>
              <w:t>720137-01-M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49.025834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https://www.cureus.com/articles/40163-study-of-the-effect-of-different-hepatitis-c-virus-geno</w:t>
            </w:r>
            <w:r>
              <w:lastRenderedPageBreak/>
              <w:t>ty</w:t>
            </w:r>
            <w:r>
              <w:lastRenderedPageBreak/>
              <w:t>pes</w:t>
            </w:r>
            <w:r>
              <w:lastRenderedPageBreak/>
              <w:t>-on</w:t>
            </w:r>
            <w:r>
              <w:lastRenderedPageBreak/>
              <w:t>-splenom</w:t>
            </w:r>
            <w:r>
              <w:lastRenderedPageBreak/>
              <w:t>egal</w:t>
            </w:r>
            <w:r>
              <w:lastRenderedPageBreak/>
              <w:t>y/metrics</w:t>
            </w:r>
            <w:r>
              <w:lastRenderedPageBreak/>
              <w:t xml:space="preserve">,    </w:t>
            </w:r>
            <w:r>
              <w:lastRenderedPageBreak/>
              <w:t xml:space="preserve">   http</w:t>
            </w:r>
            <w:r>
              <w:lastRenderedPageBreak/>
              <w:t>:/</w:t>
            </w:r>
            <w:r>
              <w:lastRenderedPageBreak/>
              <w:t>/supp.journalrm</w:t>
            </w:r>
            <w:r>
              <w:lastRenderedPageBreak/>
              <w:t>c.com</w:t>
            </w:r>
            <w:r>
              <w:lastRenderedPageBreak/>
              <w:t>/inde</w:t>
            </w:r>
            <w:r>
              <w:lastRenderedPageBreak/>
              <w:t>x.</w:t>
            </w:r>
            <w:r>
              <w:lastRenderedPageBreak/>
              <w:t>php/</w:t>
            </w:r>
            <w:r>
              <w:lastRenderedPageBreak/>
              <w:t>reside</w:t>
            </w:r>
            <w:r>
              <w:lastRenderedPageBreak/>
              <w:t>ntJour</w:t>
            </w:r>
            <w:r>
              <w:lastRenderedPageBreak/>
              <w:t>na</w:t>
            </w:r>
            <w:r>
              <w:lastRenderedPageBreak/>
              <w:t>l/article/vi</w:t>
            </w:r>
            <w:r>
              <w:lastRenderedPageBreak/>
              <w:t>ew</w:t>
            </w:r>
            <w:r>
              <w:lastRenderedPageBreak/>
              <w:t>/116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475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18277</w:t>
            </w:r>
          </w:p>
        </w:tc>
        <w:tc>
          <w:tcPr>
            <w:tcW w:w="376" w:type="pct"/>
          </w:tcPr>
          <w:p w:rsidR="00976667" w:rsidRDefault="00976667">
            <w:r>
              <w:t>Mubashir Saeed</w:t>
            </w:r>
          </w:p>
        </w:tc>
        <w:tc>
          <w:tcPr>
            <w:tcW w:w="394" w:type="pct"/>
          </w:tcPr>
          <w:p w:rsidR="00976667" w:rsidRDefault="00976667">
            <w:r>
              <w:t>Saeed Akhtar Shafi</w:t>
            </w:r>
            <w:r>
              <w:lastRenderedPageBreak/>
              <w:t>q</w:t>
            </w:r>
          </w:p>
        </w:tc>
        <w:tc>
          <w:tcPr>
            <w:tcW w:w="369" w:type="pct"/>
          </w:tcPr>
          <w:p w:rsidR="00976667" w:rsidRDefault="00976667">
            <w:r>
              <w:t>112560-P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49.01</w:t>
            </w:r>
            <w:r>
              <w:lastRenderedPageBreak/>
              <w:t>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476</w:t>
            </w:r>
          </w:p>
        </w:tc>
        <w:tc>
          <w:tcPr>
            <w:tcW w:w="250" w:type="pct"/>
          </w:tcPr>
          <w:p w:rsidR="00976667" w:rsidRDefault="00976667">
            <w:r>
              <w:t>21625</w:t>
            </w:r>
          </w:p>
        </w:tc>
        <w:tc>
          <w:tcPr>
            <w:tcW w:w="376" w:type="pct"/>
          </w:tcPr>
          <w:p w:rsidR="00976667" w:rsidRDefault="00976667">
            <w:r>
              <w:t>Tehreem Zia</w:t>
            </w:r>
          </w:p>
        </w:tc>
        <w:tc>
          <w:tcPr>
            <w:tcW w:w="394" w:type="pct"/>
          </w:tcPr>
          <w:p w:rsidR="00976667" w:rsidRDefault="00976667">
            <w:r>
              <w:t>Zia ul Haq</w:t>
            </w:r>
          </w:p>
        </w:tc>
        <w:tc>
          <w:tcPr>
            <w:tcW w:w="369" w:type="pct"/>
          </w:tcPr>
          <w:p w:rsidR="00976667" w:rsidRDefault="00976667">
            <w:r>
              <w:t>715584-01-M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49.013333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477</w:t>
            </w:r>
          </w:p>
        </w:tc>
        <w:tc>
          <w:tcPr>
            <w:tcW w:w="250" w:type="pct"/>
          </w:tcPr>
          <w:p w:rsidR="00976667" w:rsidRDefault="00976667">
            <w:r>
              <w:t>20882</w:t>
            </w:r>
          </w:p>
        </w:tc>
        <w:tc>
          <w:tcPr>
            <w:tcW w:w="376" w:type="pct"/>
          </w:tcPr>
          <w:p w:rsidR="00976667" w:rsidRDefault="00976667">
            <w:r>
              <w:t>Rana Arslan Rabbani</w:t>
            </w:r>
          </w:p>
        </w:tc>
        <w:tc>
          <w:tcPr>
            <w:tcW w:w="394" w:type="pct"/>
          </w:tcPr>
          <w:p w:rsidR="00976667" w:rsidRDefault="00976667">
            <w:r>
              <w:t>Ahmad Raza Rabbani</w:t>
            </w:r>
          </w:p>
        </w:tc>
        <w:tc>
          <w:tcPr>
            <w:tcW w:w="369" w:type="pct"/>
          </w:tcPr>
          <w:p w:rsidR="00976667" w:rsidRDefault="00976667">
            <w:r>
              <w:t>720628-01-M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16.4625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48.9825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10.7759/cureus.32831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478</w:t>
            </w:r>
          </w:p>
        </w:tc>
        <w:tc>
          <w:tcPr>
            <w:tcW w:w="250" w:type="pct"/>
          </w:tcPr>
          <w:p w:rsidR="00976667" w:rsidRDefault="00976667">
            <w:r>
              <w:t>17766</w:t>
            </w:r>
          </w:p>
        </w:tc>
        <w:tc>
          <w:tcPr>
            <w:tcW w:w="376" w:type="pct"/>
          </w:tcPr>
          <w:p w:rsidR="00976667" w:rsidRDefault="00976667">
            <w:r>
              <w:t>Hira Hassan</w:t>
            </w:r>
          </w:p>
        </w:tc>
        <w:tc>
          <w:tcPr>
            <w:tcW w:w="394" w:type="pct"/>
          </w:tcPr>
          <w:p w:rsidR="00976667" w:rsidRDefault="00976667">
            <w:r>
              <w:t>Muhammad Hassan</w:t>
            </w:r>
          </w:p>
        </w:tc>
        <w:tc>
          <w:tcPr>
            <w:tcW w:w="369" w:type="pct"/>
          </w:tcPr>
          <w:p w:rsidR="00976667" w:rsidRDefault="00976667">
            <w:r>
              <w:t>114597-P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48.9725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479</w:t>
            </w:r>
          </w:p>
        </w:tc>
        <w:tc>
          <w:tcPr>
            <w:tcW w:w="250" w:type="pct"/>
          </w:tcPr>
          <w:p w:rsidR="00976667" w:rsidRDefault="00976667">
            <w:r>
              <w:t>22104</w:t>
            </w:r>
          </w:p>
        </w:tc>
        <w:tc>
          <w:tcPr>
            <w:tcW w:w="376" w:type="pct"/>
          </w:tcPr>
          <w:p w:rsidR="00976667" w:rsidRDefault="00976667">
            <w:r>
              <w:t>Alia Wahid</w:t>
            </w:r>
          </w:p>
        </w:tc>
        <w:tc>
          <w:tcPr>
            <w:tcW w:w="394" w:type="pct"/>
          </w:tcPr>
          <w:p w:rsidR="00976667" w:rsidRDefault="00976667">
            <w:r>
              <w:t>Abdul Wahid</w:t>
            </w:r>
          </w:p>
        </w:tc>
        <w:tc>
          <w:tcPr>
            <w:tcW w:w="369" w:type="pct"/>
          </w:tcPr>
          <w:p w:rsidR="00976667" w:rsidRDefault="00976667">
            <w:r>
              <w:t>109750-P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48.963333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480</w:t>
            </w:r>
          </w:p>
        </w:tc>
        <w:tc>
          <w:tcPr>
            <w:tcW w:w="250" w:type="pct"/>
          </w:tcPr>
          <w:p w:rsidR="00976667" w:rsidRDefault="00976667">
            <w:r>
              <w:t>21943</w:t>
            </w:r>
          </w:p>
        </w:tc>
        <w:tc>
          <w:tcPr>
            <w:tcW w:w="376" w:type="pct"/>
          </w:tcPr>
          <w:p w:rsidR="00976667" w:rsidRDefault="00976667">
            <w:r>
              <w:t>Momina Ameen</w:t>
            </w:r>
          </w:p>
        </w:tc>
        <w:tc>
          <w:tcPr>
            <w:tcW w:w="394" w:type="pct"/>
          </w:tcPr>
          <w:p w:rsidR="00976667" w:rsidRDefault="00976667">
            <w:r>
              <w:t>Mohammad Ameen</w:t>
            </w:r>
          </w:p>
        </w:tc>
        <w:tc>
          <w:tcPr>
            <w:tcW w:w="369" w:type="pct"/>
          </w:tcPr>
          <w:p w:rsidR="00976667" w:rsidRDefault="00976667">
            <w:r>
              <w:t>720281-01-M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48.941667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481</w:t>
            </w:r>
          </w:p>
        </w:tc>
        <w:tc>
          <w:tcPr>
            <w:tcW w:w="250" w:type="pct"/>
          </w:tcPr>
          <w:p w:rsidR="00976667" w:rsidRDefault="00976667">
            <w:r>
              <w:t>22028</w:t>
            </w:r>
          </w:p>
        </w:tc>
        <w:tc>
          <w:tcPr>
            <w:tcW w:w="376" w:type="pct"/>
          </w:tcPr>
          <w:p w:rsidR="00976667" w:rsidRDefault="00976667">
            <w:r>
              <w:t>Muhammad Mohsin Iqbal</w:t>
            </w:r>
          </w:p>
        </w:tc>
        <w:tc>
          <w:tcPr>
            <w:tcW w:w="394" w:type="pct"/>
          </w:tcPr>
          <w:p w:rsidR="00976667" w:rsidRDefault="00976667">
            <w:r>
              <w:t>Muhammad Tahir Iqbal</w:t>
            </w:r>
          </w:p>
        </w:tc>
        <w:tc>
          <w:tcPr>
            <w:tcW w:w="369" w:type="pct"/>
          </w:tcPr>
          <w:p w:rsidR="00976667" w:rsidRDefault="00976667">
            <w:r>
              <w:t xml:space="preserve">715094-01-M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14.497959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48.937959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482</w:t>
            </w:r>
          </w:p>
        </w:tc>
        <w:tc>
          <w:tcPr>
            <w:tcW w:w="250" w:type="pct"/>
          </w:tcPr>
          <w:p w:rsidR="00976667" w:rsidRDefault="00976667">
            <w:r>
              <w:t>18609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Ru</w:t>
            </w:r>
            <w:r>
              <w:lastRenderedPageBreak/>
              <w:t>kh</w:t>
            </w:r>
            <w:r>
              <w:lastRenderedPageBreak/>
              <w:t>ma Q</w:t>
            </w:r>
            <w:r>
              <w:lastRenderedPageBreak/>
              <w:t>adeer</w:t>
            </w:r>
          </w:p>
        </w:tc>
        <w:tc>
          <w:tcPr>
            <w:tcW w:w="394" w:type="pct"/>
          </w:tcPr>
          <w:p w:rsidR="00976667" w:rsidRDefault="00976667">
            <w:r>
              <w:t>Muhammad Qade</w:t>
            </w:r>
            <w:r>
              <w:lastRenderedPageBreak/>
              <w:t>er</w:t>
            </w:r>
          </w:p>
        </w:tc>
        <w:tc>
          <w:tcPr>
            <w:tcW w:w="369" w:type="pct"/>
          </w:tcPr>
          <w:p w:rsidR="00976667" w:rsidRDefault="00976667">
            <w:r>
              <w:t>11</w:t>
            </w:r>
            <w:r>
              <w:lastRenderedPageBreak/>
              <w:t>5029-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12.764356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2.66666</w:t>
            </w:r>
            <w:r>
              <w:lastRenderedPageBreak/>
              <w:t>7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8.4</w:t>
            </w:r>
            <w:r>
              <w:lastRenderedPageBreak/>
              <w:t>8</w:t>
            </w:r>
          </w:p>
        </w:tc>
        <w:tc>
          <w:tcPr>
            <w:tcW w:w="270" w:type="pct"/>
          </w:tcPr>
          <w:p w:rsidR="00976667" w:rsidRDefault="00976667">
            <w:r>
              <w:t>48.91</w:t>
            </w:r>
            <w:r>
              <w:lastRenderedPageBreak/>
              <w:t>10</w:t>
            </w:r>
            <w:r>
              <w:lastRenderedPageBreak/>
              <w:t>23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48</w:t>
            </w:r>
            <w:r>
              <w:lastRenderedPageBreak/>
              <w:t>3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18</w:t>
            </w:r>
            <w:r>
              <w:lastRenderedPageBreak/>
              <w:t>24</w:t>
            </w:r>
            <w:r>
              <w:lastRenderedPageBreak/>
              <w:t>5</w:t>
            </w:r>
          </w:p>
        </w:tc>
        <w:tc>
          <w:tcPr>
            <w:tcW w:w="376" w:type="pct"/>
          </w:tcPr>
          <w:p w:rsidR="00976667" w:rsidRDefault="00976667">
            <w:r>
              <w:t>M</w:t>
            </w:r>
            <w:r>
              <w:lastRenderedPageBreak/>
              <w:t>uda</w:t>
            </w:r>
            <w:r>
              <w:lastRenderedPageBreak/>
              <w:t>sar</w:t>
            </w:r>
            <w:r>
              <w:lastRenderedPageBreak/>
              <w:t xml:space="preserve"> Hussai</w:t>
            </w:r>
            <w:r>
              <w:lastRenderedPageBreak/>
              <w:t>n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</w:t>
            </w:r>
            <w:r>
              <w:t>uhammad Hussain</w:t>
            </w:r>
          </w:p>
        </w:tc>
        <w:tc>
          <w:tcPr>
            <w:tcW w:w="369" w:type="pct"/>
          </w:tcPr>
          <w:p w:rsidR="00976667" w:rsidRDefault="00976667">
            <w:r>
              <w:t>103647-P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14.06875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10.5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48.88875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484</w:t>
            </w:r>
          </w:p>
        </w:tc>
        <w:tc>
          <w:tcPr>
            <w:tcW w:w="250" w:type="pct"/>
          </w:tcPr>
          <w:p w:rsidR="00976667" w:rsidRDefault="00976667">
            <w:r>
              <w:t>4686</w:t>
            </w:r>
          </w:p>
        </w:tc>
        <w:tc>
          <w:tcPr>
            <w:tcW w:w="376" w:type="pct"/>
          </w:tcPr>
          <w:p w:rsidR="00976667" w:rsidRDefault="00976667">
            <w:r>
              <w:t>Tehrim Asif</w:t>
            </w:r>
          </w:p>
        </w:tc>
        <w:tc>
          <w:tcPr>
            <w:tcW w:w="394" w:type="pct"/>
          </w:tcPr>
          <w:p w:rsidR="00976667" w:rsidRDefault="00976667">
            <w:r>
              <w:t>Chauhdary Muhammad Asif</w:t>
            </w:r>
          </w:p>
        </w:tc>
        <w:tc>
          <w:tcPr>
            <w:tcW w:w="369" w:type="pct"/>
          </w:tcPr>
          <w:p w:rsidR="00976667" w:rsidRDefault="00976667">
            <w:r>
              <w:t>105426-P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30.08</w:t>
            </w:r>
          </w:p>
        </w:tc>
        <w:tc>
          <w:tcPr>
            <w:tcW w:w="270" w:type="pct"/>
          </w:tcPr>
          <w:p w:rsidR="00976667" w:rsidRDefault="00976667">
            <w:r>
              <w:t>48.88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485</w:t>
            </w:r>
          </w:p>
        </w:tc>
        <w:tc>
          <w:tcPr>
            <w:tcW w:w="250" w:type="pct"/>
          </w:tcPr>
          <w:p w:rsidR="00976667" w:rsidRDefault="00976667">
            <w:r>
              <w:t>20173</w:t>
            </w:r>
          </w:p>
        </w:tc>
        <w:tc>
          <w:tcPr>
            <w:tcW w:w="376" w:type="pct"/>
          </w:tcPr>
          <w:p w:rsidR="00976667" w:rsidRDefault="00976667">
            <w:r>
              <w:t>Waqas Asghar</w:t>
            </w:r>
          </w:p>
        </w:tc>
        <w:tc>
          <w:tcPr>
            <w:tcW w:w="394" w:type="pct"/>
          </w:tcPr>
          <w:p w:rsidR="00976667" w:rsidRDefault="00976667">
            <w:r>
              <w:t>MUHAMMAD ASGHAR</w:t>
            </w:r>
          </w:p>
        </w:tc>
        <w:tc>
          <w:tcPr>
            <w:tcW w:w="369" w:type="pct"/>
          </w:tcPr>
          <w:p w:rsidR="00976667" w:rsidRDefault="00976667">
            <w:r>
              <w:t>111779-p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48.876667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486</w:t>
            </w:r>
          </w:p>
        </w:tc>
        <w:tc>
          <w:tcPr>
            <w:tcW w:w="250" w:type="pct"/>
          </w:tcPr>
          <w:p w:rsidR="00976667" w:rsidRDefault="00976667">
            <w:r>
              <w:t>22375</w:t>
            </w:r>
          </w:p>
        </w:tc>
        <w:tc>
          <w:tcPr>
            <w:tcW w:w="376" w:type="pct"/>
          </w:tcPr>
          <w:p w:rsidR="00976667" w:rsidRDefault="00976667">
            <w:r>
              <w:t>Muhammad Zubair Anwar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anwar Khalid </w:t>
            </w:r>
          </w:p>
        </w:tc>
        <w:tc>
          <w:tcPr>
            <w:tcW w:w="369" w:type="pct"/>
          </w:tcPr>
          <w:p w:rsidR="00976667" w:rsidRDefault="00976667">
            <w:r>
              <w:t>110539-p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48.864166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487</w:t>
            </w:r>
          </w:p>
        </w:tc>
        <w:tc>
          <w:tcPr>
            <w:tcW w:w="250" w:type="pct"/>
          </w:tcPr>
          <w:p w:rsidR="00976667" w:rsidRDefault="00976667">
            <w:r>
              <w:t>21074</w:t>
            </w:r>
          </w:p>
        </w:tc>
        <w:tc>
          <w:tcPr>
            <w:tcW w:w="376" w:type="pct"/>
          </w:tcPr>
          <w:p w:rsidR="00976667" w:rsidRDefault="00976667">
            <w:r>
              <w:t>Tooba Riaz</w:t>
            </w:r>
          </w:p>
        </w:tc>
        <w:tc>
          <w:tcPr>
            <w:tcW w:w="394" w:type="pct"/>
          </w:tcPr>
          <w:p w:rsidR="00976667" w:rsidRDefault="00976667">
            <w:r>
              <w:t>Riaz Ahmad</w:t>
            </w:r>
          </w:p>
        </w:tc>
        <w:tc>
          <w:tcPr>
            <w:tcW w:w="369" w:type="pct"/>
          </w:tcPr>
          <w:p w:rsidR="00976667" w:rsidRDefault="00976667">
            <w:r>
              <w:t>715176-01-M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14.718367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48.838367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488</w:t>
            </w:r>
          </w:p>
        </w:tc>
        <w:tc>
          <w:tcPr>
            <w:tcW w:w="250" w:type="pct"/>
          </w:tcPr>
          <w:p w:rsidR="00976667" w:rsidRDefault="00976667">
            <w:r>
              <w:t>20596</w:t>
            </w:r>
          </w:p>
        </w:tc>
        <w:tc>
          <w:tcPr>
            <w:tcW w:w="376" w:type="pct"/>
          </w:tcPr>
          <w:p w:rsidR="00976667" w:rsidRDefault="00976667">
            <w:r>
              <w:t>Adnan</w:t>
            </w:r>
            <w:r>
              <w:lastRenderedPageBreak/>
              <w:t xml:space="preserve"> N</w:t>
            </w:r>
            <w:r>
              <w:lastRenderedPageBreak/>
              <w:t>asir</w:t>
            </w:r>
          </w:p>
        </w:tc>
        <w:tc>
          <w:tcPr>
            <w:tcW w:w="394" w:type="pct"/>
          </w:tcPr>
          <w:p w:rsidR="00976667" w:rsidRDefault="00976667">
            <w:r>
              <w:t>Muhamm</w:t>
            </w:r>
            <w:r>
              <w:lastRenderedPageBreak/>
              <w:t xml:space="preserve">ad </w:t>
            </w:r>
            <w:r>
              <w:lastRenderedPageBreak/>
              <w:t>Nasir</w:t>
            </w:r>
          </w:p>
        </w:tc>
        <w:tc>
          <w:tcPr>
            <w:tcW w:w="369" w:type="pct"/>
          </w:tcPr>
          <w:p w:rsidR="00976667" w:rsidRDefault="00976667">
            <w:r>
              <w:t>71720</w:t>
            </w:r>
            <w:r>
              <w:lastRenderedPageBreak/>
              <w:t>7-0</w:t>
            </w:r>
            <w:r>
              <w:lastRenderedPageBreak/>
              <w:t>1-M</w:t>
            </w:r>
          </w:p>
        </w:tc>
        <w:tc>
          <w:tcPr>
            <w:tcW w:w="284" w:type="pct"/>
          </w:tcPr>
          <w:p w:rsidR="00976667" w:rsidRDefault="00976667">
            <w:r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15.6625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</w:t>
            </w:r>
            <w:r>
              <w:lastRenderedPageBreak/>
              <w:t>6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48.82</w:t>
            </w:r>
            <w:r>
              <w:lastRenderedPageBreak/>
              <w:t>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48</w:t>
            </w:r>
            <w:r>
              <w:lastRenderedPageBreak/>
              <w:t>9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21572</w:t>
            </w:r>
          </w:p>
        </w:tc>
        <w:tc>
          <w:tcPr>
            <w:tcW w:w="376" w:type="pct"/>
          </w:tcPr>
          <w:p w:rsidR="00976667" w:rsidRDefault="00976667">
            <w:r>
              <w:t>Hajera Su</w:t>
            </w:r>
            <w:r>
              <w:lastRenderedPageBreak/>
              <w:t>lt</w:t>
            </w:r>
            <w:r>
              <w:lastRenderedPageBreak/>
              <w:t>an</w:t>
            </w:r>
          </w:p>
        </w:tc>
        <w:tc>
          <w:tcPr>
            <w:tcW w:w="394" w:type="pct"/>
          </w:tcPr>
          <w:p w:rsidR="00976667" w:rsidRDefault="00976667">
            <w:r>
              <w:t>su</w:t>
            </w:r>
            <w:r>
              <w:lastRenderedPageBreak/>
              <w:t xml:space="preserve">ltan </w:t>
            </w:r>
            <w:r>
              <w:lastRenderedPageBreak/>
              <w:t>ma</w:t>
            </w:r>
            <w:r>
              <w:lastRenderedPageBreak/>
              <w:t>h</w:t>
            </w:r>
            <w:r>
              <w:t>mo</w:t>
            </w:r>
            <w:r>
              <w:lastRenderedPageBreak/>
              <w:t>od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716790-01-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14.9916</w:t>
            </w:r>
            <w:r>
              <w:lastRenderedPageBreak/>
              <w:t>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48.7916</w:t>
            </w:r>
            <w:r>
              <w:lastRenderedPageBreak/>
              <w:t>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490</w:t>
            </w:r>
          </w:p>
        </w:tc>
        <w:tc>
          <w:tcPr>
            <w:tcW w:w="250" w:type="pct"/>
          </w:tcPr>
          <w:p w:rsidR="00976667" w:rsidRDefault="00976667">
            <w:r>
              <w:t>21960</w:t>
            </w:r>
          </w:p>
        </w:tc>
        <w:tc>
          <w:tcPr>
            <w:tcW w:w="376" w:type="pct"/>
          </w:tcPr>
          <w:p w:rsidR="00976667" w:rsidRDefault="00976667">
            <w:r>
              <w:t>Warda Fatima</w:t>
            </w:r>
          </w:p>
        </w:tc>
        <w:tc>
          <w:tcPr>
            <w:tcW w:w="394" w:type="pct"/>
          </w:tcPr>
          <w:p w:rsidR="00976667" w:rsidRDefault="00976667">
            <w:r>
              <w:t>Muhammad Afzal</w:t>
            </w:r>
          </w:p>
        </w:tc>
        <w:tc>
          <w:tcPr>
            <w:tcW w:w="369" w:type="pct"/>
          </w:tcPr>
          <w:p w:rsidR="00976667" w:rsidRDefault="00976667">
            <w:r>
              <w:t xml:space="preserve">112207-P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48.7725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491</w:t>
            </w:r>
          </w:p>
        </w:tc>
        <w:tc>
          <w:tcPr>
            <w:tcW w:w="250" w:type="pct"/>
          </w:tcPr>
          <w:p w:rsidR="00976667" w:rsidRDefault="00976667">
            <w:r>
              <w:t>7587</w:t>
            </w:r>
          </w:p>
        </w:tc>
        <w:tc>
          <w:tcPr>
            <w:tcW w:w="376" w:type="pct"/>
          </w:tcPr>
          <w:p w:rsidR="00976667" w:rsidRDefault="00976667">
            <w:r>
              <w:t>Syed Ammad Saeed</w:t>
            </w:r>
          </w:p>
        </w:tc>
        <w:tc>
          <w:tcPr>
            <w:tcW w:w="394" w:type="pct"/>
          </w:tcPr>
          <w:p w:rsidR="00976667" w:rsidRDefault="00976667">
            <w:r>
              <w:t>Syed Saeed Hussain</w:t>
            </w:r>
          </w:p>
        </w:tc>
        <w:tc>
          <w:tcPr>
            <w:tcW w:w="369" w:type="pct"/>
          </w:tcPr>
          <w:p w:rsidR="00976667" w:rsidRDefault="00976667">
            <w:r>
              <w:t>101404-P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48.760833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492</w:t>
            </w:r>
          </w:p>
        </w:tc>
        <w:tc>
          <w:tcPr>
            <w:tcW w:w="250" w:type="pct"/>
          </w:tcPr>
          <w:p w:rsidR="00976667" w:rsidRDefault="00976667">
            <w:r>
              <w:t>21975</w:t>
            </w:r>
          </w:p>
        </w:tc>
        <w:tc>
          <w:tcPr>
            <w:tcW w:w="376" w:type="pct"/>
          </w:tcPr>
          <w:p w:rsidR="00976667" w:rsidRDefault="00976667">
            <w:r>
              <w:t>Fahad Saleem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716353-01-M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48.741667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493</w:t>
            </w:r>
          </w:p>
        </w:tc>
        <w:tc>
          <w:tcPr>
            <w:tcW w:w="250" w:type="pct"/>
          </w:tcPr>
          <w:p w:rsidR="00976667" w:rsidRDefault="00976667">
            <w:r>
              <w:t>21493</w:t>
            </w:r>
          </w:p>
        </w:tc>
        <w:tc>
          <w:tcPr>
            <w:tcW w:w="376" w:type="pct"/>
          </w:tcPr>
          <w:p w:rsidR="00976667" w:rsidRDefault="00976667">
            <w:r>
              <w:t>Shahzaib Maqbool</w:t>
            </w:r>
          </w:p>
        </w:tc>
        <w:tc>
          <w:tcPr>
            <w:tcW w:w="394" w:type="pct"/>
          </w:tcPr>
          <w:p w:rsidR="00976667" w:rsidRDefault="00976667">
            <w:r>
              <w:t xml:space="preserve">Malik Maqbool Hussain Shad </w:t>
            </w:r>
          </w:p>
        </w:tc>
        <w:tc>
          <w:tcPr>
            <w:tcW w:w="369" w:type="pct"/>
          </w:tcPr>
          <w:p w:rsidR="00976667" w:rsidRDefault="00976667">
            <w:r>
              <w:t>716762-01-M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48.74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https://doi.org/10.1007/s12032-022-01894-7,       https://doi.org/10.3934/Neuroscience.2021018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494</w:t>
            </w:r>
          </w:p>
        </w:tc>
        <w:tc>
          <w:tcPr>
            <w:tcW w:w="250" w:type="pct"/>
          </w:tcPr>
          <w:p w:rsidR="00976667" w:rsidRDefault="00976667">
            <w:r>
              <w:t>20792</w:t>
            </w:r>
          </w:p>
        </w:tc>
        <w:tc>
          <w:tcPr>
            <w:tcW w:w="376" w:type="pct"/>
          </w:tcPr>
          <w:p w:rsidR="00976667" w:rsidRDefault="00976667">
            <w:r>
              <w:t>Madiha Shafi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shafi </w:t>
            </w:r>
          </w:p>
        </w:tc>
        <w:tc>
          <w:tcPr>
            <w:tcW w:w="369" w:type="pct"/>
          </w:tcPr>
          <w:p w:rsidR="00976667" w:rsidRDefault="00976667">
            <w:r>
              <w:t>71864101M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48.718333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495</w:t>
            </w:r>
          </w:p>
        </w:tc>
        <w:tc>
          <w:tcPr>
            <w:tcW w:w="250" w:type="pct"/>
          </w:tcPr>
          <w:p w:rsidR="00976667" w:rsidRDefault="00976667">
            <w:r>
              <w:t>21052</w:t>
            </w:r>
          </w:p>
        </w:tc>
        <w:tc>
          <w:tcPr>
            <w:tcW w:w="376" w:type="pct"/>
          </w:tcPr>
          <w:p w:rsidR="00976667" w:rsidRDefault="00976667">
            <w:r>
              <w:t>Bushra Khatoon</w:t>
            </w:r>
          </w:p>
        </w:tc>
        <w:tc>
          <w:tcPr>
            <w:tcW w:w="394" w:type="pct"/>
          </w:tcPr>
          <w:p w:rsidR="00976667" w:rsidRDefault="00976667">
            <w:r>
              <w:t>Muhammad jamshaid alam sh</w:t>
            </w:r>
            <w:r>
              <w:lastRenderedPageBreak/>
              <w:t>ah</w:t>
            </w:r>
          </w:p>
        </w:tc>
        <w:tc>
          <w:tcPr>
            <w:tcW w:w="369" w:type="pct"/>
          </w:tcPr>
          <w:p w:rsidR="00976667" w:rsidRDefault="00976667">
            <w:r>
              <w:t>717367-01-M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48.6975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496</w:t>
            </w:r>
          </w:p>
        </w:tc>
        <w:tc>
          <w:tcPr>
            <w:tcW w:w="250" w:type="pct"/>
          </w:tcPr>
          <w:p w:rsidR="00976667" w:rsidRDefault="00976667">
            <w:r>
              <w:t>21419</w:t>
            </w:r>
          </w:p>
        </w:tc>
        <w:tc>
          <w:tcPr>
            <w:tcW w:w="376" w:type="pct"/>
          </w:tcPr>
          <w:p w:rsidR="00976667" w:rsidRDefault="00976667">
            <w:r>
              <w:t>Sania Javed</w:t>
            </w:r>
          </w:p>
        </w:tc>
        <w:tc>
          <w:tcPr>
            <w:tcW w:w="394" w:type="pct"/>
          </w:tcPr>
          <w:p w:rsidR="00976667" w:rsidRDefault="00976667">
            <w:r>
              <w:t>Javed iqbal</w:t>
            </w:r>
          </w:p>
        </w:tc>
        <w:tc>
          <w:tcPr>
            <w:tcW w:w="369" w:type="pct"/>
          </w:tcPr>
          <w:p w:rsidR="00976667" w:rsidRDefault="00976667">
            <w:r>
              <w:t>111115-P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48.6975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497</w:t>
            </w:r>
          </w:p>
        </w:tc>
        <w:tc>
          <w:tcPr>
            <w:tcW w:w="250" w:type="pct"/>
          </w:tcPr>
          <w:p w:rsidR="00976667" w:rsidRDefault="00976667">
            <w:r>
              <w:t>20615</w:t>
            </w:r>
          </w:p>
        </w:tc>
        <w:tc>
          <w:tcPr>
            <w:tcW w:w="376" w:type="pct"/>
          </w:tcPr>
          <w:p w:rsidR="00976667" w:rsidRDefault="00976667">
            <w:r>
              <w:t>Fatima Shafique</w:t>
            </w:r>
          </w:p>
        </w:tc>
        <w:tc>
          <w:tcPr>
            <w:tcW w:w="394" w:type="pct"/>
          </w:tcPr>
          <w:p w:rsidR="00976667" w:rsidRDefault="00976667">
            <w:r>
              <w:t>Junaid Jamshed</w:t>
            </w:r>
          </w:p>
        </w:tc>
        <w:tc>
          <w:tcPr>
            <w:tcW w:w="369" w:type="pct"/>
          </w:tcPr>
          <w:p w:rsidR="00976667" w:rsidRDefault="00976667">
            <w:r>
              <w:t>720717-01-M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14.889796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48.689796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498</w:t>
            </w:r>
          </w:p>
        </w:tc>
        <w:tc>
          <w:tcPr>
            <w:tcW w:w="250" w:type="pct"/>
          </w:tcPr>
          <w:p w:rsidR="00976667" w:rsidRDefault="00976667">
            <w:r>
              <w:t>20162</w:t>
            </w:r>
          </w:p>
        </w:tc>
        <w:tc>
          <w:tcPr>
            <w:tcW w:w="376" w:type="pct"/>
          </w:tcPr>
          <w:p w:rsidR="00976667" w:rsidRDefault="00976667">
            <w:r>
              <w:t>Ayesha Qureshi</w:t>
            </w:r>
          </w:p>
        </w:tc>
        <w:tc>
          <w:tcPr>
            <w:tcW w:w="394" w:type="pct"/>
          </w:tcPr>
          <w:p w:rsidR="00976667" w:rsidRDefault="00976667">
            <w:r>
              <w:t>AIIa Ud Din</w:t>
            </w:r>
          </w:p>
        </w:tc>
        <w:tc>
          <w:tcPr>
            <w:tcW w:w="369" w:type="pct"/>
          </w:tcPr>
          <w:p w:rsidR="00976667" w:rsidRDefault="00976667">
            <w:r>
              <w:t>111331-P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48.681667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499</w:t>
            </w:r>
          </w:p>
        </w:tc>
        <w:tc>
          <w:tcPr>
            <w:tcW w:w="250" w:type="pct"/>
          </w:tcPr>
          <w:p w:rsidR="00976667" w:rsidRDefault="00976667">
            <w:r>
              <w:t>18420</w:t>
            </w:r>
          </w:p>
        </w:tc>
        <w:tc>
          <w:tcPr>
            <w:tcW w:w="376" w:type="pct"/>
          </w:tcPr>
          <w:p w:rsidR="00976667" w:rsidRDefault="00976667">
            <w:r>
              <w:t>Zahra Arshad</w:t>
            </w:r>
          </w:p>
        </w:tc>
        <w:tc>
          <w:tcPr>
            <w:tcW w:w="394" w:type="pct"/>
          </w:tcPr>
          <w:p w:rsidR="00976667" w:rsidRDefault="00976667">
            <w:r>
              <w:t>MUHAMMAD ARSHAD</w:t>
            </w:r>
          </w:p>
        </w:tc>
        <w:tc>
          <w:tcPr>
            <w:tcW w:w="369" w:type="pct"/>
          </w:tcPr>
          <w:p w:rsidR="00976667" w:rsidRDefault="00976667">
            <w:r>
              <w:t>115342-P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13.271287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48.671287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https://doi.org/10.5281/zenodo.4404149,       https://doi.org/10.5281/zenodo.4399179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500</w:t>
            </w:r>
          </w:p>
        </w:tc>
        <w:tc>
          <w:tcPr>
            <w:tcW w:w="250" w:type="pct"/>
          </w:tcPr>
          <w:p w:rsidR="00976667" w:rsidRDefault="00976667">
            <w:r>
              <w:t>21641</w:t>
            </w:r>
          </w:p>
        </w:tc>
        <w:tc>
          <w:tcPr>
            <w:tcW w:w="376" w:type="pct"/>
          </w:tcPr>
          <w:p w:rsidR="00976667" w:rsidRDefault="00976667">
            <w:r>
              <w:t>Isra Arshad</w:t>
            </w:r>
          </w:p>
        </w:tc>
        <w:tc>
          <w:tcPr>
            <w:tcW w:w="394" w:type="pct"/>
          </w:tcPr>
          <w:p w:rsidR="00976667" w:rsidRDefault="00976667">
            <w:r>
              <w:t>Arshad Iqbal</w:t>
            </w:r>
          </w:p>
        </w:tc>
        <w:tc>
          <w:tcPr>
            <w:tcW w:w="369" w:type="pct"/>
          </w:tcPr>
          <w:p w:rsidR="00976667" w:rsidRDefault="00976667">
            <w:r>
              <w:t>717305-01-M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48.6675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https://doi.org/10.1016/j.amsu.2021.102600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501</w:t>
            </w:r>
          </w:p>
        </w:tc>
        <w:tc>
          <w:tcPr>
            <w:tcW w:w="250" w:type="pct"/>
          </w:tcPr>
          <w:p w:rsidR="00976667" w:rsidRDefault="00976667">
            <w:r>
              <w:t>20640</w:t>
            </w:r>
          </w:p>
        </w:tc>
        <w:tc>
          <w:tcPr>
            <w:tcW w:w="376" w:type="pct"/>
          </w:tcPr>
          <w:p w:rsidR="00976667" w:rsidRDefault="00976667">
            <w:r>
              <w:t>Muhamm</w:t>
            </w:r>
            <w:r>
              <w:lastRenderedPageBreak/>
              <w:t>ad</w:t>
            </w:r>
            <w:r>
              <w:lastRenderedPageBreak/>
              <w:t xml:space="preserve"> Ahmad Min</w:t>
            </w:r>
            <w:r>
              <w:lastRenderedPageBreak/>
              <w:t>ha</w:t>
            </w:r>
            <w:r>
              <w:lastRenderedPageBreak/>
              <w:t>s</w:t>
            </w:r>
          </w:p>
        </w:tc>
        <w:tc>
          <w:tcPr>
            <w:tcW w:w="394" w:type="pct"/>
          </w:tcPr>
          <w:p w:rsidR="00976667" w:rsidRDefault="00976667">
            <w:r>
              <w:t>Abdul raz</w:t>
            </w:r>
            <w:r>
              <w:lastRenderedPageBreak/>
              <w:t>za</w:t>
            </w:r>
            <w:r>
              <w:lastRenderedPageBreak/>
              <w:t>q</w:t>
            </w:r>
          </w:p>
        </w:tc>
        <w:tc>
          <w:tcPr>
            <w:tcW w:w="369" w:type="pct"/>
          </w:tcPr>
          <w:p w:rsidR="00976667" w:rsidRDefault="00976667">
            <w:r>
              <w:t>717838-0</w:t>
            </w:r>
            <w:r>
              <w:lastRenderedPageBreak/>
              <w:t>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48.6</w:t>
            </w:r>
            <w:r>
              <w:lastRenderedPageBreak/>
              <w:t>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502</w:t>
            </w:r>
          </w:p>
        </w:tc>
        <w:tc>
          <w:tcPr>
            <w:tcW w:w="250" w:type="pct"/>
          </w:tcPr>
          <w:p w:rsidR="00976667" w:rsidRDefault="00976667">
            <w:r>
              <w:t>5577</w:t>
            </w:r>
          </w:p>
        </w:tc>
        <w:tc>
          <w:tcPr>
            <w:tcW w:w="376" w:type="pct"/>
          </w:tcPr>
          <w:p w:rsidR="00976667" w:rsidRDefault="00976667">
            <w:r>
              <w:t>Abnee</w:t>
            </w:r>
            <w:r>
              <w:lastRenderedPageBreak/>
              <w:t xml:space="preserve">r </w:t>
            </w:r>
            <w:r>
              <w:lastRenderedPageBreak/>
              <w:t>Erik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Erik </w:t>
            </w:r>
            <w:r>
              <w:lastRenderedPageBreak/>
              <w:t>Ma</w:t>
            </w:r>
            <w:r>
              <w:lastRenderedPageBreak/>
              <w:t>s</w:t>
            </w:r>
            <w:r>
              <w:t>ih</w:t>
            </w:r>
          </w:p>
        </w:tc>
        <w:tc>
          <w:tcPr>
            <w:tcW w:w="369" w:type="pct"/>
          </w:tcPr>
          <w:p w:rsidR="00976667" w:rsidRDefault="00976667">
            <w:r>
              <w:t>101712-P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48.66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503</w:t>
            </w:r>
          </w:p>
        </w:tc>
        <w:tc>
          <w:tcPr>
            <w:tcW w:w="250" w:type="pct"/>
          </w:tcPr>
          <w:p w:rsidR="00976667" w:rsidRDefault="00976667">
            <w:r>
              <w:t>20848</w:t>
            </w:r>
          </w:p>
        </w:tc>
        <w:tc>
          <w:tcPr>
            <w:tcW w:w="376" w:type="pct"/>
          </w:tcPr>
          <w:p w:rsidR="00976667" w:rsidRDefault="00976667">
            <w:r>
              <w:t>Chaudhary Abdul Fatir</w:t>
            </w:r>
          </w:p>
        </w:tc>
        <w:tc>
          <w:tcPr>
            <w:tcW w:w="394" w:type="pct"/>
          </w:tcPr>
          <w:p w:rsidR="00976667" w:rsidRDefault="00976667">
            <w:r>
              <w:t>Chaudhry Irfan Ahmed</w:t>
            </w:r>
          </w:p>
        </w:tc>
        <w:tc>
          <w:tcPr>
            <w:tcW w:w="369" w:type="pct"/>
          </w:tcPr>
          <w:p w:rsidR="00976667" w:rsidRDefault="00976667">
            <w:r>
              <w:t>720696-01-M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16.454167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48.654167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10.7759/cureus.28248,       https://doi.org/10.1016/j.amsu.2022.103705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504</w:t>
            </w:r>
          </w:p>
        </w:tc>
        <w:tc>
          <w:tcPr>
            <w:tcW w:w="250" w:type="pct"/>
          </w:tcPr>
          <w:p w:rsidR="00976667" w:rsidRDefault="00976667">
            <w:r>
              <w:t>18363</w:t>
            </w:r>
          </w:p>
        </w:tc>
        <w:tc>
          <w:tcPr>
            <w:tcW w:w="376" w:type="pct"/>
          </w:tcPr>
          <w:p w:rsidR="00976667" w:rsidRDefault="00976667">
            <w:r>
              <w:t>Safa Sardar</w:t>
            </w:r>
          </w:p>
        </w:tc>
        <w:tc>
          <w:tcPr>
            <w:tcW w:w="394" w:type="pct"/>
          </w:tcPr>
          <w:p w:rsidR="00976667" w:rsidRDefault="00976667">
            <w:r>
              <w:t>shafqat ali</w:t>
            </w:r>
          </w:p>
        </w:tc>
        <w:tc>
          <w:tcPr>
            <w:tcW w:w="369" w:type="pct"/>
          </w:tcPr>
          <w:p w:rsidR="00976667" w:rsidRDefault="00976667">
            <w:r>
              <w:t xml:space="preserve">112200-p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48.638333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505</w:t>
            </w:r>
          </w:p>
        </w:tc>
        <w:tc>
          <w:tcPr>
            <w:tcW w:w="250" w:type="pct"/>
          </w:tcPr>
          <w:p w:rsidR="00976667" w:rsidRDefault="00976667">
            <w:r>
              <w:t>20487</w:t>
            </w:r>
          </w:p>
        </w:tc>
        <w:tc>
          <w:tcPr>
            <w:tcW w:w="376" w:type="pct"/>
          </w:tcPr>
          <w:p w:rsidR="00976667" w:rsidRDefault="00976667">
            <w:r>
              <w:t>Maaz Noor</w:t>
            </w:r>
          </w:p>
        </w:tc>
        <w:tc>
          <w:tcPr>
            <w:tcW w:w="394" w:type="pct"/>
          </w:tcPr>
          <w:p w:rsidR="00976667" w:rsidRDefault="00976667">
            <w:r>
              <w:t>Shahid Noor</w:t>
            </w:r>
          </w:p>
        </w:tc>
        <w:tc>
          <w:tcPr>
            <w:tcW w:w="369" w:type="pct"/>
          </w:tcPr>
          <w:p w:rsidR="00976667" w:rsidRDefault="00976667">
            <w:r>
              <w:t>747318-01-M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48.625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506</w:t>
            </w:r>
          </w:p>
        </w:tc>
        <w:tc>
          <w:tcPr>
            <w:tcW w:w="250" w:type="pct"/>
          </w:tcPr>
          <w:p w:rsidR="00976667" w:rsidRDefault="00976667">
            <w:r>
              <w:t>15192</w:t>
            </w:r>
          </w:p>
        </w:tc>
        <w:tc>
          <w:tcPr>
            <w:tcW w:w="376" w:type="pct"/>
          </w:tcPr>
          <w:p w:rsidR="00976667" w:rsidRDefault="00976667">
            <w:r>
              <w:t>Umar Aziz</w:t>
            </w:r>
          </w:p>
        </w:tc>
        <w:tc>
          <w:tcPr>
            <w:tcW w:w="394" w:type="pct"/>
          </w:tcPr>
          <w:p w:rsidR="00976667" w:rsidRDefault="00976667">
            <w:r>
              <w:t>Abdul Aziz</w:t>
            </w:r>
          </w:p>
        </w:tc>
        <w:tc>
          <w:tcPr>
            <w:tcW w:w="369" w:type="pct"/>
          </w:tcPr>
          <w:p w:rsidR="00976667" w:rsidRDefault="00976667">
            <w:r>
              <w:t>111217-P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48.589167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507</w:t>
            </w:r>
          </w:p>
        </w:tc>
        <w:tc>
          <w:tcPr>
            <w:tcW w:w="250" w:type="pct"/>
          </w:tcPr>
          <w:p w:rsidR="00976667" w:rsidRDefault="00976667">
            <w:r>
              <w:t>152</w:t>
            </w:r>
            <w:r>
              <w:lastRenderedPageBreak/>
              <w:t>65</w:t>
            </w:r>
          </w:p>
        </w:tc>
        <w:tc>
          <w:tcPr>
            <w:tcW w:w="376" w:type="pct"/>
          </w:tcPr>
          <w:p w:rsidR="00976667" w:rsidRDefault="00976667">
            <w:r>
              <w:t>Ha</w:t>
            </w:r>
            <w:r>
              <w:lastRenderedPageBreak/>
              <w:t>fiz</w:t>
            </w:r>
            <w:r>
              <w:lastRenderedPageBreak/>
              <w:t xml:space="preserve"> Ehtisha</w:t>
            </w:r>
            <w:r>
              <w:lastRenderedPageBreak/>
              <w:t>m Ul</w:t>
            </w:r>
            <w:r>
              <w:lastRenderedPageBreak/>
              <w:t xml:space="preserve"> Haq</w:t>
            </w:r>
          </w:p>
        </w:tc>
        <w:tc>
          <w:tcPr>
            <w:tcW w:w="394" w:type="pct"/>
          </w:tcPr>
          <w:p w:rsidR="00976667" w:rsidRDefault="00976667">
            <w:r>
              <w:t>Abdul</w:t>
            </w:r>
            <w:r>
              <w:lastRenderedPageBreak/>
              <w:t xml:space="preserve"> Haq</w:t>
            </w:r>
          </w:p>
        </w:tc>
        <w:tc>
          <w:tcPr>
            <w:tcW w:w="369" w:type="pct"/>
          </w:tcPr>
          <w:p w:rsidR="00976667" w:rsidRDefault="00976667">
            <w:r>
              <w:t>11280</w:t>
            </w:r>
            <w:r>
              <w:lastRenderedPageBreak/>
              <w:t>9-P</w:t>
            </w:r>
          </w:p>
        </w:tc>
        <w:tc>
          <w:tcPr>
            <w:tcW w:w="284" w:type="pct"/>
          </w:tcPr>
          <w:p w:rsidR="00976667" w:rsidRDefault="00976667">
            <w:r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13.616667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24.</w:t>
            </w:r>
            <w:r>
              <w:lastRenderedPageBreak/>
              <w:t>96</w:t>
            </w:r>
          </w:p>
        </w:tc>
        <w:tc>
          <w:tcPr>
            <w:tcW w:w="270" w:type="pct"/>
          </w:tcPr>
          <w:p w:rsidR="00976667" w:rsidRDefault="00976667">
            <w:r>
              <w:t>48.</w:t>
            </w:r>
            <w:r>
              <w:lastRenderedPageBreak/>
              <w:t>576667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</w:t>
            </w:r>
            <w:r>
              <w:lastRenderedPageBreak/>
              <w:t>0</w:t>
            </w:r>
            <w:r>
              <w:lastRenderedPageBreak/>
              <w:t>8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209</w:t>
            </w:r>
            <w:r>
              <w:lastRenderedPageBreak/>
              <w:t>32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Ayesha</w:t>
            </w:r>
            <w:r>
              <w:lastRenderedPageBreak/>
              <w:t xml:space="preserve"> </w:t>
            </w:r>
            <w:r>
              <w:lastRenderedPageBreak/>
              <w:t>M</w:t>
            </w:r>
            <w:r>
              <w:lastRenderedPageBreak/>
              <w:t>anan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Abdul</w:t>
            </w:r>
            <w:r>
              <w:lastRenderedPageBreak/>
              <w:t xml:space="preserve"> </w:t>
            </w:r>
            <w:r>
              <w:lastRenderedPageBreak/>
              <w:t>M</w:t>
            </w:r>
            <w:r>
              <w:lastRenderedPageBreak/>
              <w:t>a</w:t>
            </w:r>
            <w:r>
              <w:t>nan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71642</w:t>
            </w:r>
            <w:r>
              <w:lastRenderedPageBreak/>
              <w:t>6-01-M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15.0</w:t>
            </w:r>
            <w:r>
              <w:lastRenderedPageBreak/>
              <w:t>95833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</w:t>
            </w:r>
            <w:r>
              <w:lastRenderedPageBreak/>
              <w:t>48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48.5</w:t>
            </w:r>
            <w:r>
              <w:lastRenderedPageBreak/>
              <w:t>75833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509</w:t>
            </w:r>
          </w:p>
        </w:tc>
        <w:tc>
          <w:tcPr>
            <w:tcW w:w="250" w:type="pct"/>
          </w:tcPr>
          <w:p w:rsidR="00976667" w:rsidRDefault="00976667">
            <w:r>
              <w:t>22305</w:t>
            </w:r>
          </w:p>
        </w:tc>
        <w:tc>
          <w:tcPr>
            <w:tcW w:w="376" w:type="pct"/>
          </w:tcPr>
          <w:p w:rsidR="00976667" w:rsidRDefault="00976667">
            <w:r>
              <w:t>Laraib Arsh</w:t>
            </w:r>
          </w:p>
        </w:tc>
        <w:tc>
          <w:tcPr>
            <w:tcW w:w="394" w:type="pct"/>
          </w:tcPr>
          <w:p w:rsidR="00976667" w:rsidRDefault="00976667">
            <w:r>
              <w:t>Khalil Ahmed</w:t>
            </w:r>
          </w:p>
        </w:tc>
        <w:tc>
          <w:tcPr>
            <w:tcW w:w="369" w:type="pct"/>
          </w:tcPr>
          <w:p w:rsidR="00976667" w:rsidRDefault="00976667">
            <w:r>
              <w:t>718968-01-M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48.568333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10.37939/jrmc.v24i1.1534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510</w:t>
            </w:r>
          </w:p>
        </w:tc>
        <w:tc>
          <w:tcPr>
            <w:tcW w:w="250" w:type="pct"/>
          </w:tcPr>
          <w:p w:rsidR="00976667" w:rsidRDefault="00976667">
            <w:r>
              <w:t>20219</w:t>
            </w:r>
          </w:p>
        </w:tc>
        <w:tc>
          <w:tcPr>
            <w:tcW w:w="376" w:type="pct"/>
          </w:tcPr>
          <w:p w:rsidR="00976667" w:rsidRDefault="00976667">
            <w:r>
              <w:t>Sobia Riaz</w:t>
            </w:r>
          </w:p>
        </w:tc>
        <w:tc>
          <w:tcPr>
            <w:tcW w:w="394" w:type="pct"/>
          </w:tcPr>
          <w:p w:rsidR="00976667" w:rsidRDefault="00976667">
            <w:r>
              <w:t>Muhammad Riaz Shakir</w:t>
            </w:r>
          </w:p>
        </w:tc>
        <w:tc>
          <w:tcPr>
            <w:tcW w:w="369" w:type="pct"/>
          </w:tcPr>
          <w:p w:rsidR="00976667" w:rsidRDefault="00976667">
            <w:r>
              <w:t>109592-P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48.5625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511</w:t>
            </w:r>
          </w:p>
        </w:tc>
        <w:tc>
          <w:tcPr>
            <w:tcW w:w="250" w:type="pct"/>
          </w:tcPr>
          <w:p w:rsidR="00976667" w:rsidRDefault="00976667">
            <w:r>
              <w:t>21765</w:t>
            </w:r>
          </w:p>
        </w:tc>
        <w:tc>
          <w:tcPr>
            <w:tcW w:w="376" w:type="pct"/>
          </w:tcPr>
          <w:p w:rsidR="00976667" w:rsidRDefault="00976667">
            <w:r>
              <w:t>Muhammad Arslan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Saddique </w:t>
            </w:r>
          </w:p>
        </w:tc>
        <w:tc>
          <w:tcPr>
            <w:tcW w:w="369" w:type="pct"/>
          </w:tcPr>
          <w:p w:rsidR="00976667" w:rsidRDefault="00976667">
            <w:r>
              <w:t>715737-01-M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48.543333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512</w:t>
            </w:r>
          </w:p>
        </w:tc>
        <w:tc>
          <w:tcPr>
            <w:tcW w:w="250" w:type="pct"/>
          </w:tcPr>
          <w:p w:rsidR="00976667" w:rsidRDefault="00976667">
            <w:r>
              <w:t>21321</w:t>
            </w:r>
          </w:p>
        </w:tc>
        <w:tc>
          <w:tcPr>
            <w:tcW w:w="376" w:type="pct"/>
          </w:tcPr>
          <w:p w:rsidR="00976667" w:rsidRDefault="00976667">
            <w:r>
              <w:t>Rafia Tariq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Tariq </w:t>
            </w:r>
          </w:p>
        </w:tc>
        <w:tc>
          <w:tcPr>
            <w:tcW w:w="369" w:type="pct"/>
          </w:tcPr>
          <w:p w:rsidR="00976667" w:rsidRDefault="00976667">
            <w:r>
              <w:t xml:space="preserve">717928-01-M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48.538333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513</w:t>
            </w:r>
          </w:p>
        </w:tc>
        <w:tc>
          <w:tcPr>
            <w:tcW w:w="250" w:type="pct"/>
          </w:tcPr>
          <w:p w:rsidR="00976667" w:rsidRDefault="00976667">
            <w:r>
              <w:t>2</w:t>
            </w:r>
            <w:r>
              <w:lastRenderedPageBreak/>
              <w:t>05</w:t>
            </w:r>
            <w:r>
              <w:lastRenderedPageBreak/>
              <w:t>19</w:t>
            </w:r>
          </w:p>
        </w:tc>
        <w:tc>
          <w:tcPr>
            <w:tcW w:w="376" w:type="pct"/>
          </w:tcPr>
          <w:p w:rsidR="00976667" w:rsidRDefault="00976667">
            <w:r>
              <w:t>H</w:t>
            </w:r>
            <w:r>
              <w:lastRenderedPageBreak/>
              <w:t>afiza</w:t>
            </w:r>
            <w:r>
              <w:lastRenderedPageBreak/>
              <w:t xml:space="preserve"> Rabi</w:t>
            </w:r>
            <w:r>
              <w:lastRenderedPageBreak/>
              <w:t>a Tari</w:t>
            </w:r>
            <w:r>
              <w:lastRenderedPageBreak/>
              <w:t>q</w:t>
            </w:r>
          </w:p>
        </w:tc>
        <w:tc>
          <w:tcPr>
            <w:tcW w:w="394" w:type="pct"/>
          </w:tcPr>
          <w:p w:rsidR="00976667" w:rsidRDefault="00976667">
            <w:r>
              <w:t>Muhammad Tanv</w:t>
            </w:r>
            <w:r>
              <w:lastRenderedPageBreak/>
              <w:t>ir T</w:t>
            </w:r>
            <w:r>
              <w:lastRenderedPageBreak/>
              <w:t xml:space="preserve">ariq </w:t>
            </w:r>
          </w:p>
        </w:tc>
        <w:tc>
          <w:tcPr>
            <w:tcW w:w="369" w:type="pct"/>
          </w:tcPr>
          <w:p w:rsidR="00976667" w:rsidRDefault="00976667">
            <w:r>
              <w:t>716947-01-M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unjab</w:t>
            </w:r>
          </w:p>
        </w:tc>
        <w:tc>
          <w:tcPr>
            <w:tcW w:w="270" w:type="pct"/>
          </w:tcPr>
          <w:p w:rsidR="00976667" w:rsidRDefault="00976667">
            <w:r>
              <w:t>15.04</w:t>
            </w:r>
            <w:r>
              <w:lastRenderedPageBreak/>
              <w:t>898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8.</w:t>
            </w:r>
            <w:r>
              <w:lastRenderedPageBreak/>
              <w:t>48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8.</w:t>
            </w:r>
            <w:r>
              <w:lastRenderedPageBreak/>
              <w:t>52</w:t>
            </w:r>
            <w:r>
              <w:lastRenderedPageBreak/>
              <w:t>89</w:t>
            </w:r>
            <w:r>
              <w:lastRenderedPageBreak/>
              <w:t>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</w:t>
            </w:r>
            <w:r>
              <w:lastRenderedPageBreak/>
              <w:t>14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21710</w:t>
            </w:r>
          </w:p>
        </w:tc>
        <w:tc>
          <w:tcPr>
            <w:tcW w:w="376" w:type="pct"/>
          </w:tcPr>
          <w:p w:rsidR="00976667" w:rsidRDefault="00976667">
            <w:r>
              <w:t>I</w:t>
            </w:r>
            <w:r>
              <w:lastRenderedPageBreak/>
              <w:t>qr</w:t>
            </w:r>
            <w:r>
              <w:lastRenderedPageBreak/>
              <w:t>a</w:t>
            </w:r>
            <w:r>
              <w:t xml:space="preserve"> Asghar Ali</w:t>
            </w:r>
          </w:p>
        </w:tc>
        <w:tc>
          <w:tcPr>
            <w:tcW w:w="394" w:type="pct"/>
          </w:tcPr>
          <w:p w:rsidR="00976667" w:rsidRDefault="00976667">
            <w:r>
              <w:t xml:space="preserve">Asghar Ali </w:t>
            </w:r>
          </w:p>
        </w:tc>
        <w:tc>
          <w:tcPr>
            <w:tcW w:w="369" w:type="pct"/>
          </w:tcPr>
          <w:p w:rsidR="00976667" w:rsidRDefault="00976667">
            <w:r>
              <w:t>718772-01-M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48.515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515</w:t>
            </w:r>
          </w:p>
        </w:tc>
        <w:tc>
          <w:tcPr>
            <w:tcW w:w="250" w:type="pct"/>
          </w:tcPr>
          <w:p w:rsidR="00976667" w:rsidRDefault="00976667">
            <w:r>
              <w:t>18013</w:t>
            </w:r>
          </w:p>
        </w:tc>
        <w:tc>
          <w:tcPr>
            <w:tcW w:w="376" w:type="pct"/>
          </w:tcPr>
          <w:p w:rsidR="00976667" w:rsidRDefault="00976667">
            <w:r>
              <w:t>Shumaila Karim Khan</w:t>
            </w:r>
          </w:p>
        </w:tc>
        <w:tc>
          <w:tcPr>
            <w:tcW w:w="394" w:type="pct"/>
          </w:tcPr>
          <w:p w:rsidR="00976667" w:rsidRDefault="00976667">
            <w:r>
              <w:t>Abdul Karim Khan</w:t>
            </w:r>
          </w:p>
        </w:tc>
        <w:tc>
          <w:tcPr>
            <w:tcW w:w="369" w:type="pct"/>
          </w:tcPr>
          <w:p w:rsidR="00976667" w:rsidRDefault="00976667">
            <w:r>
              <w:t>111362-P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48.513333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516</w:t>
            </w:r>
          </w:p>
        </w:tc>
        <w:tc>
          <w:tcPr>
            <w:tcW w:w="250" w:type="pct"/>
          </w:tcPr>
          <w:p w:rsidR="00976667" w:rsidRDefault="00976667">
            <w:r>
              <w:t>16454</w:t>
            </w:r>
          </w:p>
        </w:tc>
        <w:tc>
          <w:tcPr>
            <w:tcW w:w="376" w:type="pct"/>
          </w:tcPr>
          <w:p w:rsidR="00976667" w:rsidRDefault="00976667">
            <w:r>
              <w:t>Muhammad Ahmad Sama</w:t>
            </w:r>
          </w:p>
        </w:tc>
        <w:tc>
          <w:tcPr>
            <w:tcW w:w="394" w:type="pct"/>
          </w:tcPr>
          <w:p w:rsidR="00976667" w:rsidRDefault="00976667">
            <w:r>
              <w:t>Abdul Razzaq</w:t>
            </w:r>
          </w:p>
        </w:tc>
        <w:tc>
          <w:tcPr>
            <w:tcW w:w="369" w:type="pct"/>
          </w:tcPr>
          <w:p w:rsidR="00976667" w:rsidRDefault="00976667">
            <w:r>
              <w:t>110924-P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48.504167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517</w:t>
            </w:r>
          </w:p>
        </w:tc>
        <w:tc>
          <w:tcPr>
            <w:tcW w:w="250" w:type="pct"/>
          </w:tcPr>
          <w:p w:rsidR="00976667" w:rsidRDefault="00976667">
            <w:r>
              <w:t>63</w:t>
            </w:r>
          </w:p>
        </w:tc>
        <w:tc>
          <w:tcPr>
            <w:tcW w:w="376" w:type="pct"/>
          </w:tcPr>
          <w:p w:rsidR="00976667" w:rsidRDefault="00976667">
            <w:r>
              <w:t>Tehwarsham Binfayyaz</w:t>
            </w:r>
          </w:p>
        </w:tc>
        <w:tc>
          <w:tcPr>
            <w:tcW w:w="394" w:type="pct"/>
          </w:tcPr>
          <w:p w:rsidR="00976667" w:rsidRDefault="00976667">
            <w:r>
              <w:t xml:space="preserve">Fayyaz Mahmood </w:t>
            </w:r>
          </w:p>
        </w:tc>
        <w:tc>
          <w:tcPr>
            <w:tcW w:w="369" w:type="pct"/>
          </w:tcPr>
          <w:p w:rsidR="00976667" w:rsidRDefault="00976667">
            <w:r>
              <w:t>94397-P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48.494167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518</w:t>
            </w:r>
          </w:p>
        </w:tc>
        <w:tc>
          <w:tcPr>
            <w:tcW w:w="250" w:type="pct"/>
          </w:tcPr>
          <w:p w:rsidR="00976667" w:rsidRDefault="00976667">
            <w:r>
              <w:t>17240</w:t>
            </w:r>
          </w:p>
        </w:tc>
        <w:tc>
          <w:tcPr>
            <w:tcW w:w="376" w:type="pct"/>
          </w:tcPr>
          <w:p w:rsidR="00976667" w:rsidRDefault="00976667">
            <w:r>
              <w:t>Babar Ali</w:t>
            </w:r>
          </w:p>
        </w:tc>
        <w:tc>
          <w:tcPr>
            <w:tcW w:w="394" w:type="pct"/>
          </w:tcPr>
          <w:p w:rsidR="00976667" w:rsidRDefault="00976667">
            <w:r>
              <w:t>Farid Ahmad</w:t>
            </w:r>
          </w:p>
        </w:tc>
        <w:tc>
          <w:tcPr>
            <w:tcW w:w="369" w:type="pct"/>
          </w:tcPr>
          <w:p w:rsidR="00976667" w:rsidRDefault="00976667">
            <w:r>
              <w:t>114216-P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48.485833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519</w:t>
            </w:r>
          </w:p>
        </w:tc>
        <w:tc>
          <w:tcPr>
            <w:tcW w:w="250" w:type="pct"/>
          </w:tcPr>
          <w:p w:rsidR="00976667" w:rsidRDefault="00976667">
            <w:r>
              <w:t>21430</w:t>
            </w:r>
          </w:p>
        </w:tc>
        <w:tc>
          <w:tcPr>
            <w:tcW w:w="376" w:type="pct"/>
          </w:tcPr>
          <w:p w:rsidR="00976667" w:rsidRDefault="00976667">
            <w:r>
              <w:t>Eisha Ashiq</w:t>
            </w:r>
          </w:p>
        </w:tc>
        <w:tc>
          <w:tcPr>
            <w:tcW w:w="394" w:type="pct"/>
          </w:tcPr>
          <w:p w:rsidR="00976667" w:rsidRDefault="00976667">
            <w:r>
              <w:t>dr ashiq hussain</w:t>
            </w:r>
          </w:p>
        </w:tc>
        <w:tc>
          <w:tcPr>
            <w:tcW w:w="369" w:type="pct"/>
          </w:tcPr>
          <w:p w:rsidR="00976667" w:rsidRDefault="00976667">
            <w:r>
              <w:t>716264-01-M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16.604167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48.484167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520</w:t>
            </w:r>
          </w:p>
        </w:tc>
        <w:tc>
          <w:tcPr>
            <w:tcW w:w="250" w:type="pct"/>
          </w:tcPr>
          <w:p w:rsidR="00976667" w:rsidRDefault="00976667">
            <w:r>
              <w:t>6219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Madiha Ghulam</w:t>
            </w:r>
          </w:p>
        </w:tc>
        <w:tc>
          <w:tcPr>
            <w:tcW w:w="394" w:type="pct"/>
          </w:tcPr>
          <w:p w:rsidR="00976667" w:rsidRDefault="00976667">
            <w:r>
              <w:t>Ghulam Nabi Abdullah</w:t>
            </w:r>
          </w:p>
        </w:tc>
        <w:tc>
          <w:tcPr>
            <w:tcW w:w="369" w:type="pct"/>
          </w:tcPr>
          <w:p w:rsidR="00976667" w:rsidRDefault="00976667">
            <w:r>
              <w:t>102585-P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48.4575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521</w:t>
            </w:r>
          </w:p>
        </w:tc>
        <w:tc>
          <w:tcPr>
            <w:tcW w:w="250" w:type="pct"/>
          </w:tcPr>
          <w:p w:rsidR="00976667" w:rsidRDefault="00976667">
            <w:r>
              <w:t>6592</w:t>
            </w:r>
          </w:p>
        </w:tc>
        <w:tc>
          <w:tcPr>
            <w:tcW w:w="376" w:type="pct"/>
          </w:tcPr>
          <w:p w:rsidR="00976667" w:rsidRDefault="00976667">
            <w:r>
              <w:t>Sana Jamil</w:t>
            </w:r>
          </w:p>
        </w:tc>
        <w:tc>
          <w:tcPr>
            <w:tcW w:w="394" w:type="pct"/>
          </w:tcPr>
          <w:p w:rsidR="00976667" w:rsidRDefault="00976667">
            <w:r>
              <w:t>Jamil Ahmed</w:t>
            </w:r>
          </w:p>
        </w:tc>
        <w:tc>
          <w:tcPr>
            <w:tcW w:w="369" w:type="pct"/>
          </w:tcPr>
          <w:p w:rsidR="00976667" w:rsidRDefault="00976667">
            <w:r>
              <w:t>88461-P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12.773913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8.5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48.413913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522</w:t>
            </w:r>
          </w:p>
        </w:tc>
        <w:tc>
          <w:tcPr>
            <w:tcW w:w="250" w:type="pct"/>
          </w:tcPr>
          <w:p w:rsidR="00976667" w:rsidRDefault="00976667">
            <w:r>
              <w:t>18967</w:t>
            </w:r>
          </w:p>
        </w:tc>
        <w:tc>
          <w:tcPr>
            <w:tcW w:w="376" w:type="pct"/>
          </w:tcPr>
          <w:p w:rsidR="00976667" w:rsidRDefault="00976667">
            <w:r>
              <w:t>Muhammad Masood Iqbal</w:t>
            </w:r>
          </w:p>
        </w:tc>
        <w:tc>
          <w:tcPr>
            <w:tcW w:w="394" w:type="pct"/>
          </w:tcPr>
          <w:p w:rsidR="00976667" w:rsidRDefault="00976667">
            <w:r>
              <w:t>Mian Khursheed Ahmed</w:t>
            </w:r>
          </w:p>
        </w:tc>
        <w:tc>
          <w:tcPr>
            <w:tcW w:w="369" w:type="pct"/>
          </w:tcPr>
          <w:p w:rsidR="00976667" w:rsidRDefault="00976667">
            <w:r>
              <w:t>101290-P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48.386667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523</w:t>
            </w:r>
          </w:p>
        </w:tc>
        <w:tc>
          <w:tcPr>
            <w:tcW w:w="250" w:type="pct"/>
          </w:tcPr>
          <w:p w:rsidR="00976667" w:rsidRDefault="00976667">
            <w:r>
              <w:t>21735</w:t>
            </w:r>
          </w:p>
        </w:tc>
        <w:tc>
          <w:tcPr>
            <w:tcW w:w="376" w:type="pct"/>
          </w:tcPr>
          <w:p w:rsidR="00976667" w:rsidRDefault="00976667">
            <w:r>
              <w:t>Samrah Malik</w:t>
            </w:r>
          </w:p>
        </w:tc>
        <w:tc>
          <w:tcPr>
            <w:tcW w:w="394" w:type="pct"/>
          </w:tcPr>
          <w:p w:rsidR="00976667" w:rsidRDefault="00976667">
            <w:r>
              <w:t xml:space="preserve">Abdul Rehman Malik </w:t>
            </w:r>
          </w:p>
        </w:tc>
        <w:tc>
          <w:tcPr>
            <w:tcW w:w="369" w:type="pct"/>
          </w:tcPr>
          <w:p w:rsidR="00976667" w:rsidRDefault="00976667">
            <w:r>
              <w:t>84896-P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12.5625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9.0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48.3825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524</w:t>
            </w:r>
          </w:p>
        </w:tc>
        <w:tc>
          <w:tcPr>
            <w:tcW w:w="250" w:type="pct"/>
          </w:tcPr>
          <w:p w:rsidR="00976667" w:rsidRDefault="00976667">
            <w:r>
              <w:t>21342</w:t>
            </w:r>
          </w:p>
        </w:tc>
        <w:tc>
          <w:tcPr>
            <w:tcW w:w="376" w:type="pct"/>
          </w:tcPr>
          <w:p w:rsidR="00976667" w:rsidRDefault="00976667">
            <w:r>
              <w:t>Umama Ghous</w:t>
            </w:r>
          </w:p>
        </w:tc>
        <w:tc>
          <w:tcPr>
            <w:tcW w:w="394" w:type="pct"/>
          </w:tcPr>
          <w:p w:rsidR="00976667" w:rsidRDefault="00976667">
            <w:r>
              <w:t xml:space="preserve">Ghous Muhammad </w:t>
            </w:r>
          </w:p>
        </w:tc>
        <w:tc>
          <w:tcPr>
            <w:tcW w:w="369" w:type="pct"/>
          </w:tcPr>
          <w:p w:rsidR="00976667" w:rsidRDefault="00976667">
            <w:r>
              <w:t xml:space="preserve">715361-01-M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14.261224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48.381224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525</w:t>
            </w:r>
          </w:p>
        </w:tc>
        <w:tc>
          <w:tcPr>
            <w:tcW w:w="250" w:type="pct"/>
          </w:tcPr>
          <w:p w:rsidR="00976667" w:rsidRDefault="00976667">
            <w:r>
              <w:t>21769</w:t>
            </w:r>
          </w:p>
        </w:tc>
        <w:tc>
          <w:tcPr>
            <w:tcW w:w="376" w:type="pct"/>
          </w:tcPr>
          <w:p w:rsidR="00976667" w:rsidRDefault="00976667">
            <w:r>
              <w:t>Maheen Shahid</w:t>
            </w:r>
          </w:p>
        </w:tc>
        <w:tc>
          <w:tcPr>
            <w:tcW w:w="394" w:type="pct"/>
          </w:tcPr>
          <w:p w:rsidR="00976667" w:rsidRDefault="00976667">
            <w:r>
              <w:t xml:space="preserve">Shahid Iqbal </w:t>
            </w:r>
          </w:p>
        </w:tc>
        <w:tc>
          <w:tcPr>
            <w:tcW w:w="369" w:type="pct"/>
          </w:tcPr>
          <w:p w:rsidR="00976667" w:rsidRDefault="00976667">
            <w:r>
              <w:t>74288401-M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48.366667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526</w:t>
            </w:r>
          </w:p>
        </w:tc>
        <w:tc>
          <w:tcPr>
            <w:tcW w:w="250" w:type="pct"/>
          </w:tcPr>
          <w:p w:rsidR="00976667" w:rsidRDefault="00976667">
            <w:r>
              <w:t>20134</w:t>
            </w:r>
          </w:p>
        </w:tc>
        <w:tc>
          <w:tcPr>
            <w:tcW w:w="376" w:type="pct"/>
          </w:tcPr>
          <w:p w:rsidR="00976667" w:rsidRDefault="00976667">
            <w:r>
              <w:t>Zareen Akht</w:t>
            </w:r>
            <w:r>
              <w:lastRenderedPageBreak/>
              <w:t>ar</w:t>
            </w:r>
          </w:p>
        </w:tc>
        <w:tc>
          <w:tcPr>
            <w:tcW w:w="394" w:type="pct"/>
          </w:tcPr>
          <w:p w:rsidR="00976667" w:rsidRDefault="00976667">
            <w:r>
              <w:t>A</w:t>
            </w:r>
            <w:r>
              <w:lastRenderedPageBreak/>
              <w:t>khta</w:t>
            </w:r>
            <w:r>
              <w:lastRenderedPageBreak/>
              <w:t>r Ali</w:t>
            </w:r>
          </w:p>
        </w:tc>
        <w:tc>
          <w:tcPr>
            <w:tcW w:w="369" w:type="pct"/>
          </w:tcPr>
          <w:p w:rsidR="00976667" w:rsidRDefault="00976667">
            <w:r>
              <w:t>1</w:t>
            </w:r>
            <w:r>
              <w:lastRenderedPageBreak/>
              <w:t>12225-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15.204</w:t>
            </w:r>
            <w:r>
              <w:lastRenderedPageBreak/>
              <w:t>167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48.364167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</w:t>
            </w:r>
            <w:r>
              <w:lastRenderedPageBreak/>
              <w:t>27</w:t>
            </w:r>
          </w:p>
        </w:tc>
        <w:tc>
          <w:tcPr>
            <w:tcW w:w="250" w:type="pct"/>
          </w:tcPr>
          <w:p w:rsidR="00976667" w:rsidRDefault="00976667">
            <w:r>
              <w:t>1</w:t>
            </w:r>
            <w:r>
              <w:lastRenderedPageBreak/>
              <w:t>859</w:t>
            </w:r>
            <w:r>
              <w:lastRenderedPageBreak/>
              <w:t>2</w:t>
            </w:r>
          </w:p>
        </w:tc>
        <w:tc>
          <w:tcPr>
            <w:tcW w:w="376" w:type="pct"/>
          </w:tcPr>
          <w:p w:rsidR="00976667" w:rsidRDefault="00976667">
            <w:r>
              <w:t>Hasna</w:t>
            </w:r>
            <w:r>
              <w:lastRenderedPageBreak/>
              <w:t>in</w:t>
            </w:r>
            <w:r>
              <w:lastRenderedPageBreak/>
              <w:t xml:space="preserve"> S</w:t>
            </w:r>
            <w:r>
              <w:lastRenderedPageBreak/>
              <w:t>ad</w:t>
            </w:r>
            <w:r>
              <w:lastRenderedPageBreak/>
              <w:t>iq</w:t>
            </w:r>
          </w:p>
        </w:tc>
        <w:tc>
          <w:tcPr>
            <w:tcW w:w="394" w:type="pct"/>
          </w:tcPr>
          <w:p w:rsidR="00976667" w:rsidRDefault="00976667">
            <w:r>
              <w:t>M</w:t>
            </w:r>
            <w:r>
              <w:lastRenderedPageBreak/>
              <w:t>uh</w:t>
            </w:r>
            <w:r>
              <w:lastRenderedPageBreak/>
              <w:t>am</w:t>
            </w:r>
            <w:r>
              <w:lastRenderedPageBreak/>
              <w:t>ma</w:t>
            </w:r>
            <w:r>
              <w:lastRenderedPageBreak/>
              <w:t>d S</w:t>
            </w:r>
            <w:r>
              <w:lastRenderedPageBreak/>
              <w:t>adi</w:t>
            </w:r>
            <w:r>
              <w:lastRenderedPageBreak/>
              <w:t>q</w:t>
            </w:r>
          </w:p>
        </w:tc>
        <w:tc>
          <w:tcPr>
            <w:tcW w:w="369" w:type="pct"/>
          </w:tcPr>
          <w:p w:rsidR="00976667" w:rsidRDefault="00976667">
            <w:r>
              <w:t>1</w:t>
            </w:r>
            <w:r>
              <w:lastRenderedPageBreak/>
              <w:t>13973-P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</w:t>
            </w:r>
            <w:r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14.877193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6.666667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48.36386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528</w:t>
            </w:r>
          </w:p>
        </w:tc>
        <w:tc>
          <w:tcPr>
            <w:tcW w:w="250" w:type="pct"/>
          </w:tcPr>
          <w:p w:rsidR="00976667" w:rsidRDefault="00976667">
            <w:r>
              <w:t>18007</w:t>
            </w:r>
          </w:p>
        </w:tc>
        <w:tc>
          <w:tcPr>
            <w:tcW w:w="376" w:type="pct"/>
          </w:tcPr>
          <w:p w:rsidR="00976667" w:rsidRDefault="00976667">
            <w:r>
              <w:t>Dr. Hamza Mohsin</w:t>
            </w:r>
          </w:p>
        </w:tc>
        <w:tc>
          <w:tcPr>
            <w:tcW w:w="394" w:type="pct"/>
          </w:tcPr>
          <w:p w:rsidR="00976667" w:rsidRDefault="00976667">
            <w:r>
              <w:t>Muhammad Sultan Mohsin</w:t>
            </w:r>
          </w:p>
        </w:tc>
        <w:tc>
          <w:tcPr>
            <w:tcW w:w="369" w:type="pct"/>
          </w:tcPr>
          <w:p w:rsidR="00976667" w:rsidRDefault="00976667">
            <w:r>
              <w:t>113808-P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12.4375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48.3575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529</w:t>
            </w:r>
          </w:p>
        </w:tc>
        <w:tc>
          <w:tcPr>
            <w:tcW w:w="250" w:type="pct"/>
          </w:tcPr>
          <w:p w:rsidR="00976667" w:rsidRDefault="00976667">
            <w:r>
              <w:t>17922</w:t>
            </w:r>
          </w:p>
        </w:tc>
        <w:tc>
          <w:tcPr>
            <w:tcW w:w="376" w:type="pct"/>
          </w:tcPr>
          <w:p w:rsidR="00976667" w:rsidRDefault="00976667">
            <w:r>
              <w:t>Iqra Majeed Rana</w:t>
            </w:r>
          </w:p>
        </w:tc>
        <w:tc>
          <w:tcPr>
            <w:tcW w:w="394" w:type="pct"/>
          </w:tcPr>
          <w:p w:rsidR="00976667" w:rsidRDefault="00976667">
            <w:r>
              <w:t>Rana Abdul Majeed Khan</w:t>
            </w:r>
          </w:p>
        </w:tc>
        <w:tc>
          <w:tcPr>
            <w:tcW w:w="369" w:type="pct"/>
          </w:tcPr>
          <w:p w:rsidR="00976667" w:rsidRDefault="00976667">
            <w:r>
              <w:t>75178-P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12.710638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6.0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48.350638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http://www.szu.cz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530</w:t>
            </w:r>
          </w:p>
        </w:tc>
        <w:tc>
          <w:tcPr>
            <w:tcW w:w="250" w:type="pct"/>
          </w:tcPr>
          <w:p w:rsidR="00976667" w:rsidRDefault="00976667">
            <w:r>
              <w:t>21570</w:t>
            </w:r>
          </w:p>
        </w:tc>
        <w:tc>
          <w:tcPr>
            <w:tcW w:w="376" w:type="pct"/>
          </w:tcPr>
          <w:p w:rsidR="00976667" w:rsidRDefault="00976667">
            <w:r>
              <w:t>Mubashira Kiran</w:t>
            </w:r>
          </w:p>
        </w:tc>
        <w:tc>
          <w:tcPr>
            <w:tcW w:w="394" w:type="pct"/>
          </w:tcPr>
          <w:p w:rsidR="00976667" w:rsidRDefault="00976667">
            <w:r>
              <w:t>Muhammad Shahid</w:t>
            </w:r>
          </w:p>
        </w:tc>
        <w:tc>
          <w:tcPr>
            <w:tcW w:w="369" w:type="pct"/>
          </w:tcPr>
          <w:p w:rsidR="00976667" w:rsidRDefault="00976667">
            <w:r>
              <w:t>718020-01-M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48.346667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531</w:t>
            </w:r>
          </w:p>
        </w:tc>
        <w:tc>
          <w:tcPr>
            <w:tcW w:w="250" w:type="pct"/>
          </w:tcPr>
          <w:p w:rsidR="00976667" w:rsidRDefault="00976667">
            <w:r>
              <w:t>17612</w:t>
            </w:r>
          </w:p>
        </w:tc>
        <w:tc>
          <w:tcPr>
            <w:tcW w:w="376" w:type="pct"/>
          </w:tcPr>
          <w:p w:rsidR="00976667" w:rsidRDefault="00976667">
            <w:r>
              <w:t>Zainab Naseer Hashmi</w:t>
            </w:r>
          </w:p>
        </w:tc>
        <w:tc>
          <w:tcPr>
            <w:tcW w:w="394" w:type="pct"/>
          </w:tcPr>
          <w:p w:rsidR="00976667" w:rsidRDefault="00976667">
            <w:r>
              <w:t>Naseer Ud Din Hashmi</w:t>
            </w:r>
          </w:p>
        </w:tc>
        <w:tc>
          <w:tcPr>
            <w:tcW w:w="369" w:type="pct"/>
          </w:tcPr>
          <w:p w:rsidR="00976667" w:rsidRDefault="00976667">
            <w:r>
              <w:t>108877-P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48.311667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532</w:t>
            </w:r>
          </w:p>
        </w:tc>
        <w:tc>
          <w:tcPr>
            <w:tcW w:w="250" w:type="pct"/>
          </w:tcPr>
          <w:p w:rsidR="00976667" w:rsidRDefault="00976667">
            <w:r>
              <w:t>15316</w:t>
            </w:r>
          </w:p>
        </w:tc>
        <w:tc>
          <w:tcPr>
            <w:tcW w:w="376" w:type="pct"/>
          </w:tcPr>
          <w:p w:rsidR="00976667" w:rsidRDefault="00976667">
            <w:r>
              <w:t>K</w:t>
            </w:r>
            <w:r>
              <w:lastRenderedPageBreak/>
              <w:t>am</w:t>
            </w:r>
            <w:r>
              <w:lastRenderedPageBreak/>
              <w:t>ran Ahmed</w:t>
            </w:r>
          </w:p>
        </w:tc>
        <w:tc>
          <w:tcPr>
            <w:tcW w:w="394" w:type="pct"/>
          </w:tcPr>
          <w:p w:rsidR="00976667" w:rsidRDefault="00976667">
            <w:r>
              <w:t>M</w:t>
            </w:r>
            <w:r>
              <w:lastRenderedPageBreak/>
              <w:t>uhamm</w:t>
            </w:r>
            <w:r>
              <w:lastRenderedPageBreak/>
              <w:t>ad Zaman</w:t>
            </w:r>
          </w:p>
        </w:tc>
        <w:tc>
          <w:tcPr>
            <w:tcW w:w="369" w:type="pct"/>
          </w:tcPr>
          <w:p w:rsidR="00976667" w:rsidRDefault="00976667">
            <w:r>
              <w:t>6024-AJK</w:t>
            </w:r>
          </w:p>
        </w:tc>
        <w:tc>
          <w:tcPr>
            <w:tcW w:w="284" w:type="pct"/>
          </w:tcPr>
          <w:p w:rsidR="00976667" w:rsidRDefault="00976667">
            <w:r>
              <w:t>AJK, G&amp;B, FATA,</w:t>
            </w:r>
            <w:r>
              <w:lastRenderedPageBreak/>
              <w:t xml:space="preserve"> I</w:t>
            </w:r>
            <w:r>
              <w:lastRenderedPageBreak/>
              <w:t>CT</w:t>
            </w:r>
          </w:p>
        </w:tc>
        <w:tc>
          <w:tcPr>
            <w:tcW w:w="270" w:type="pct"/>
          </w:tcPr>
          <w:p w:rsidR="00976667" w:rsidRDefault="00976667">
            <w:r>
              <w:t>12</w:t>
            </w:r>
            <w:r>
              <w:lastRenderedPageBreak/>
              <w:t>.9083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48</w:t>
            </w:r>
            <w:r>
              <w:lastRenderedPageBreak/>
              <w:t>.3083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533</w:t>
            </w:r>
          </w:p>
        </w:tc>
        <w:tc>
          <w:tcPr>
            <w:tcW w:w="250" w:type="pct"/>
          </w:tcPr>
          <w:p w:rsidR="00976667" w:rsidRDefault="00976667">
            <w:r>
              <w:t>18285</w:t>
            </w:r>
          </w:p>
        </w:tc>
        <w:tc>
          <w:tcPr>
            <w:tcW w:w="376" w:type="pct"/>
          </w:tcPr>
          <w:p w:rsidR="00976667" w:rsidRDefault="00976667">
            <w:r>
              <w:t>Muhammad Daniyal Sajid</w:t>
            </w:r>
          </w:p>
        </w:tc>
        <w:tc>
          <w:tcPr>
            <w:tcW w:w="394" w:type="pct"/>
          </w:tcPr>
          <w:p w:rsidR="00976667" w:rsidRDefault="00976667">
            <w:r>
              <w:t>Sajid Latif</w:t>
            </w:r>
          </w:p>
        </w:tc>
        <w:tc>
          <w:tcPr>
            <w:tcW w:w="369" w:type="pct"/>
          </w:tcPr>
          <w:p w:rsidR="00976667" w:rsidRDefault="00976667">
            <w:r>
              <w:t>115376-P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13.323404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48.283404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534</w:t>
            </w:r>
          </w:p>
        </w:tc>
        <w:tc>
          <w:tcPr>
            <w:tcW w:w="250" w:type="pct"/>
          </w:tcPr>
          <w:p w:rsidR="00976667" w:rsidRDefault="00976667">
            <w:r>
              <w:t>20410</w:t>
            </w:r>
          </w:p>
        </w:tc>
        <w:tc>
          <w:tcPr>
            <w:tcW w:w="376" w:type="pct"/>
          </w:tcPr>
          <w:p w:rsidR="00976667" w:rsidRDefault="00976667">
            <w:r>
              <w:t>Aleeza Zafar</w:t>
            </w:r>
          </w:p>
        </w:tc>
        <w:tc>
          <w:tcPr>
            <w:tcW w:w="394" w:type="pct"/>
          </w:tcPr>
          <w:p w:rsidR="00976667" w:rsidRDefault="00976667">
            <w:r>
              <w:t>Zafar Iqbal</w:t>
            </w:r>
          </w:p>
        </w:tc>
        <w:tc>
          <w:tcPr>
            <w:tcW w:w="369" w:type="pct"/>
          </w:tcPr>
          <w:p w:rsidR="00976667" w:rsidRDefault="00976667">
            <w:r>
              <w:t>716974-01-M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48.276667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535</w:t>
            </w:r>
          </w:p>
        </w:tc>
        <w:tc>
          <w:tcPr>
            <w:tcW w:w="250" w:type="pct"/>
          </w:tcPr>
          <w:p w:rsidR="00976667" w:rsidRDefault="00976667">
            <w:r>
              <w:t>18081</w:t>
            </w:r>
          </w:p>
        </w:tc>
        <w:tc>
          <w:tcPr>
            <w:tcW w:w="376" w:type="pct"/>
          </w:tcPr>
          <w:p w:rsidR="00976667" w:rsidRDefault="00976667">
            <w:r>
              <w:t>Khadija Batool</w:t>
            </w:r>
          </w:p>
        </w:tc>
        <w:tc>
          <w:tcPr>
            <w:tcW w:w="394" w:type="pct"/>
          </w:tcPr>
          <w:p w:rsidR="00976667" w:rsidRDefault="00976667">
            <w:r>
              <w:t>Malik Ghulam Habib</w:t>
            </w:r>
          </w:p>
        </w:tc>
        <w:tc>
          <w:tcPr>
            <w:tcW w:w="369" w:type="pct"/>
          </w:tcPr>
          <w:p w:rsidR="00976667" w:rsidRDefault="00976667">
            <w:r>
              <w:t>98385-P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48.269167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https://doi.org/10.7759%2Fcureus.21118,       http://doi.org/10.5281/zenodo.3950773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536</w:t>
            </w:r>
          </w:p>
        </w:tc>
        <w:tc>
          <w:tcPr>
            <w:tcW w:w="250" w:type="pct"/>
          </w:tcPr>
          <w:p w:rsidR="00976667" w:rsidRDefault="00976667">
            <w:r>
              <w:t>17837</w:t>
            </w:r>
          </w:p>
        </w:tc>
        <w:tc>
          <w:tcPr>
            <w:tcW w:w="376" w:type="pct"/>
          </w:tcPr>
          <w:p w:rsidR="00976667" w:rsidRDefault="00976667">
            <w:r>
              <w:t>Zobia Awais</w:t>
            </w:r>
          </w:p>
        </w:tc>
        <w:tc>
          <w:tcPr>
            <w:tcW w:w="394" w:type="pct"/>
          </w:tcPr>
          <w:p w:rsidR="00976667" w:rsidRDefault="00976667">
            <w:r>
              <w:t>Muhammad Awais Waris</w:t>
            </w:r>
          </w:p>
        </w:tc>
        <w:tc>
          <w:tcPr>
            <w:tcW w:w="369" w:type="pct"/>
          </w:tcPr>
          <w:p w:rsidR="00976667" w:rsidRDefault="00976667">
            <w:r>
              <w:t>97727-P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48.255833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537</w:t>
            </w:r>
          </w:p>
        </w:tc>
        <w:tc>
          <w:tcPr>
            <w:tcW w:w="250" w:type="pct"/>
          </w:tcPr>
          <w:p w:rsidR="00976667" w:rsidRDefault="00976667">
            <w:r>
              <w:t>21999</w:t>
            </w:r>
          </w:p>
        </w:tc>
        <w:tc>
          <w:tcPr>
            <w:tcW w:w="376" w:type="pct"/>
          </w:tcPr>
          <w:p w:rsidR="00976667" w:rsidRDefault="00976667">
            <w:r>
              <w:t>Kainat Mar</w:t>
            </w:r>
            <w:r>
              <w:lastRenderedPageBreak/>
              <w:t>ya</w:t>
            </w:r>
            <w:r>
              <w:lastRenderedPageBreak/>
              <w:t>m</w:t>
            </w:r>
          </w:p>
        </w:tc>
        <w:tc>
          <w:tcPr>
            <w:tcW w:w="394" w:type="pct"/>
          </w:tcPr>
          <w:p w:rsidR="00976667" w:rsidRDefault="00976667">
            <w:r>
              <w:t>MAHMOOD EL</w:t>
            </w:r>
            <w:r>
              <w:lastRenderedPageBreak/>
              <w:t>AHI</w:t>
            </w:r>
            <w:r>
              <w:lastRenderedPageBreak/>
              <w:t xml:space="preserve"> SHEIKH</w:t>
            </w:r>
          </w:p>
        </w:tc>
        <w:tc>
          <w:tcPr>
            <w:tcW w:w="369" w:type="pct"/>
          </w:tcPr>
          <w:p w:rsidR="00976667" w:rsidRDefault="00976667">
            <w:r>
              <w:t>1</w:t>
            </w:r>
            <w:r>
              <w:lastRenderedPageBreak/>
              <w:t>08733-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14.025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6.56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48.</w:t>
            </w:r>
            <w:r>
              <w:lastRenderedPageBreak/>
              <w:t>251667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538</w:t>
            </w:r>
          </w:p>
        </w:tc>
        <w:tc>
          <w:tcPr>
            <w:tcW w:w="250" w:type="pct"/>
          </w:tcPr>
          <w:p w:rsidR="00976667" w:rsidRDefault="00976667">
            <w:r>
              <w:t>21106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Su</w:t>
            </w:r>
            <w:r>
              <w:lastRenderedPageBreak/>
              <w:t>nia R</w:t>
            </w:r>
            <w:r>
              <w:lastRenderedPageBreak/>
              <w:t>iaz</w:t>
            </w:r>
          </w:p>
        </w:tc>
        <w:tc>
          <w:tcPr>
            <w:tcW w:w="394" w:type="pct"/>
          </w:tcPr>
          <w:p w:rsidR="00976667" w:rsidRDefault="00976667">
            <w:r>
              <w:t>M</w:t>
            </w:r>
            <w:r>
              <w:lastRenderedPageBreak/>
              <w:t>u</w:t>
            </w:r>
            <w:r>
              <w:t>hammad Riaz Shakir</w:t>
            </w:r>
          </w:p>
        </w:tc>
        <w:tc>
          <w:tcPr>
            <w:tcW w:w="369" w:type="pct"/>
          </w:tcPr>
          <w:p w:rsidR="00976667" w:rsidRDefault="00976667">
            <w:r>
              <w:t>715079-01-M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15.085714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48.245714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539</w:t>
            </w:r>
          </w:p>
        </w:tc>
        <w:tc>
          <w:tcPr>
            <w:tcW w:w="250" w:type="pct"/>
          </w:tcPr>
          <w:p w:rsidR="00976667" w:rsidRDefault="00976667">
            <w:r>
              <w:t>22251</w:t>
            </w:r>
          </w:p>
        </w:tc>
        <w:tc>
          <w:tcPr>
            <w:tcW w:w="376" w:type="pct"/>
          </w:tcPr>
          <w:p w:rsidR="00976667" w:rsidRDefault="00976667">
            <w:r>
              <w:t>Farza Riaz</w:t>
            </w:r>
          </w:p>
        </w:tc>
        <w:tc>
          <w:tcPr>
            <w:tcW w:w="394" w:type="pct"/>
          </w:tcPr>
          <w:p w:rsidR="00976667" w:rsidRDefault="00976667">
            <w:r>
              <w:t>Riaz Ul Haq</w:t>
            </w:r>
          </w:p>
        </w:tc>
        <w:tc>
          <w:tcPr>
            <w:tcW w:w="369" w:type="pct"/>
          </w:tcPr>
          <w:p w:rsidR="00976667" w:rsidRDefault="00976667">
            <w:r>
              <w:t>742941-01-M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48.231667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540</w:t>
            </w:r>
          </w:p>
        </w:tc>
        <w:tc>
          <w:tcPr>
            <w:tcW w:w="250" w:type="pct"/>
          </w:tcPr>
          <w:p w:rsidR="00976667" w:rsidRDefault="00976667">
            <w:r>
              <w:t>21473</w:t>
            </w:r>
          </w:p>
        </w:tc>
        <w:tc>
          <w:tcPr>
            <w:tcW w:w="376" w:type="pct"/>
          </w:tcPr>
          <w:p w:rsidR="00976667" w:rsidRDefault="00976667">
            <w:r>
              <w:t>Rida Iqbal</w:t>
            </w:r>
          </w:p>
        </w:tc>
        <w:tc>
          <w:tcPr>
            <w:tcW w:w="394" w:type="pct"/>
          </w:tcPr>
          <w:p w:rsidR="00976667" w:rsidRDefault="00976667">
            <w:r>
              <w:t>Muhammed iqbal</w:t>
            </w:r>
          </w:p>
        </w:tc>
        <w:tc>
          <w:tcPr>
            <w:tcW w:w="369" w:type="pct"/>
          </w:tcPr>
          <w:p w:rsidR="00976667" w:rsidRDefault="00976667">
            <w:r>
              <w:t>715880-01-M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48.184167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541</w:t>
            </w:r>
          </w:p>
        </w:tc>
        <w:tc>
          <w:tcPr>
            <w:tcW w:w="250" w:type="pct"/>
          </w:tcPr>
          <w:p w:rsidR="00976667" w:rsidRDefault="00976667">
            <w:r>
              <w:t>22169</w:t>
            </w:r>
          </w:p>
        </w:tc>
        <w:tc>
          <w:tcPr>
            <w:tcW w:w="376" w:type="pct"/>
          </w:tcPr>
          <w:p w:rsidR="00976667" w:rsidRDefault="00976667">
            <w:r>
              <w:t>Kinza Saeed</w:t>
            </w:r>
          </w:p>
        </w:tc>
        <w:tc>
          <w:tcPr>
            <w:tcW w:w="394" w:type="pct"/>
          </w:tcPr>
          <w:p w:rsidR="00976667" w:rsidRDefault="00976667">
            <w:r>
              <w:t>Muhammad Saeed Akhtar</w:t>
            </w:r>
          </w:p>
        </w:tc>
        <w:tc>
          <w:tcPr>
            <w:tcW w:w="369" w:type="pct"/>
          </w:tcPr>
          <w:p w:rsidR="00976667" w:rsidRDefault="00976667">
            <w:r>
              <w:t>745522-01-M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15.983333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48.183333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542</w:t>
            </w:r>
          </w:p>
        </w:tc>
        <w:tc>
          <w:tcPr>
            <w:tcW w:w="250" w:type="pct"/>
          </w:tcPr>
          <w:p w:rsidR="00976667" w:rsidRDefault="00976667">
            <w:r>
              <w:t>21948</w:t>
            </w:r>
          </w:p>
        </w:tc>
        <w:tc>
          <w:tcPr>
            <w:tcW w:w="376" w:type="pct"/>
          </w:tcPr>
          <w:p w:rsidR="00976667" w:rsidRDefault="00976667">
            <w:r>
              <w:t>Abdul Mannan</w:t>
            </w:r>
          </w:p>
        </w:tc>
        <w:tc>
          <w:tcPr>
            <w:tcW w:w="394" w:type="pct"/>
          </w:tcPr>
          <w:p w:rsidR="00976667" w:rsidRDefault="00976667">
            <w:r>
              <w:t>Fakhru-din-babar</w:t>
            </w:r>
          </w:p>
        </w:tc>
        <w:tc>
          <w:tcPr>
            <w:tcW w:w="369" w:type="pct"/>
          </w:tcPr>
          <w:p w:rsidR="00976667" w:rsidRDefault="00976667">
            <w:r>
              <w:t>118655-P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15.273469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30.4</w:t>
            </w:r>
          </w:p>
        </w:tc>
        <w:tc>
          <w:tcPr>
            <w:tcW w:w="270" w:type="pct"/>
          </w:tcPr>
          <w:p w:rsidR="00976667" w:rsidRDefault="00976667">
            <w:r>
              <w:t>48.173469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543</w:t>
            </w:r>
          </w:p>
        </w:tc>
        <w:tc>
          <w:tcPr>
            <w:tcW w:w="250" w:type="pct"/>
          </w:tcPr>
          <w:p w:rsidR="00976667" w:rsidRDefault="00976667">
            <w:r>
              <w:t>21485</w:t>
            </w:r>
          </w:p>
        </w:tc>
        <w:tc>
          <w:tcPr>
            <w:tcW w:w="376" w:type="pct"/>
          </w:tcPr>
          <w:p w:rsidR="00976667" w:rsidRDefault="00976667">
            <w:r>
              <w:t>Qaiser Yaseen</w:t>
            </w:r>
          </w:p>
        </w:tc>
        <w:tc>
          <w:tcPr>
            <w:tcW w:w="394" w:type="pct"/>
          </w:tcPr>
          <w:p w:rsidR="00976667" w:rsidRDefault="00976667">
            <w:r>
              <w:t>Muhammad Yaseen</w:t>
            </w:r>
          </w:p>
        </w:tc>
        <w:tc>
          <w:tcPr>
            <w:tcW w:w="369" w:type="pct"/>
          </w:tcPr>
          <w:p w:rsidR="00976667" w:rsidRDefault="00976667">
            <w:r>
              <w:t>746144-01-M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48.173333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544</w:t>
            </w:r>
          </w:p>
        </w:tc>
        <w:tc>
          <w:tcPr>
            <w:tcW w:w="250" w:type="pct"/>
          </w:tcPr>
          <w:p w:rsidR="00976667" w:rsidRDefault="00976667">
            <w:r>
              <w:t>21017</w:t>
            </w:r>
          </w:p>
        </w:tc>
        <w:tc>
          <w:tcPr>
            <w:tcW w:w="376" w:type="pct"/>
          </w:tcPr>
          <w:p w:rsidR="00976667" w:rsidRDefault="00976667">
            <w:r>
              <w:t>Mariam Asif</w:t>
            </w:r>
          </w:p>
        </w:tc>
        <w:tc>
          <w:tcPr>
            <w:tcW w:w="394" w:type="pct"/>
          </w:tcPr>
          <w:p w:rsidR="00976667" w:rsidRDefault="00976667">
            <w:r>
              <w:t>A</w:t>
            </w:r>
            <w:r>
              <w:lastRenderedPageBreak/>
              <w:t xml:space="preserve">sif </w:t>
            </w:r>
            <w:r>
              <w:lastRenderedPageBreak/>
              <w:t>Nadeem</w:t>
            </w:r>
          </w:p>
        </w:tc>
        <w:tc>
          <w:tcPr>
            <w:tcW w:w="369" w:type="pct"/>
          </w:tcPr>
          <w:p w:rsidR="00976667" w:rsidRDefault="00976667">
            <w:r>
              <w:t>716205</w:t>
            </w:r>
            <w:r>
              <w:lastRenderedPageBreak/>
              <w:t>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48.</w:t>
            </w:r>
            <w:r>
              <w:lastRenderedPageBreak/>
              <w:t>16</w:t>
            </w:r>
            <w:r>
              <w:lastRenderedPageBreak/>
              <w:t>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</w:t>
            </w:r>
            <w:r>
              <w:lastRenderedPageBreak/>
              <w:t>5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696</w:t>
            </w:r>
            <w:r>
              <w:lastRenderedPageBreak/>
              <w:t>5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 xml:space="preserve">Dr Ayesha </w:t>
            </w:r>
            <w:r>
              <w:lastRenderedPageBreak/>
              <w:t>Mazhar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Al</w:t>
            </w:r>
            <w:r>
              <w:lastRenderedPageBreak/>
              <w:t>la</w:t>
            </w:r>
            <w:r>
              <w:lastRenderedPageBreak/>
              <w:t>h</w:t>
            </w:r>
            <w:r>
              <w:t xml:space="preserve"> Ditta </w:t>
            </w:r>
            <w:r>
              <w:lastRenderedPageBreak/>
              <w:t xml:space="preserve">Mazhar 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104873-P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13.8166</w:t>
            </w:r>
            <w:r>
              <w:lastRenderedPageBreak/>
              <w:t>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48.1366</w:t>
            </w:r>
            <w:r>
              <w:lastRenderedPageBreak/>
              <w:t>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      http://journalrmc.com/index.ph</w:t>
            </w:r>
            <w:r>
              <w:lastRenderedPageBreak/>
              <w:t>p/JRMC/article/view/1035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546</w:t>
            </w:r>
          </w:p>
        </w:tc>
        <w:tc>
          <w:tcPr>
            <w:tcW w:w="250" w:type="pct"/>
          </w:tcPr>
          <w:p w:rsidR="00976667" w:rsidRDefault="00976667">
            <w:r>
              <w:t>22098</w:t>
            </w:r>
          </w:p>
        </w:tc>
        <w:tc>
          <w:tcPr>
            <w:tcW w:w="376" w:type="pct"/>
          </w:tcPr>
          <w:p w:rsidR="00976667" w:rsidRDefault="00976667">
            <w:r>
              <w:t>Fatima Akhtar</w:t>
            </w:r>
          </w:p>
        </w:tc>
        <w:tc>
          <w:tcPr>
            <w:tcW w:w="394" w:type="pct"/>
          </w:tcPr>
          <w:p w:rsidR="00976667" w:rsidRDefault="00976667">
            <w:r>
              <w:t>MUHAMMAD AKHTAR ZAHID</w:t>
            </w:r>
          </w:p>
        </w:tc>
        <w:tc>
          <w:tcPr>
            <w:tcW w:w="369" w:type="pct"/>
          </w:tcPr>
          <w:p w:rsidR="00976667" w:rsidRDefault="00976667">
            <w:r>
              <w:t>716917-01-M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48.123333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547</w:t>
            </w:r>
          </w:p>
        </w:tc>
        <w:tc>
          <w:tcPr>
            <w:tcW w:w="250" w:type="pct"/>
          </w:tcPr>
          <w:p w:rsidR="00976667" w:rsidRDefault="00976667">
            <w:r>
              <w:t>21961</w:t>
            </w:r>
          </w:p>
        </w:tc>
        <w:tc>
          <w:tcPr>
            <w:tcW w:w="376" w:type="pct"/>
          </w:tcPr>
          <w:p w:rsidR="00976667" w:rsidRDefault="00976667">
            <w:r>
              <w:t>Samra Yousaf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Yousaf </w:t>
            </w:r>
          </w:p>
        </w:tc>
        <w:tc>
          <w:tcPr>
            <w:tcW w:w="369" w:type="pct"/>
          </w:tcPr>
          <w:p w:rsidR="00976667" w:rsidRDefault="00976667">
            <w:r>
              <w:t xml:space="preserve">111022-P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48.098333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548</w:t>
            </w:r>
          </w:p>
        </w:tc>
        <w:tc>
          <w:tcPr>
            <w:tcW w:w="250" w:type="pct"/>
          </w:tcPr>
          <w:p w:rsidR="00976667" w:rsidRDefault="00976667">
            <w:r>
              <w:t>21903</w:t>
            </w:r>
          </w:p>
        </w:tc>
        <w:tc>
          <w:tcPr>
            <w:tcW w:w="376" w:type="pct"/>
          </w:tcPr>
          <w:p w:rsidR="00976667" w:rsidRDefault="00976667">
            <w:r>
              <w:t>Mahnoor Taheer Butt</w:t>
            </w:r>
          </w:p>
        </w:tc>
        <w:tc>
          <w:tcPr>
            <w:tcW w:w="394" w:type="pct"/>
          </w:tcPr>
          <w:p w:rsidR="00976667" w:rsidRDefault="00976667">
            <w:r>
              <w:t>Taheer Butt</w:t>
            </w:r>
          </w:p>
        </w:tc>
        <w:tc>
          <w:tcPr>
            <w:tcW w:w="369" w:type="pct"/>
          </w:tcPr>
          <w:p w:rsidR="00976667" w:rsidRDefault="00976667">
            <w:r>
              <w:t>110835-P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16.204167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48.084167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https://doi.org/10.37018/VEIG5252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549</w:t>
            </w:r>
          </w:p>
        </w:tc>
        <w:tc>
          <w:tcPr>
            <w:tcW w:w="250" w:type="pct"/>
          </w:tcPr>
          <w:p w:rsidR="00976667" w:rsidRDefault="00976667">
            <w:r>
              <w:t>21171</w:t>
            </w:r>
          </w:p>
        </w:tc>
        <w:tc>
          <w:tcPr>
            <w:tcW w:w="376" w:type="pct"/>
          </w:tcPr>
          <w:p w:rsidR="00976667" w:rsidRDefault="00976667">
            <w:r>
              <w:t>Ayesha Muzaffar</w:t>
            </w:r>
          </w:p>
        </w:tc>
        <w:tc>
          <w:tcPr>
            <w:tcW w:w="394" w:type="pct"/>
          </w:tcPr>
          <w:p w:rsidR="00976667" w:rsidRDefault="00976667">
            <w:r>
              <w:t>Muzaffar Mehmood</w:t>
            </w:r>
          </w:p>
        </w:tc>
        <w:tc>
          <w:tcPr>
            <w:tcW w:w="369" w:type="pct"/>
          </w:tcPr>
          <w:p w:rsidR="00976667" w:rsidRDefault="00976667">
            <w:r>
              <w:t>720603-01-M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48.064167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550</w:t>
            </w:r>
          </w:p>
        </w:tc>
        <w:tc>
          <w:tcPr>
            <w:tcW w:w="250" w:type="pct"/>
          </w:tcPr>
          <w:p w:rsidR="00976667" w:rsidRDefault="00976667">
            <w:r>
              <w:t>158</w:t>
            </w:r>
            <w:r>
              <w:lastRenderedPageBreak/>
              <w:t>90</w:t>
            </w:r>
          </w:p>
        </w:tc>
        <w:tc>
          <w:tcPr>
            <w:tcW w:w="376" w:type="pct"/>
          </w:tcPr>
          <w:p w:rsidR="00976667" w:rsidRDefault="00976667">
            <w:r>
              <w:t>Muhammad Arham Khan</w:t>
            </w:r>
          </w:p>
        </w:tc>
        <w:tc>
          <w:tcPr>
            <w:tcW w:w="394" w:type="pct"/>
          </w:tcPr>
          <w:p w:rsidR="00976667" w:rsidRDefault="00976667">
            <w:r>
              <w:t>Habib Ahmad</w:t>
            </w:r>
          </w:p>
        </w:tc>
        <w:tc>
          <w:tcPr>
            <w:tcW w:w="369" w:type="pct"/>
          </w:tcPr>
          <w:p w:rsidR="00976667" w:rsidRDefault="00976667">
            <w:r>
              <w:t>112534-P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48.05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551</w:t>
            </w:r>
          </w:p>
        </w:tc>
        <w:tc>
          <w:tcPr>
            <w:tcW w:w="250" w:type="pct"/>
          </w:tcPr>
          <w:p w:rsidR="00976667" w:rsidRDefault="00976667">
            <w:r>
              <w:t>21159</w:t>
            </w:r>
          </w:p>
        </w:tc>
        <w:tc>
          <w:tcPr>
            <w:tcW w:w="376" w:type="pct"/>
          </w:tcPr>
          <w:p w:rsidR="00976667" w:rsidRDefault="00976667">
            <w:r>
              <w:t>Hafsa Khalid</w:t>
            </w:r>
          </w:p>
        </w:tc>
        <w:tc>
          <w:tcPr>
            <w:tcW w:w="394" w:type="pct"/>
          </w:tcPr>
          <w:p w:rsidR="00976667" w:rsidRDefault="00976667">
            <w:r>
              <w:t>Muhammad Khalid</w:t>
            </w:r>
          </w:p>
        </w:tc>
        <w:tc>
          <w:tcPr>
            <w:tcW w:w="369" w:type="pct"/>
          </w:tcPr>
          <w:p w:rsidR="00976667" w:rsidRDefault="00976667">
            <w:r>
              <w:t>716420-01-M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48.028333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552</w:t>
            </w:r>
          </w:p>
        </w:tc>
        <w:tc>
          <w:tcPr>
            <w:tcW w:w="250" w:type="pct"/>
          </w:tcPr>
          <w:p w:rsidR="00976667" w:rsidRDefault="00976667">
            <w:r>
              <w:t>21874</w:t>
            </w:r>
          </w:p>
        </w:tc>
        <w:tc>
          <w:tcPr>
            <w:tcW w:w="376" w:type="pct"/>
          </w:tcPr>
          <w:p w:rsidR="00976667" w:rsidRDefault="00976667">
            <w:r>
              <w:t>Hamna Riaz</w:t>
            </w:r>
          </w:p>
        </w:tc>
        <w:tc>
          <w:tcPr>
            <w:tcW w:w="394" w:type="pct"/>
          </w:tcPr>
          <w:p w:rsidR="00976667" w:rsidRDefault="00976667">
            <w:r>
              <w:t>Muhammad Riaz</w:t>
            </w:r>
          </w:p>
        </w:tc>
        <w:tc>
          <w:tcPr>
            <w:tcW w:w="369" w:type="pct"/>
          </w:tcPr>
          <w:p w:rsidR="00976667" w:rsidRDefault="00976667">
            <w:r>
              <w:t>716808-01-M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47.9925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553</w:t>
            </w:r>
          </w:p>
        </w:tc>
        <w:tc>
          <w:tcPr>
            <w:tcW w:w="250" w:type="pct"/>
          </w:tcPr>
          <w:p w:rsidR="00976667" w:rsidRDefault="00976667">
            <w:r>
              <w:t>18617</w:t>
            </w:r>
          </w:p>
        </w:tc>
        <w:tc>
          <w:tcPr>
            <w:tcW w:w="376" w:type="pct"/>
          </w:tcPr>
          <w:p w:rsidR="00976667" w:rsidRDefault="00976667">
            <w:r>
              <w:t>Arslan Khalid</w:t>
            </w:r>
          </w:p>
        </w:tc>
        <w:tc>
          <w:tcPr>
            <w:tcW w:w="394" w:type="pct"/>
          </w:tcPr>
          <w:p w:rsidR="00976667" w:rsidRDefault="00976667">
            <w:r>
              <w:t>Khalid Mahmood</w:t>
            </w:r>
          </w:p>
        </w:tc>
        <w:tc>
          <w:tcPr>
            <w:tcW w:w="369" w:type="pct"/>
          </w:tcPr>
          <w:p w:rsidR="00976667" w:rsidRDefault="00976667">
            <w:r>
              <w:t xml:space="preserve">114320-P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47.978333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554</w:t>
            </w:r>
          </w:p>
        </w:tc>
        <w:tc>
          <w:tcPr>
            <w:tcW w:w="250" w:type="pct"/>
          </w:tcPr>
          <w:p w:rsidR="00976667" w:rsidRDefault="00976667">
            <w:r>
              <w:t>22029</w:t>
            </w:r>
          </w:p>
        </w:tc>
        <w:tc>
          <w:tcPr>
            <w:tcW w:w="376" w:type="pct"/>
          </w:tcPr>
          <w:p w:rsidR="00976667" w:rsidRDefault="00976667">
            <w:r>
              <w:t>Zainab Jahangir</w:t>
            </w:r>
          </w:p>
        </w:tc>
        <w:tc>
          <w:tcPr>
            <w:tcW w:w="394" w:type="pct"/>
          </w:tcPr>
          <w:p w:rsidR="00976667" w:rsidRDefault="00976667">
            <w:r>
              <w:t>Muhammad Jahangir Hussain</w:t>
            </w:r>
          </w:p>
        </w:tc>
        <w:tc>
          <w:tcPr>
            <w:tcW w:w="369" w:type="pct"/>
          </w:tcPr>
          <w:p w:rsidR="00976667" w:rsidRDefault="00976667">
            <w:r>
              <w:t>118654-P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15.706122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29.76</w:t>
            </w:r>
          </w:p>
        </w:tc>
        <w:tc>
          <w:tcPr>
            <w:tcW w:w="270" w:type="pct"/>
          </w:tcPr>
          <w:p w:rsidR="00976667" w:rsidRDefault="00976667">
            <w:r>
              <w:t>47.966122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555</w:t>
            </w:r>
          </w:p>
        </w:tc>
        <w:tc>
          <w:tcPr>
            <w:tcW w:w="250" w:type="pct"/>
          </w:tcPr>
          <w:p w:rsidR="00976667" w:rsidRDefault="00976667">
            <w:r>
              <w:t>16021</w:t>
            </w:r>
          </w:p>
        </w:tc>
        <w:tc>
          <w:tcPr>
            <w:tcW w:w="376" w:type="pct"/>
          </w:tcPr>
          <w:p w:rsidR="00976667" w:rsidRDefault="00976667">
            <w:r>
              <w:t>Fizza Khalid</w:t>
            </w:r>
          </w:p>
        </w:tc>
        <w:tc>
          <w:tcPr>
            <w:tcW w:w="394" w:type="pct"/>
          </w:tcPr>
          <w:p w:rsidR="00976667" w:rsidRDefault="00976667">
            <w:r>
              <w:t xml:space="preserve">Khalid Mahmood Khalid </w:t>
            </w:r>
          </w:p>
        </w:tc>
        <w:tc>
          <w:tcPr>
            <w:tcW w:w="369" w:type="pct"/>
          </w:tcPr>
          <w:p w:rsidR="00976667" w:rsidRDefault="00976667">
            <w:r>
              <w:t>115743-P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47.960833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</w:t>
            </w:r>
            <w:r>
              <w:lastRenderedPageBreak/>
              <w:t>or</w:t>
            </w:r>
            <w:r>
              <w:lastRenderedPageBreak/>
              <w:t>g/10.5281/</w:t>
            </w:r>
            <w:r>
              <w:lastRenderedPageBreak/>
              <w:t>zeno</w:t>
            </w:r>
            <w:r>
              <w:lastRenderedPageBreak/>
              <w:t xml:space="preserve">do.3904453,    </w:t>
            </w:r>
            <w:r>
              <w:lastRenderedPageBreak/>
              <w:t xml:space="preserve">  </w:t>
            </w:r>
            <w:r>
              <w:lastRenderedPageBreak/>
              <w:t xml:space="preserve"> http://doi.org/10.5281/zenodo.3904402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556</w:t>
            </w:r>
          </w:p>
        </w:tc>
        <w:tc>
          <w:tcPr>
            <w:tcW w:w="250" w:type="pct"/>
          </w:tcPr>
          <w:p w:rsidR="00976667" w:rsidRDefault="00976667">
            <w:r>
              <w:t>1764</w:t>
            </w:r>
            <w:r>
              <w:lastRenderedPageBreak/>
              <w:t>1</w:t>
            </w:r>
          </w:p>
        </w:tc>
        <w:tc>
          <w:tcPr>
            <w:tcW w:w="376" w:type="pct"/>
          </w:tcPr>
          <w:p w:rsidR="00976667" w:rsidRDefault="00976667">
            <w:r>
              <w:t>Muh</w:t>
            </w:r>
            <w:r>
              <w:lastRenderedPageBreak/>
              <w:t>ammad Umar Liaqat</w:t>
            </w:r>
          </w:p>
        </w:tc>
        <w:tc>
          <w:tcPr>
            <w:tcW w:w="394" w:type="pct"/>
          </w:tcPr>
          <w:p w:rsidR="00976667" w:rsidRDefault="00976667">
            <w:r>
              <w:t>Liaqat Al</w:t>
            </w:r>
            <w:r>
              <w:lastRenderedPageBreak/>
              <w:t>i</w:t>
            </w:r>
          </w:p>
        </w:tc>
        <w:tc>
          <w:tcPr>
            <w:tcW w:w="369" w:type="pct"/>
          </w:tcPr>
          <w:p w:rsidR="00976667" w:rsidRDefault="00976667">
            <w:r>
              <w:t>113</w:t>
            </w:r>
            <w:r>
              <w:lastRenderedPageBreak/>
              <w:t>78</w:t>
            </w:r>
            <w:r>
              <w:lastRenderedPageBreak/>
              <w:t>5</w:t>
            </w:r>
            <w:r>
              <w:t>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47.951667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557</w:t>
            </w:r>
          </w:p>
        </w:tc>
        <w:tc>
          <w:tcPr>
            <w:tcW w:w="250" w:type="pct"/>
          </w:tcPr>
          <w:p w:rsidR="00976667" w:rsidRDefault="00976667">
            <w:r>
              <w:t>20497</w:t>
            </w:r>
          </w:p>
        </w:tc>
        <w:tc>
          <w:tcPr>
            <w:tcW w:w="376" w:type="pct"/>
          </w:tcPr>
          <w:p w:rsidR="00976667" w:rsidRDefault="00976667">
            <w:r>
              <w:t>Muhammad Umair</w:t>
            </w:r>
          </w:p>
        </w:tc>
        <w:tc>
          <w:tcPr>
            <w:tcW w:w="394" w:type="pct"/>
          </w:tcPr>
          <w:p w:rsidR="00976667" w:rsidRDefault="00976667">
            <w:r>
              <w:t>Arif Ali</w:t>
            </w:r>
          </w:p>
        </w:tc>
        <w:tc>
          <w:tcPr>
            <w:tcW w:w="369" w:type="pct"/>
          </w:tcPr>
          <w:p w:rsidR="00976667" w:rsidRDefault="00976667">
            <w:r>
              <w:t>715261-01-M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14.15102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47.95102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558</w:t>
            </w:r>
          </w:p>
        </w:tc>
        <w:tc>
          <w:tcPr>
            <w:tcW w:w="250" w:type="pct"/>
          </w:tcPr>
          <w:p w:rsidR="00976667" w:rsidRDefault="00976667">
            <w:r>
              <w:t>22007</w:t>
            </w:r>
          </w:p>
        </w:tc>
        <w:tc>
          <w:tcPr>
            <w:tcW w:w="376" w:type="pct"/>
          </w:tcPr>
          <w:p w:rsidR="00976667" w:rsidRDefault="00976667">
            <w:r>
              <w:t>Maham Farooq</w:t>
            </w:r>
          </w:p>
        </w:tc>
        <w:tc>
          <w:tcPr>
            <w:tcW w:w="394" w:type="pct"/>
          </w:tcPr>
          <w:p w:rsidR="00976667" w:rsidRDefault="00976667">
            <w:r>
              <w:t xml:space="preserve">Ch Farooq Sher </w:t>
            </w:r>
          </w:p>
        </w:tc>
        <w:tc>
          <w:tcPr>
            <w:tcW w:w="369" w:type="pct"/>
          </w:tcPr>
          <w:p w:rsidR="00976667" w:rsidRDefault="00976667">
            <w:r>
              <w:t>719921-01-M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47.92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559</w:t>
            </w:r>
          </w:p>
        </w:tc>
        <w:tc>
          <w:tcPr>
            <w:tcW w:w="250" w:type="pct"/>
          </w:tcPr>
          <w:p w:rsidR="00976667" w:rsidRDefault="00976667">
            <w:r>
              <w:t>18453</w:t>
            </w:r>
          </w:p>
        </w:tc>
        <w:tc>
          <w:tcPr>
            <w:tcW w:w="376" w:type="pct"/>
          </w:tcPr>
          <w:p w:rsidR="00976667" w:rsidRDefault="00976667">
            <w:r>
              <w:t>Farwa Khalid</w:t>
            </w:r>
          </w:p>
        </w:tc>
        <w:tc>
          <w:tcPr>
            <w:tcW w:w="394" w:type="pct"/>
          </w:tcPr>
          <w:p w:rsidR="00976667" w:rsidRDefault="00976667">
            <w:r>
              <w:t>Mirza Khalid Mahmood</w:t>
            </w:r>
          </w:p>
        </w:tc>
        <w:tc>
          <w:tcPr>
            <w:tcW w:w="369" w:type="pct"/>
          </w:tcPr>
          <w:p w:rsidR="00976667" w:rsidRDefault="00976667">
            <w:r>
              <w:t>110655-P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47.910833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560</w:t>
            </w:r>
          </w:p>
        </w:tc>
        <w:tc>
          <w:tcPr>
            <w:tcW w:w="250" w:type="pct"/>
          </w:tcPr>
          <w:p w:rsidR="00976667" w:rsidRDefault="00976667">
            <w:r>
              <w:t>20557</w:t>
            </w:r>
          </w:p>
        </w:tc>
        <w:tc>
          <w:tcPr>
            <w:tcW w:w="376" w:type="pct"/>
          </w:tcPr>
          <w:p w:rsidR="00976667" w:rsidRDefault="00976667">
            <w:r>
              <w:t>Saba Tariq</w:t>
            </w:r>
          </w:p>
        </w:tc>
        <w:tc>
          <w:tcPr>
            <w:tcW w:w="394" w:type="pct"/>
          </w:tcPr>
          <w:p w:rsidR="00976667" w:rsidRDefault="00976667">
            <w:r>
              <w:t>Tariq Mehmood</w:t>
            </w:r>
          </w:p>
        </w:tc>
        <w:tc>
          <w:tcPr>
            <w:tcW w:w="369" w:type="pct"/>
          </w:tcPr>
          <w:p w:rsidR="00976667" w:rsidRDefault="00976667">
            <w:r>
              <w:t>715939-01-M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47.903333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561</w:t>
            </w:r>
          </w:p>
        </w:tc>
        <w:tc>
          <w:tcPr>
            <w:tcW w:w="250" w:type="pct"/>
          </w:tcPr>
          <w:p w:rsidR="00976667" w:rsidRDefault="00976667">
            <w:r>
              <w:t>21986</w:t>
            </w:r>
          </w:p>
        </w:tc>
        <w:tc>
          <w:tcPr>
            <w:tcW w:w="376" w:type="pct"/>
          </w:tcPr>
          <w:p w:rsidR="00976667" w:rsidRDefault="00976667">
            <w:r>
              <w:t>Sufyan Yousaf</w:t>
            </w:r>
          </w:p>
        </w:tc>
        <w:tc>
          <w:tcPr>
            <w:tcW w:w="394" w:type="pct"/>
          </w:tcPr>
          <w:p w:rsidR="00976667" w:rsidRDefault="00976667">
            <w:r>
              <w:t>Muhammad Yousaf</w:t>
            </w:r>
          </w:p>
        </w:tc>
        <w:tc>
          <w:tcPr>
            <w:tcW w:w="369" w:type="pct"/>
          </w:tcPr>
          <w:p w:rsidR="00976667" w:rsidRDefault="00976667">
            <w:r>
              <w:t>715700-01-M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5.</w:t>
            </w:r>
            <w:r>
              <w:lastRenderedPageBreak/>
              <w:t>379167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47.899167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562</w:t>
            </w:r>
          </w:p>
        </w:tc>
        <w:tc>
          <w:tcPr>
            <w:tcW w:w="250" w:type="pct"/>
          </w:tcPr>
          <w:p w:rsidR="00976667" w:rsidRDefault="00976667">
            <w:r>
              <w:t>2106</w:t>
            </w:r>
            <w:r>
              <w:lastRenderedPageBreak/>
              <w:t>1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Aysha Iftikhar</w:t>
            </w:r>
          </w:p>
        </w:tc>
        <w:tc>
          <w:tcPr>
            <w:tcW w:w="394" w:type="pct"/>
          </w:tcPr>
          <w:p w:rsidR="00976667" w:rsidRDefault="00976667">
            <w:r>
              <w:t>Muhammad Usam</w:t>
            </w:r>
            <w:r>
              <w:lastRenderedPageBreak/>
              <w:t xml:space="preserve">a </w:t>
            </w:r>
            <w:r>
              <w:lastRenderedPageBreak/>
              <w:t>Yasee</w:t>
            </w:r>
            <w:r>
              <w:lastRenderedPageBreak/>
              <w:t>n</w:t>
            </w:r>
          </w:p>
        </w:tc>
        <w:tc>
          <w:tcPr>
            <w:tcW w:w="369" w:type="pct"/>
          </w:tcPr>
          <w:p w:rsidR="00976667" w:rsidRDefault="00976667">
            <w:r>
              <w:t>716</w:t>
            </w:r>
            <w:r>
              <w:lastRenderedPageBreak/>
              <w:t>883-01-M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</w:t>
            </w:r>
            <w:r>
              <w:lastRenderedPageBreak/>
              <w:t>37</w:t>
            </w:r>
            <w:r>
              <w:lastRenderedPageBreak/>
              <w:t>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47.8975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</w:t>
            </w:r>
            <w:r>
              <w:lastRenderedPageBreak/>
              <w:t>63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615</w:t>
            </w:r>
            <w:r>
              <w:lastRenderedPageBreak/>
              <w:t>6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Tahree</w:t>
            </w:r>
            <w:r>
              <w:lastRenderedPageBreak/>
              <w:t>m Ahmad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Nazir </w:t>
            </w:r>
            <w:r>
              <w:lastRenderedPageBreak/>
              <w:t>Ahmad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10730</w:t>
            </w:r>
            <w:r>
              <w:lastRenderedPageBreak/>
              <w:t>0-P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15.0</w:t>
            </w:r>
            <w:r>
              <w:lastRenderedPageBreak/>
              <w:t>41667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</w:t>
            </w:r>
            <w:r>
              <w:lastRenderedPageBreak/>
              <w:t>84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47.8</w:t>
            </w:r>
            <w:r>
              <w:lastRenderedPageBreak/>
              <w:t>81667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      </w:t>
            </w:r>
            <w:r>
              <w:lastRenderedPageBreak/>
              <w:t>http://www.iajps.com/December-2020/issue_20december_521.php,       http://www.iajps.com/December-2020/issue_20december_522.php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564</w:t>
            </w:r>
          </w:p>
        </w:tc>
        <w:tc>
          <w:tcPr>
            <w:tcW w:w="250" w:type="pct"/>
          </w:tcPr>
          <w:p w:rsidR="00976667" w:rsidRDefault="00976667">
            <w:r>
              <w:t>21792</w:t>
            </w:r>
          </w:p>
        </w:tc>
        <w:tc>
          <w:tcPr>
            <w:tcW w:w="376" w:type="pct"/>
          </w:tcPr>
          <w:p w:rsidR="00976667" w:rsidRDefault="00976667">
            <w:r>
              <w:t>Asim Ali</w:t>
            </w:r>
          </w:p>
        </w:tc>
        <w:tc>
          <w:tcPr>
            <w:tcW w:w="394" w:type="pct"/>
          </w:tcPr>
          <w:p w:rsidR="00976667" w:rsidRDefault="00976667">
            <w:r>
              <w:t>Khadam Hussain</w:t>
            </w:r>
          </w:p>
        </w:tc>
        <w:tc>
          <w:tcPr>
            <w:tcW w:w="369" w:type="pct"/>
          </w:tcPr>
          <w:p w:rsidR="00976667" w:rsidRDefault="00976667">
            <w:r>
              <w:t>744825-01-M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15.348936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47.868936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565</w:t>
            </w:r>
          </w:p>
        </w:tc>
        <w:tc>
          <w:tcPr>
            <w:tcW w:w="250" w:type="pct"/>
          </w:tcPr>
          <w:p w:rsidR="00976667" w:rsidRDefault="00976667">
            <w:r>
              <w:t>17868</w:t>
            </w:r>
          </w:p>
        </w:tc>
        <w:tc>
          <w:tcPr>
            <w:tcW w:w="376" w:type="pct"/>
          </w:tcPr>
          <w:p w:rsidR="00976667" w:rsidRDefault="00976667">
            <w:r>
              <w:t>Wajih Ul Hassan</w:t>
            </w:r>
          </w:p>
        </w:tc>
        <w:tc>
          <w:tcPr>
            <w:tcW w:w="394" w:type="pct"/>
          </w:tcPr>
          <w:p w:rsidR="00976667" w:rsidRDefault="00976667">
            <w:r>
              <w:t>Muhammad Rafique</w:t>
            </w:r>
          </w:p>
        </w:tc>
        <w:tc>
          <w:tcPr>
            <w:tcW w:w="369" w:type="pct"/>
          </w:tcPr>
          <w:p w:rsidR="00976667" w:rsidRDefault="00976667">
            <w:r>
              <w:t>6079-AJK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14.3875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47.8675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https://doi.org/10.1136/bmjno-2022-000287,       Https://Doi.org/</w:t>
            </w:r>
            <w:r>
              <w:lastRenderedPageBreak/>
              <w:t>10</w:t>
            </w:r>
            <w:r>
              <w:lastRenderedPageBreak/>
              <w:t>.7</w:t>
            </w:r>
            <w:r>
              <w:lastRenderedPageBreak/>
              <w:t>759/</w:t>
            </w:r>
            <w:r>
              <w:lastRenderedPageBreak/>
              <w:t>cureu</w:t>
            </w:r>
            <w:r>
              <w:lastRenderedPageBreak/>
              <w:t>s.24794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</w:t>
            </w:r>
            <w:r>
              <w:lastRenderedPageBreak/>
              <w:t>6</w:t>
            </w:r>
          </w:p>
        </w:tc>
        <w:tc>
          <w:tcPr>
            <w:tcW w:w="250" w:type="pct"/>
          </w:tcPr>
          <w:p w:rsidR="00976667" w:rsidRDefault="00976667">
            <w:r>
              <w:t>22393</w:t>
            </w:r>
          </w:p>
        </w:tc>
        <w:tc>
          <w:tcPr>
            <w:tcW w:w="376" w:type="pct"/>
          </w:tcPr>
          <w:p w:rsidR="00976667" w:rsidRDefault="00976667">
            <w:r>
              <w:t xml:space="preserve">Hafiza </w:t>
            </w:r>
            <w:r>
              <w:lastRenderedPageBreak/>
              <w:t>Momi</w:t>
            </w:r>
            <w:r>
              <w:lastRenderedPageBreak/>
              <w:t>na Baig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SHAUKAT MEHMOO</w:t>
            </w:r>
            <w:r>
              <w:lastRenderedPageBreak/>
              <w:t>D</w:t>
            </w:r>
          </w:p>
        </w:tc>
        <w:tc>
          <w:tcPr>
            <w:tcW w:w="369" w:type="pct"/>
          </w:tcPr>
          <w:p w:rsidR="00976667" w:rsidRDefault="00976667">
            <w:r>
              <w:t>716863-</w:t>
            </w:r>
            <w:r>
              <w:lastRenderedPageBreak/>
              <w:t>01-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15.98</w:t>
            </w:r>
            <w:r>
              <w:lastRenderedPageBreak/>
              <w:t>75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</w:t>
            </w:r>
            <w:r>
              <w:lastRenderedPageBreak/>
              <w:t>.0</w:t>
            </w:r>
          </w:p>
        </w:tc>
        <w:tc>
          <w:tcPr>
            <w:tcW w:w="275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26.</w:t>
            </w:r>
            <w:r>
              <w:lastRenderedPageBreak/>
              <w:t>88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47.8675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567</w:t>
            </w:r>
          </w:p>
        </w:tc>
        <w:tc>
          <w:tcPr>
            <w:tcW w:w="250" w:type="pct"/>
          </w:tcPr>
          <w:p w:rsidR="00976667" w:rsidRDefault="00976667">
            <w:r>
              <w:t>20171</w:t>
            </w:r>
          </w:p>
        </w:tc>
        <w:tc>
          <w:tcPr>
            <w:tcW w:w="376" w:type="pct"/>
          </w:tcPr>
          <w:p w:rsidR="00976667" w:rsidRDefault="00976667">
            <w:r>
              <w:t>Sidra Aftab</w:t>
            </w:r>
          </w:p>
        </w:tc>
        <w:tc>
          <w:tcPr>
            <w:tcW w:w="394" w:type="pct"/>
          </w:tcPr>
          <w:p w:rsidR="00976667" w:rsidRDefault="00976667">
            <w:r>
              <w:t>Aftab Ali</w:t>
            </w:r>
          </w:p>
        </w:tc>
        <w:tc>
          <w:tcPr>
            <w:tcW w:w="369" w:type="pct"/>
          </w:tcPr>
          <w:p w:rsidR="00976667" w:rsidRDefault="00976667">
            <w:r>
              <w:t>B-115088-P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14.051485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47.851485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568</w:t>
            </w:r>
          </w:p>
        </w:tc>
        <w:tc>
          <w:tcPr>
            <w:tcW w:w="250" w:type="pct"/>
          </w:tcPr>
          <w:p w:rsidR="00976667" w:rsidRDefault="00976667">
            <w:r>
              <w:t>17648</w:t>
            </w:r>
          </w:p>
        </w:tc>
        <w:tc>
          <w:tcPr>
            <w:tcW w:w="376" w:type="pct"/>
          </w:tcPr>
          <w:p w:rsidR="00976667" w:rsidRDefault="00976667">
            <w:r>
              <w:t>Ayesha Mubeen</w:t>
            </w:r>
          </w:p>
        </w:tc>
        <w:tc>
          <w:tcPr>
            <w:tcW w:w="394" w:type="pct"/>
          </w:tcPr>
          <w:p w:rsidR="00976667" w:rsidRDefault="00976667">
            <w:r>
              <w:t>Husnain samee</w:t>
            </w:r>
          </w:p>
        </w:tc>
        <w:tc>
          <w:tcPr>
            <w:tcW w:w="369" w:type="pct"/>
          </w:tcPr>
          <w:p w:rsidR="00976667" w:rsidRDefault="00976667">
            <w:r>
              <w:t>94217-P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7.5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47.8325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https://zenodo.org/record/3911428#.Ys1rUKRsY0E,       https://zenodo.org/record/3911432#.Ys1qYKRsY0E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569</w:t>
            </w:r>
          </w:p>
        </w:tc>
        <w:tc>
          <w:tcPr>
            <w:tcW w:w="250" w:type="pct"/>
          </w:tcPr>
          <w:p w:rsidR="00976667" w:rsidRDefault="00976667">
            <w:r>
              <w:t>7011</w:t>
            </w:r>
          </w:p>
        </w:tc>
        <w:tc>
          <w:tcPr>
            <w:tcW w:w="376" w:type="pct"/>
          </w:tcPr>
          <w:p w:rsidR="00976667" w:rsidRDefault="00976667">
            <w:r>
              <w:t>Aneela Akram</w:t>
            </w:r>
          </w:p>
        </w:tc>
        <w:tc>
          <w:tcPr>
            <w:tcW w:w="394" w:type="pct"/>
          </w:tcPr>
          <w:p w:rsidR="00976667" w:rsidRDefault="00976667">
            <w:r>
              <w:t>Malik Muhammad Akram</w:t>
            </w:r>
          </w:p>
        </w:tc>
        <w:tc>
          <w:tcPr>
            <w:tcW w:w="369" w:type="pct"/>
          </w:tcPr>
          <w:p w:rsidR="00976667" w:rsidRDefault="00976667">
            <w:r>
              <w:t>104446-P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12.812245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5.0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47.772245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http://doi.org/10.5281/zenodo.3983438,       http://doi.org/10.5281/zenodo.3</w:t>
            </w:r>
            <w:r>
              <w:lastRenderedPageBreak/>
              <w:t>98</w:t>
            </w:r>
            <w:r>
              <w:lastRenderedPageBreak/>
              <w:t>3450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570</w:t>
            </w:r>
          </w:p>
        </w:tc>
        <w:tc>
          <w:tcPr>
            <w:tcW w:w="250" w:type="pct"/>
          </w:tcPr>
          <w:p w:rsidR="00976667" w:rsidRDefault="00976667">
            <w:r>
              <w:t>3601</w:t>
            </w:r>
          </w:p>
        </w:tc>
        <w:tc>
          <w:tcPr>
            <w:tcW w:w="376" w:type="pct"/>
          </w:tcPr>
          <w:p w:rsidR="00976667" w:rsidRDefault="00976667">
            <w:r>
              <w:t>Ba</w:t>
            </w:r>
            <w:r>
              <w:lastRenderedPageBreak/>
              <w:t>reera Jabeen</w:t>
            </w:r>
          </w:p>
        </w:tc>
        <w:tc>
          <w:tcPr>
            <w:tcW w:w="394" w:type="pct"/>
          </w:tcPr>
          <w:p w:rsidR="00976667" w:rsidRDefault="00976667">
            <w:r>
              <w:t>Muh</w:t>
            </w:r>
            <w:r>
              <w:lastRenderedPageBreak/>
              <w:t>amma</w:t>
            </w:r>
            <w:r>
              <w:lastRenderedPageBreak/>
              <w:t>d Rafique</w:t>
            </w:r>
          </w:p>
        </w:tc>
        <w:tc>
          <w:tcPr>
            <w:tcW w:w="369" w:type="pct"/>
          </w:tcPr>
          <w:p w:rsidR="00976667" w:rsidRDefault="00976667">
            <w:r>
              <w:t>105087-P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47.761667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571</w:t>
            </w:r>
          </w:p>
        </w:tc>
        <w:tc>
          <w:tcPr>
            <w:tcW w:w="250" w:type="pct"/>
          </w:tcPr>
          <w:p w:rsidR="00976667" w:rsidRDefault="00976667">
            <w:r>
              <w:t>22211</w:t>
            </w:r>
          </w:p>
        </w:tc>
        <w:tc>
          <w:tcPr>
            <w:tcW w:w="376" w:type="pct"/>
          </w:tcPr>
          <w:p w:rsidR="00976667" w:rsidRDefault="00976667">
            <w:r>
              <w:t>Nawal Asif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A</w:t>
            </w:r>
            <w:r>
              <w:lastRenderedPageBreak/>
              <w:t>sif Iqbal</w:t>
            </w:r>
          </w:p>
        </w:tc>
        <w:tc>
          <w:tcPr>
            <w:tcW w:w="369" w:type="pct"/>
          </w:tcPr>
          <w:p w:rsidR="00976667" w:rsidRDefault="00976667">
            <w:r>
              <w:t>718509-01-M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14.914286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47.754286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572</w:t>
            </w:r>
          </w:p>
        </w:tc>
        <w:tc>
          <w:tcPr>
            <w:tcW w:w="250" w:type="pct"/>
          </w:tcPr>
          <w:p w:rsidR="00976667" w:rsidRDefault="00976667">
            <w:r>
              <w:t>20833</w:t>
            </w:r>
          </w:p>
        </w:tc>
        <w:tc>
          <w:tcPr>
            <w:tcW w:w="376" w:type="pct"/>
          </w:tcPr>
          <w:p w:rsidR="00976667" w:rsidRDefault="00976667">
            <w:r>
              <w:t>Yumna Naeem</w:t>
            </w:r>
          </w:p>
        </w:tc>
        <w:tc>
          <w:tcPr>
            <w:tcW w:w="394" w:type="pct"/>
          </w:tcPr>
          <w:p w:rsidR="00976667" w:rsidRDefault="00976667">
            <w:r>
              <w:t>Naeem Ahmad Faruqi</w:t>
            </w:r>
          </w:p>
        </w:tc>
        <w:tc>
          <w:tcPr>
            <w:tcW w:w="369" w:type="pct"/>
          </w:tcPr>
          <w:p w:rsidR="00976667" w:rsidRDefault="00976667">
            <w:r>
              <w:t>109341-P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14.869388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47.709388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573</w:t>
            </w:r>
          </w:p>
        </w:tc>
        <w:tc>
          <w:tcPr>
            <w:tcW w:w="250" w:type="pct"/>
          </w:tcPr>
          <w:p w:rsidR="00976667" w:rsidRDefault="00976667">
            <w:r>
              <w:t>20386</w:t>
            </w:r>
          </w:p>
        </w:tc>
        <w:tc>
          <w:tcPr>
            <w:tcW w:w="376" w:type="pct"/>
          </w:tcPr>
          <w:p w:rsidR="00976667" w:rsidRDefault="00976667">
            <w:r>
              <w:t>Isma Noor</w:t>
            </w:r>
          </w:p>
        </w:tc>
        <w:tc>
          <w:tcPr>
            <w:tcW w:w="394" w:type="pct"/>
          </w:tcPr>
          <w:p w:rsidR="00976667" w:rsidRDefault="00976667">
            <w:r>
              <w:t>NOOR HUSSAIN</w:t>
            </w:r>
          </w:p>
        </w:tc>
        <w:tc>
          <w:tcPr>
            <w:tcW w:w="369" w:type="pct"/>
          </w:tcPr>
          <w:p w:rsidR="00976667" w:rsidRDefault="00976667">
            <w:r>
              <w:t>113284_P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6.5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47.6975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574</w:t>
            </w:r>
          </w:p>
        </w:tc>
        <w:tc>
          <w:tcPr>
            <w:tcW w:w="250" w:type="pct"/>
          </w:tcPr>
          <w:p w:rsidR="00976667" w:rsidRDefault="00976667">
            <w:r>
              <w:t>21862</w:t>
            </w:r>
          </w:p>
        </w:tc>
        <w:tc>
          <w:tcPr>
            <w:tcW w:w="376" w:type="pct"/>
          </w:tcPr>
          <w:p w:rsidR="00976667" w:rsidRDefault="00976667">
            <w:r>
              <w:t>Ayesha Mahmood</w:t>
            </w:r>
          </w:p>
        </w:tc>
        <w:tc>
          <w:tcPr>
            <w:tcW w:w="394" w:type="pct"/>
          </w:tcPr>
          <w:p w:rsidR="00976667" w:rsidRDefault="00976667">
            <w:r>
              <w:t>Mahmood Sarwar</w:t>
            </w:r>
          </w:p>
        </w:tc>
        <w:tc>
          <w:tcPr>
            <w:tcW w:w="369" w:type="pct"/>
          </w:tcPr>
          <w:p w:rsidR="00976667" w:rsidRDefault="00976667">
            <w:r>
              <w:t>715381-01-M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14.526531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47.686531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575</w:t>
            </w:r>
          </w:p>
        </w:tc>
        <w:tc>
          <w:tcPr>
            <w:tcW w:w="250" w:type="pct"/>
          </w:tcPr>
          <w:p w:rsidR="00976667" w:rsidRDefault="00976667">
            <w:r>
              <w:t>20623</w:t>
            </w:r>
          </w:p>
        </w:tc>
        <w:tc>
          <w:tcPr>
            <w:tcW w:w="376" w:type="pct"/>
          </w:tcPr>
          <w:p w:rsidR="00976667" w:rsidRDefault="00976667">
            <w:r>
              <w:t>Muhammad Ali</w:t>
            </w:r>
          </w:p>
        </w:tc>
        <w:tc>
          <w:tcPr>
            <w:tcW w:w="394" w:type="pct"/>
          </w:tcPr>
          <w:p w:rsidR="00976667" w:rsidRDefault="00976667">
            <w:r>
              <w:t>Muhammad Akhtar</w:t>
            </w:r>
          </w:p>
        </w:tc>
        <w:tc>
          <w:tcPr>
            <w:tcW w:w="369" w:type="pct"/>
          </w:tcPr>
          <w:p w:rsidR="00976667" w:rsidRDefault="00976667">
            <w:r>
              <w:t>720632-01-M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47.683333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576</w:t>
            </w:r>
          </w:p>
        </w:tc>
        <w:tc>
          <w:tcPr>
            <w:tcW w:w="250" w:type="pct"/>
          </w:tcPr>
          <w:p w:rsidR="00976667" w:rsidRDefault="00976667">
            <w:r>
              <w:t>22084</w:t>
            </w:r>
          </w:p>
        </w:tc>
        <w:tc>
          <w:tcPr>
            <w:tcW w:w="376" w:type="pct"/>
          </w:tcPr>
          <w:p w:rsidR="00976667" w:rsidRDefault="00976667">
            <w:r>
              <w:t>Hamood Ur Rehman Chaudhry</w:t>
            </w:r>
          </w:p>
        </w:tc>
        <w:tc>
          <w:tcPr>
            <w:tcW w:w="394" w:type="pct"/>
          </w:tcPr>
          <w:p w:rsidR="00976667" w:rsidRDefault="00976667">
            <w:r>
              <w:t>Abdul Wahid</w:t>
            </w:r>
          </w:p>
        </w:tc>
        <w:tc>
          <w:tcPr>
            <w:tcW w:w="369" w:type="pct"/>
          </w:tcPr>
          <w:p w:rsidR="00976667" w:rsidRDefault="00976667">
            <w:r>
              <w:t>716962-01-M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47.681667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https://doi.org/10.1002/hep.32600,        https://doi.org/10.1002/hep.32416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577</w:t>
            </w:r>
          </w:p>
        </w:tc>
        <w:tc>
          <w:tcPr>
            <w:tcW w:w="250" w:type="pct"/>
          </w:tcPr>
          <w:p w:rsidR="00976667" w:rsidRDefault="00976667">
            <w:r>
              <w:t>22281</w:t>
            </w:r>
          </w:p>
        </w:tc>
        <w:tc>
          <w:tcPr>
            <w:tcW w:w="376" w:type="pct"/>
          </w:tcPr>
          <w:p w:rsidR="00976667" w:rsidRDefault="00976667">
            <w:r>
              <w:t>Muhammad Afraz</w:t>
            </w:r>
          </w:p>
        </w:tc>
        <w:tc>
          <w:tcPr>
            <w:tcW w:w="394" w:type="pct"/>
          </w:tcPr>
          <w:p w:rsidR="00976667" w:rsidRDefault="00976667">
            <w:r>
              <w:t>Muhammad Azam</w:t>
            </w:r>
          </w:p>
        </w:tc>
        <w:tc>
          <w:tcPr>
            <w:tcW w:w="369" w:type="pct"/>
          </w:tcPr>
          <w:p w:rsidR="00976667" w:rsidRDefault="00976667">
            <w:r>
              <w:t>7</w:t>
            </w:r>
            <w:r>
              <w:lastRenderedPageBreak/>
              <w:t>14954-01-M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16.116667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47.676667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https://doi.org/10.53350/pjmhs22161012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578</w:t>
            </w:r>
          </w:p>
        </w:tc>
        <w:tc>
          <w:tcPr>
            <w:tcW w:w="250" w:type="pct"/>
          </w:tcPr>
          <w:p w:rsidR="00976667" w:rsidRDefault="00976667">
            <w:r>
              <w:t>20283</w:t>
            </w:r>
          </w:p>
        </w:tc>
        <w:tc>
          <w:tcPr>
            <w:tcW w:w="376" w:type="pct"/>
          </w:tcPr>
          <w:p w:rsidR="00976667" w:rsidRDefault="00976667">
            <w:r>
              <w:t>Wardah Arshad</w:t>
            </w:r>
          </w:p>
        </w:tc>
        <w:tc>
          <w:tcPr>
            <w:tcW w:w="394" w:type="pct"/>
          </w:tcPr>
          <w:p w:rsidR="00976667" w:rsidRDefault="00976667">
            <w:r>
              <w:t>Muhammad Arshad</w:t>
            </w:r>
          </w:p>
        </w:tc>
        <w:tc>
          <w:tcPr>
            <w:tcW w:w="369" w:type="pct"/>
          </w:tcPr>
          <w:p w:rsidR="00976667" w:rsidRDefault="00976667">
            <w:r>
              <w:t>109340-P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14.081633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47.654966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57</w:t>
            </w:r>
            <w:r>
              <w:lastRenderedPageBreak/>
              <w:t>9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21802</w:t>
            </w:r>
          </w:p>
        </w:tc>
        <w:tc>
          <w:tcPr>
            <w:tcW w:w="376" w:type="pct"/>
          </w:tcPr>
          <w:p w:rsidR="00976667" w:rsidRDefault="00976667">
            <w:r>
              <w:t xml:space="preserve">Iqra Latif </w:t>
            </w:r>
            <w:r>
              <w:lastRenderedPageBreak/>
              <w:t>Chaudhry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Muhammad </w:t>
            </w:r>
            <w:r>
              <w:lastRenderedPageBreak/>
              <w:t>Latif Shahid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113155-P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15.1333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47.6533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580</w:t>
            </w:r>
          </w:p>
        </w:tc>
        <w:tc>
          <w:tcPr>
            <w:tcW w:w="250" w:type="pct"/>
          </w:tcPr>
          <w:p w:rsidR="00976667" w:rsidRDefault="00976667">
            <w:r>
              <w:t>21991</w:t>
            </w:r>
          </w:p>
        </w:tc>
        <w:tc>
          <w:tcPr>
            <w:tcW w:w="376" w:type="pct"/>
          </w:tcPr>
          <w:p w:rsidR="00976667" w:rsidRDefault="00976667">
            <w:r>
              <w:t>Manahil Qamar</w:t>
            </w:r>
          </w:p>
        </w:tc>
        <w:tc>
          <w:tcPr>
            <w:tcW w:w="394" w:type="pct"/>
          </w:tcPr>
          <w:p w:rsidR="00976667" w:rsidRDefault="00976667">
            <w:r>
              <w:t>Muhammad Qamar uz zaman</w:t>
            </w:r>
          </w:p>
        </w:tc>
        <w:tc>
          <w:tcPr>
            <w:tcW w:w="369" w:type="pct"/>
          </w:tcPr>
          <w:p w:rsidR="00976667" w:rsidRDefault="00976667">
            <w:r>
              <w:t>746934-01-M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47.6525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581</w:t>
            </w:r>
          </w:p>
        </w:tc>
        <w:tc>
          <w:tcPr>
            <w:tcW w:w="250" w:type="pct"/>
          </w:tcPr>
          <w:p w:rsidR="00976667" w:rsidRDefault="00976667">
            <w:r>
              <w:t>22139</w:t>
            </w:r>
          </w:p>
        </w:tc>
        <w:tc>
          <w:tcPr>
            <w:tcW w:w="376" w:type="pct"/>
          </w:tcPr>
          <w:p w:rsidR="00976667" w:rsidRDefault="00976667">
            <w:r>
              <w:t>Danish Sohail</w:t>
            </w:r>
          </w:p>
        </w:tc>
        <w:tc>
          <w:tcPr>
            <w:tcW w:w="394" w:type="pct"/>
          </w:tcPr>
          <w:p w:rsidR="00976667" w:rsidRDefault="00976667">
            <w:r>
              <w:t>Tahir Sohail</w:t>
            </w:r>
          </w:p>
        </w:tc>
        <w:tc>
          <w:tcPr>
            <w:tcW w:w="369" w:type="pct"/>
          </w:tcPr>
          <w:p w:rsidR="00976667" w:rsidRDefault="00976667">
            <w:r>
              <w:t>113810-P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47.646667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582</w:t>
            </w:r>
          </w:p>
        </w:tc>
        <w:tc>
          <w:tcPr>
            <w:tcW w:w="250" w:type="pct"/>
          </w:tcPr>
          <w:p w:rsidR="00976667" w:rsidRDefault="00976667">
            <w:r>
              <w:t>18271</w:t>
            </w:r>
          </w:p>
        </w:tc>
        <w:tc>
          <w:tcPr>
            <w:tcW w:w="376" w:type="pct"/>
          </w:tcPr>
          <w:p w:rsidR="00976667" w:rsidRDefault="00976667">
            <w:r>
              <w:t>Laiba Jahangir Khan</w:t>
            </w:r>
          </w:p>
        </w:tc>
        <w:tc>
          <w:tcPr>
            <w:tcW w:w="394" w:type="pct"/>
          </w:tcPr>
          <w:p w:rsidR="00976667" w:rsidRDefault="00976667">
            <w:r>
              <w:t xml:space="preserve">Sultan Jahangir Khan </w:t>
            </w:r>
          </w:p>
        </w:tc>
        <w:tc>
          <w:tcPr>
            <w:tcW w:w="369" w:type="pct"/>
          </w:tcPr>
          <w:p w:rsidR="00976667" w:rsidRDefault="00976667">
            <w:r>
              <w:t>110248-P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47.638333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583</w:t>
            </w:r>
          </w:p>
        </w:tc>
        <w:tc>
          <w:tcPr>
            <w:tcW w:w="250" w:type="pct"/>
          </w:tcPr>
          <w:p w:rsidR="00976667" w:rsidRDefault="00976667">
            <w:r>
              <w:t>21301</w:t>
            </w:r>
          </w:p>
        </w:tc>
        <w:tc>
          <w:tcPr>
            <w:tcW w:w="376" w:type="pct"/>
          </w:tcPr>
          <w:p w:rsidR="00976667" w:rsidRDefault="00976667">
            <w:r>
              <w:t>Rida Shauk</w:t>
            </w:r>
            <w:r>
              <w:lastRenderedPageBreak/>
              <w:t>at</w:t>
            </w:r>
          </w:p>
        </w:tc>
        <w:tc>
          <w:tcPr>
            <w:tcW w:w="394" w:type="pct"/>
          </w:tcPr>
          <w:p w:rsidR="00976667" w:rsidRDefault="00976667">
            <w:r>
              <w:t>Shaukat hayat</w:t>
            </w:r>
          </w:p>
        </w:tc>
        <w:tc>
          <w:tcPr>
            <w:tcW w:w="369" w:type="pct"/>
          </w:tcPr>
          <w:p w:rsidR="00976667" w:rsidRDefault="00976667">
            <w:r>
              <w:t>721720-01-M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47.634167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584</w:t>
            </w:r>
          </w:p>
        </w:tc>
        <w:tc>
          <w:tcPr>
            <w:tcW w:w="250" w:type="pct"/>
          </w:tcPr>
          <w:p w:rsidR="00976667" w:rsidRDefault="00976667">
            <w:r>
              <w:t>19087</w:t>
            </w:r>
          </w:p>
        </w:tc>
        <w:tc>
          <w:tcPr>
            <w:tcW w:w="376" w:type="pct"/>
          </w:tcPr>
          <w:p w:rsidR="00976667" w:rsidRDefault="00976667">
            <w:r>
              <w:t>Muhammad Hamza Hassan Qadri</w:t>
            </w:r>
          </w:p>
        </w:tc>
        <w:tc>
          <w:tcPr>
            <w:tcW w:w="394" w:type="pct"/>
          </w:tcPr>
          <w:p w:rsidR="00976667" w:rsidRDefault="00976667">
            <w:r>
              <w:t>Mehtab Hassan Qadri</w:t>
            </w:r>
          </w:p>
        </w:tc>
        <w:tc>
          <w:tcPr>
            <w:tcW w:w="369" w:type="pct"/>
          </w:tcPr>
          <w:p w:rsidR="00976667" w:rsidRDefault="00976667">
            <w:r>
              <w:t>109685-P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13.42449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47.62449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http://doi.org/10.5281/zenodo.4314342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585</w:t>
            </w:r>
          </w:p>
        </w:tc>
        <w:tc>
          <w:tcPr>
            <w:tcW w:w="250" w:type="pct"/>
          </w:tcPr>
          <w:p w:rsidR="00976667" w:rsidRDefault="00976667">
            <w:r>
              <w:t>20628</w:t>
            </w:r>
          </w:p>
        </w:tc>
        <w:tc>
          <w:tcPr>
            <w:tcW w:w="376" w:type="pct"/>
          </w:tcPr>
          <w:p w:rsidR="00976667" w:rsidRDefault="00976667">
            <w:r>
              <w:t>Amna Ilyas</w:t>
            </w:r>
          </w:p>
        </w:tc>
        <w:tc>
          <w:tcPr>
            <w:tcW w:w="394" w:type="pct"/>
          </w:tcPr>
          <w:p w:rsidR="00976667" w:rsidRDefault="00976667">
            <w:r>
              <w:t>Muhammad Ilyas Khalid</w:t>
            </w:r>
          </w:p>
        </w:tc>
        <w:tc>
          <w:tcPr>
            <w:tcW w:w="369" w:type="pct"/>
          </w:tcPr>
          <w:p w:rsidR="00976667" w:rsidRDefault="00976667">
            <w:r>
              <w:t>716874-01-M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16.0625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47.6225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586</w:t>
            </w:r>
          </w:p>
        </w:tc>
        <w:tc>
          <w:tcPr>
            <w:tcW w:w="250" w:type="pct"/>
          </w:tcPr>
          <w:p w:rsidR="00976667" w:rsidRDefault="00976667">
            <w:r>
              <w:t>22046</w:t>
            </w:r>
          </w:p>
        </w:tc>
        <w:tc>
          <w:tcPr>
            <w:tcW w:w="376" w:type="pct"/>
          </w:tcPr>
          <w:p w:rsidR="00976667" w:rsidRDefault="00976667">
            <w:r>
              <w:t>Aiman Tariq</w:t>
            </w:r>
          </w:p>
        </w:tc>
        <w:tc>
          <w:tcPr>
            <w:tcW w:w="394" w:type="pct"/>
          </w:tcPr>
          <w:p w:rsidR="00976667" w:rsidRDefault="00976667">
            <w:r>
              <w:t>Tariq Siddique</w:t>
            </w:r>
          </w:p>
        </w:tc>
        <w:tc>
          <w:tcPr>
            <w:tcW w:w="369" w:type="pct"/>
          </w:tcPr>
          <w:p w:rsidR="00976667" w:rsidRDefault="00976667">
            <w:r>
              <w:t>714427-01-M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15.039216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47.599216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587</w:t>
            </w:r>
          </w:p>
        </w:tc>
        <w:tc>
          <w:tcPr>
            <w:tcW w:w="250" w:type="pct"/>
          </w:tcPr>
          <w:p w:rsidR="00976667" w:rsidRDefault="00976667">
            <w:r>
              <w:t>21262</w:t>
            </w:r>
          </w:p>
        </w:tc>
        <w:tc>
          <w:tcPr>
            <w:tcW w:w="376" w:type="pct"/>
          </w:tcPr>
          <w:p w:rsidR="00976667" w:rsidRDefault="00976667">
            <w:r>
              <w:t>Rabia Nawaz</w:t>
            </w:r>
          </w:p>
        </w:tc>
        <w:tc>
          <w:tcPr>
            <w:tcW w:w="394" w:type="pct"/>
          </w:tcPr>
          <w:p w:rsidR="00976667" w:rsidRDefault="00976667">
            <w:r>
              <w:t>Muhammad Nawaz</w:t>
            </w:r>
          </w:p>
        </w:tc>
        <w:tc>
          <w:tcPr>
            <w:tcW w:w="369" w:type="pct"/>
          </w:tcPr>
          <w:p w:rsidR="00976667" w:rsidRDefault="00976667">
            <w:r>
              <w:t xml:space="preserve">718671-01-M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28</w:t>
            </w:r>
            <w:r>
              <w:lastRenderedPageBreak/>
              <w:t>.48</w:t>
            </w:r>
          </w:p>
        </w:tc>
        <w:tc>
          <w:tcPr>
            <w:tcW w:w="270" w:type="pct"/>
          </w:tcPr>
          <w:p w:rsidR="00976667" w:rsidRDefault="00976667">
            <w:r>
              <w:t>47.550833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588</w:t>
            </w:r>
          </w:p>
        </w:tc>
        <w:tc>
          <w:tcPr>
            <w:tcW w:w="250" w:type="pct"/>
          </w:tcPr>
          <w:p w:rsidR="00976667" w:rsidRDefault="00976667">
            <w:r>
              <w:t>17993</w:t>
            </w:r>
          </w:p>
        </w:tc>
        <w:tc>
          <w:tcPr>
            <w:tcW w:w="376" w:type="pct"/>
          </w:tcPr>
          <w:p w:rsidR="00976667" w:rsidRDefault="00976667">
            <w:r>
              <w:t>Rana Rawiza Fida</w:t>
            </w:r>
          </w:p>
        </w:tc>
        <w:tc>
          <w:tcPr>
            <w:tcW w:w="394" w:type="pct"/>
          </w:tcPr>
          <w:p w:rsidR="00976667" w:rsidRDefault="00976667">
            <w:r>
              <w:t>Rana Fida Hussain</w:t>
            </w:r>
          </w:p>
        </w:tc>
        <w:tc>
          <w:tcPr>
            <w:tcW w:w="369" w:type="pct"/>
          </w:tcPr>
          <w:p w:rsidR="00976667" w:rsidRDefault="00976667">
            <w:r>
              <w:t>111634-P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47.54</w:t>
            </w:r>
            <w:r>
              <w:lastRenderedPageBreak/>
              <w:t>2</w:t>
            </w:r>
            <w:r>
              <w:t>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589</w:t>
            </w:r>
          </w:p>
        </w:tc>
        <w:tc>
          <w:tcPr>
            <w:tcW w:w="250" w:type="pct"/>
          </w:tcPr>
          <w:p w:rsidR="00976667" w:rsidRDefault="00976667">
            <w:r>
              <w:t>3841</w:t>
            </w:r>
          </w:p>
        </w:tc>
        <w:tc>
          <w:tcPr>
            <w:tcW w:w="376" w:type="pct"/>
          </w:tcPr>
          <w:p w:rsidR="00976667" w:rsidRDefault="00976667">
            <w:r>
              <w:t>Sara Ansari</w:t>
            </w:r>
          </w:p>
        </w:tc>
        <w:tc>
          <w:tcPr>
            <w:tcW w:w="394" w:type="pct"/>
          </w:tcPr>
          <w:p w:rsidR="00976667" w:rsidRDefault="00976667">
            <w:r>
              <w:t>Muhammad Yahya</w:t>
            </w:r>
          </w:p>
        </w:tc>
        <w:tc>
          <w:tcPr>
            <w:tcW w:w="369" w:type="pct"/>
          </w:tcPr>
          <w:p w:rsidR="00976667" w:rsidRDefault="00976667">
            <w:r>
              <w:t>102074-P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47.541667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http://doi.org/10.5281/zenodo.4314983,       http://doi.org/10.5281/zenodo.4314949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590</w:t>
            </w:r>
          </w:p>
        </w:tc>
        <w:tc>
          <w:tcPr>
            <w:tcW w:w="250" w:type="pct"/>
          </w:tcPr>
          <w:p w:rsidR="00976667" w:rsidRDefault="00976667">
            <w:r>
              <w:t>21539</w:t>
            </w:r>
          </w:p>
        </w:tc>
        <w:tc>
          <w:tcPr>
            <w:tcW w:w="376" w:type="pct"/>
          </w:tcPr>
          <w:p w:rsidR="00976667" w:rsidRDefault="00976667">
            <w:r>
              <w:t>Fareena Arshad</w:t>
            </w:r>
          </w:p>
        </w:tc>
        <w:tc>
          <w:tcPr>
            <w:tcW w:w="394" w:type="pct"/>
          </w:tcPr>
          <w:p w:rsidR="00976667" w:rsidRDefault="00976667">
            <w:r>
              <w:t>Arshad Ali</w:t>
            </w:r>
          </w:p>
        </w:tc>
        <w:tc>
          <w:tcPr>
            <w:tcW w:w="369" w:type="pct"/>
          </w:tcPr>
          <w:p w:rsidR="00976667" w:rsidRDefault="00976667">
            <w:r>
              <w:t>118670-P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15.6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47.54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591</w:t>
            </w:r>
          </w:p>
        </w:tc>
        <w:tc>
          <w:tcPr>
            <w:tcW w:w="250" w:type="pct"/>
          </w:tcPr>
          <w:p w:rsidR="00976667" w:rsidRDefault="00976667">
            <w:r>
              <w:t>20906</w:t>
            </w:r>
          </w:p>
        </w:tc>
        <w:tc>
          <w:tcPr>
            <w:tcW w:w="376" w:type="pct"/>
          </w:tcPr>
          <w:p w:rsidR="00976667" w:rsidRDefault="00976667">
            <w:r>
              <w:t>Nazmeen Ali</w:t>
            </w:r>
          </w:p>
        </w:tc>
        <w:tc>
          <w:tcPr>
            <w:tcW w:w="394" w:type="pct"/>
          </w:tcPr>
          <w:p w:rsidR="00976667" w:rsidRDefault="00976667">
            <w:r>
              <w:t>Muhammad Shoukat Ali</w:t>
            </w:r>
          </w:p>
        </w:tc>
        <w:tc>
          <w:tcPr>
            <w:tcW w:w="369" w:type="pct"/>
          </w:tcPr>
          <w:p w:rsidR="00976667" w:rsidRDefault="00976667">
            <w:r>
              <w:t>716356-01-M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16.604167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47.524167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592</w:t>
            </w:r>
          </w:p>
        </w:tc>
        <w:tc>
          <w:tcPr>
            <w:tcW w:w="250" w:type="pct"/>
          </w:tcPr>
          <w:p w:rsidR="00976667" w:rsidRDefault="00976667">
            <w:r>
              <w:t>15975</w:t>
            </w:r>
          </w:p>
        </w:tc>
        <w:tc>
          <w:tcPr>
            <w:tcW w:w="376" w:type="pct"/>
          </w:tcPr>
          <w:p w:rsidR="00976667" w:rsidRDefault="00976667">
            <w:r>
              <w:t>Muhammad Ahmad Liaqat</w:t>
            </w:r>
          </w:p>
        </w:tc>
        <w:tc>
          <w:tcPr>
            <w:tcW w:w="394" w:type="pct"/>
          </w:tcPr>
          <w:p w:rsidR="00976667" w:rsidRDefault="00976667">
            <w:r>
              <w:t>Liaqat Ali</w:t>
            </w:r>
          </w:p>
        </w:tc>
        <w:tc>
          <w:tcPr>
            <w:tcW w:w="369" w:type="pct"/>
          </w:tcPr>
          <w:p w:rsidR="00976667" w:rsidRDefault="00976667">
            <w:r>
              <w:t>111549-P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47.52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593</w:t>
            </w:r>
          </w:p>
        </w:tc>
        <w:tc>
          <w:tcPr>
            <w:tcW w:w="250" w:type="pct"/>
          </w:tcPr>
          <w:p w:rsidR="00976667" w:rsidRDefault="00976667">
            <w:r>
              <w:t>18682</w:t>
            </w:r>
          </w:p>
        </w:tc>
        <w:tc>
          <w:tcPr>
            <w:tcW w:w="376" w:type="pct"/>
          </w:tcPr>
          <w:p w:rsidR="00976667" w:rsidRDefault="00976667">
            <w:r>
              <w:t>Zainab Shamim</w:t>
            </w:r>
          </w:p>
        </w:tc>
        <w:tc>
          <w:tcPr>
            <w:tcW w:w="394" w:type="pct"/>
          </w:tcPr>
          <w:p w:rsidR="00976667" w:rsidRDefault="00976667">
            <w:r>
              <w:t>Shamim Ahmed</w:t>
            </w:r>
          </w:p>
        </w:tc>
        <w:tc>
          <w:tcPr>
            <w:tcW w:w="369" w:type="pct"/>
          </w:tcPr>
          <w:p w:rsidR="00976667" w:rsidRDefault="00976667">
            <w:r>
              <w:t>112806-P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5.666667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47.513334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594</w:t>
            </w:r>
          </w:p>
        </w:tc>
        <w:tc>
          <w:tcPr>
            <w:tcW w:w="250" w:type="pct"/>
          </w:tcPr>
          <w:p w:rsidR="00976667" w:rsidRDefault="00976667">
            <w:r>
              <w:t>15318</w:t>
            </w:r>
          </w:p>
        </w:tc>
        <w:tc>
          <w:tcPr>
            <w:tcW w:w="376" w:type="pct"/>
          </w:tcPr>
          <w:p w:rsidR="00976667" w:rsidRDefault="00976667">
            <w:r>
              <w:t>Sana Zaf</w:t>
            </w:r>
            <w:r>
              <w:lastRenderedPageBreak/>
              <w:t>ar</w:t>
            </w:r>
          </w:p>
        </w:tc>
        <w:tc>
          <w:tcPr>
            <w:tcW w:w="394" w:type="pct"/>
          </w:tcPr>
          <w:p w:rsidR="00976667" w:rsidRDefault="00976667">
            <w:r>
              <w:t>Z</w:t>
            </w:r>
            <w:r>
              <w:lastRenderedPageBreak/>
              <w:t>afar</w:t>
            </w:r>
            <w:r>
              <w:lastRenderedPageBreak/>
              <w:t xml:space="preserve"> iqbal</w:t>
            </w:r>
          </w:p>
        </w:tc>
        <w:tc>
          <w:tcPr>
            <w:tcW w:w="369" w:type="pct"/>
          </w:tcPr>
          <w:p w:rsidR="00976667" w:rsidRDefault="00976667">
            <w:r>
              <w:t>107157</w:t>
            </w:r>
            <w:r>
              <w:lastRenderedPageBreak/>
              <w:t>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unjab</w:t>
            </w:r>
          </w:p>
        </w:tc>
        <w:tc>
          <w:tcPr>
            <w:tcW w:w="270" w:type="pct"/>
          </w:tcPr>
          <w:p w:rsidR="00976667" w:rsidRDefault="00976667">
            <w:r>
              <w:t>14.341</w:t>
            </w:r>
            <w:r>
              <w:lastRenderedPageBreak/>
              <w:t>667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4.166667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</w:t>
            </w:r>
            <w:r>
              <w:lastRenderedPageBreak/>
              <w:t>0</w:t>
            </w:r>
          </w:p>
        </w:tc>
        <w:tc>
          <w:tcPr>
            <w:tcW w:w="270" w:type="pct"/>
          </w:tcPr>
          <w:p w:rsidR="00976667" w:rsidRDefault="00976667">
            <w:r>
              <w:t>47.</w:t>
            </w:r>
            <w:r>
              <w:lastRenderedPageBreak/>
              <w:t>508</w:t>
            </w:r>
            <w:r>
              <w:lastRenderedPageBreak/>
              <w:t>334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595</w:t>
            </w:r>
          </w:p>
        </w:tc>
        <w:tc>
          <w:tcPr>
            <w:tcW w:w="250" w:type="pct"/>
          </w:tcPr>
          <w:p w:rsidR="00976667" w:rsidRDefault="00976667">
            <w:r>
              <w:t>205</w:t>
            </w:r>
            <w:r>
              <w:lastRenderedPageBreak/>
              <w:t>93</w:t>
            </w:r>
          </w:p>
        </w:tc>
        <w:tc>
          <w:tcPr>
            <w:tcW w:w="376" w:type="pct"/>
          </w:tcPr>
          <w:p w:rsidR="00976667" w:rsidRDefault="00976667">
            <w:r>
              <w:t>A</w:t>
            </w:r>
            <w:r>
              <w:lastRenderedPageBreak/>
              <w:t>li</w:t>
            </w:r>
            <w:r>
              <w:lastRenderedPageBreak/>
              <w:t>sh</w:t>
            </w:r>
            <w:r>
              <w:lastRenderedPageBreak/>
              <w:t>ba</w:t>
            </w:r>
            <w:r>
              <w:lastRenderedPageBreak/>
              <w:t xml:space="preserve"> Z</w:t>
            </w:r>
            <w:r>
              <w:lastRenderedPageBreak/>
              <w:t>ah</w:t>
            </w:r>
            <w:r>
              <w:lastRenderedPageBreak/>
              <w:t>id</w:t>
            </w:r>
          </w:p>
        </w:tc>
        <w:tc>
          <w:tcPr>
            <w:tcW w:w="394" w:type="pct"/>
          </w:tcPr>
          <w:p w:rsidR="00976667" w:rsidRDefault="00976667">
            <w:r>
              <w:t>Za</w:t>
            </w:r>
            <w:r>
              <w:lastRenderedPageBreak/>
              <w:t>hi</w:t>
            </w:r>
            <w:r>
              <w:lastRenderedPageBreak/>
              <w:t>d A</w:t>
            </w:r>
            <w:r>
              <w:lastRenderedPageBreak/>
              <w:t>khtar</w:t>
            </w:r>
          </w:p>
        </w:tc>
        <w:tc>
          <w:tcPr>
            <w:tcW w:w="369" w:type="pct"/>
          </w:tcPr>
          <w:p w:rsidR="00976667" w:rsidRDefault="00976667">
            <w:r>
              <w:t>7</w:t>
            </w:r>
            <w:r>
              <w:lastRenderedPageBreak/>
              <w:t>21</w:t>
            </w:r>
            <w:r>
              <w:lastRenderedPageBreak/>
              <w:t>5</w:t>
            </w:r>
            <w:r>
              <w:t>00-01-M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47.503333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596</w:t>
            </w:r>
          </w:p>
        </w:tc>
        <w:tc>
          <w:tcPr>
            <w:tcW w:w="250" w:type="pct"/>
          </w:tcPr>
          <w:p w:rsidR="00976667" w:rsidRDefault="00976667">
            <w:r>
              <w:t>21892</w:t>
            </w:r>
          </w:p>
        </w:tc>
        <w:tc>
          <w:tcPr>
            <w:tcW w:w="376" w:type="pct"/>
          </w:tcPr>
          <w:p w:rsidR="00976667" w:rsidRDefault="00976667">
            <w:r>
              <w:t>Waqas Ahmad</w:t>
            </w:r>
          </w:p>
        </w:tc>
        <w:tc>
          <w:tcPr>
            <w:tcW w:w="394" w:type="pct"/>
          </w:tcPr>
          <w:p w:rsidR="00976667" w:rsidRDefault="00976667">
            <w:r>
              <w:t>Hafiz Allah Wasay</w:t>
            </w:r>
            <w:r>
              <w:lastRenderedPageBreak/>
              <w:t xml:space="preserve">a 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 xml:space="preserve">109331-P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13.232653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47.485986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597</w:t>
            </w:r>
          </w:p>
        </w:tc>
        <w:tc>
          <w:tcPr>
            <w:tcW w:w="250" w:type="pct"/>
          </w:tcPr>
          <w:p w:rsidR="00976667" w:rsidRDefault="00976667">
            <w:r>
              <w:t>20450</w:t>
            </w:r>
          </w:p>
        </w:tc>
        <w:tc>
          <w:tcPr>
            <w:tcW w:w="376" w:type="pct"/>
          </w:tcPr>
          <w:p w:rsidR="00976667" w:rsidRDefault="00976667">
            <w:r>
              <w:t>Sana Jafar</w:t>
            </w:r>
          </w:p>
        </w:tc>
        <w:tc>
          <w:tcPr>
            <w:tcW w:w="394" w:type="pct"/>
          </w:tcPr>
          <w:p w:rsidR="00976667" w:rsidRDefault="00976667">
            <w:r>
              <w:t>Jafar ali</w:t>
            </w:r>
          </w:p>
        </w:tc>
        <w:tc>
          <w:tcPr>
            <w:tcW w:w="369" w:type="pct"/>
          </w:tcPr>
          <w:p w:rsidR="00976667" w:rsidRDefault="00976667">
            <w:r>
              <w:t>715038-01-M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47.485833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598</w:t>
            </w:r>
          </w:p>
        </w:tc>
        <w:tc>
          <w:tcPr>
            <w:tcW w:w="250" w:type="pct"/>
          </w:tcPr>
          <w:p w:rsidR="00976667" w:rsidRDefault="00976667">
            <w:r>
              <w:t>21018</w:t>
            </w:r>
          </w:p>
        </w:tc>
        <w:tc>
          <w:tcPr>
            <w:tcW w:w="376" w:type="pct"/>
          </w:tcPr>
          <w:p w:rsidR="00976667" w:rsidRDefault="00976667">
            <w:r>
              <w:t>Sharjeel Babar</w:t>
            </w:r>
          </w:p>
        </w:tc>
        <w:tc>
          <w:tcPr>
            <w:tcW w:w="394" w:type="pct"/>
          </w:tcPr>
          <w:p w:rsidR="00976667" w:rsidRDefault="00976667">
            <w:r>
              <w:t>Babar Mirza</w:t>
            </w:r>
          </w:p>
        </w:tc>
        <w:tc>
          <w:tcPr>
            <w:tcW w:w="369" w:type="pct"/>
          </w:tcPr>
          <w:p w:rsidR="00976667" w:rsidRDefault="00976667">
            <w:r>
              <w:t>745818-01-M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14.302041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47.462041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599</w:t>
            </w:r>
          </w:p>
        </w:tc>
        <w:tc>
          <w:tcPr>
            <w:tcW w:w="250" w:type="pct"/>
          </w:tcPr>
          <w:p w:rsidR="00976667" w:rsidRDefault="00976667">
            <w:r>
              <w:t>21403</w:t>
            </w:r>
          </w:p>
        </w:tc>
        <w:tc>
          <w:tcPr>
            <w:tcW w:w="376" w:type="pct"/>
          </w:tcPr>
          <w:p w:rsidR="00976667" w:rsidRDefault="00976667">
            <w:r>
              <w:t>Liaqat Ali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Hussain </w:t>
            </w:r>
          </w:p>
        </w:tc>
        <w:tc>
          <w:tcPr>
            <w:tcW w:w="369" w:type="pct"/>
          </w:tcPr>
          <w:p w:rsidR="00976667" w:rsidRDefault="00976667">
            <w:r>
              <w:t xml:space="preserve">716681-05-M 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13.016667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47.456667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600</w:t>
            </w:r>
          </w:p>
        </w:tc>
        <w:tc>
          <w:tcPr>
            <w:tcW w:w="250" w:type="pct"/>
          </w:tcPr>
          <w:p w:rsidR="00976667" w:rsidRDefault="00976667">
            <w:r>
              <w:t>20206</w:t>
            </w:r>
          </w:p>
        </w:tc>
        <w:tc>
          <w:tcPr>
            <w:tcW w:w="376" w:type="pct"/>
          </w:tcPr>
          <w:p w:rsidR="00976667" w:rsidRDefault="00976667">
            <w:r>
              <w:t>Alishbah Saeed</w:t>
            </w:r>
          </w:p>
        </w:tc>
        <w:tc>
          <w:tcPr>
            <w:tcW w:w="394" w:type="pct"/>
          </w:tcPr>
          <w:p w:rsidR="00976667" w:rsidRDefault="00976667">
            <w:r>
              <w:t>Muhammad Hammad Nisar</w:t>
            </w:r>
          </w:p>
        </w:tc>
        <w:tc>
          <w:tcPr>
            <w:tcW w:w="369" w:type="pct"/>
          </w:tcPr>
          <w:p w:rsidR="00976667" w:rsidRDefault="00976667">
            <w:r>
              <w:t>111110-P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47.435833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601</w:t>
            </w:r>
          </w:p>
        </w:tc>
        <w:tc>
          <w:tcPr>
            <w:tcW w:w="250" w:type="pct"/>
          </w:tcPr>
          <w:p w:rsidR="00976667" w:rsidRDefault="00976667">
            <w:r>
              <w:t>21743</w:t>
            </w:r>
          </w:p>
        </w:tc>
        <w:tc>
          <w:tcPr>
            <w:tcW w:w="376" w:type="pct"/>
          </w:tcPr>
          <w:p w:rsidR="00976667" w:rsidRDefault="00976667">
            <w:r>
              <w:t xml:space="preserve">Naimat Ullah </w:t>
            </w:r>
            <w:r>
              <w:lastRenderedPageBreak/>
              <w:t>Abdul Rahim</w:t>
            </w:r>
          </w:p>
        </w:tc>
        <w:tc>
          <w:tcPr>
            <w:tcW w:w="394" w:type="pct"/>
          </w:tcPr>
          <w:p w:rsidR="00976667" w:rsidRDefault="00976667">
            <w:r>
              <w:t>Abdul Rahim</w:t>
            </w:r>
          </w:p>
        </w:tc>
        <w:tc>
          <w:tcPr>
            <w:tcW w:w="369" w:type="pct"/>
          </w:tcPr>
          <w:p w:rsidR="00976667" w:rsidRDefault="00976667">
            <w:r>
              <w:t>718664-07-M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14.883333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47.403333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602</w:t>
            </w:r>
          </w:p>
        </w:tc>
        <w:tc>
          <w:tcPr>
            <w:tcW w:w="250" w:type="pct"/>
          </w:tcPr>
          <w:p w:rsidR="00976667" w:rsidRDefault="00976667">
            <w:r>
              <w:t>22407</w:t>
            </w:r>
          </w:p>
        </w:tc>
        <w:tc>
          <w:tcPr>
            <w:tcW w:w="376" w:type="pct"/>
          </w:tcPr>
          <w:p w:rsidR="00976667" w:rsidRDefault="00976667">
            <w:r>
              <w:t>Hafsa Boota</w:t>
            </w:r>
          </w:p>
        </w:tc>
        <w:tc>
          <w:tcPr>
            <w:tcW w:w="394" w:type="pct"/>
          </w:tcPr>
          <w:p w:rsidR="00976667" w:rsidRDefault="00976667">
            <w:r>
              <w:t>Muhammad Boota</w:t>
            </w:r>
          </w:p>
        </w:tc>
        <w:tc>
          <w:tcPr>
            <w:tcW w:w="369" w:type="pct"/>
          </w:tcPr>
          <w:p w:rsidR="00976667" w:rsidRDefault="00976667">
            <w:r>
              <w:t>720033-01-M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47.384167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603</w:t>
            </w:r>
          </w:p>
        </w:tc>
        <w:tc>
          <w:tcPr>
            <w:tcW w:w="250" w:type="pct"/>
          </w:tcPr>
          <w:p w:rsidR="00976667" w:rsidRDefault="00976667">
            <w:r>
              <w:t>21678</w:t>
            </w:r>
          </w:p>
        </w:tc>
        <w:tc>
          <w:tcPr>
            <w:tcW w:w="376" w:type="pct"/>
          </w:tcPr>
          <w:p w:rsidR="00976667" w:rsidRDefault="00976667">
            <w:r>
              <w:t>Farheen Fatima</w:t>
            </w:r>
          </w:p>
        </w:tc>
        <w:tc>
          <w:tcPr>
            <w:tcW w:w="394" w:type="pct"/>
          </w:tcPr>
          <w:p w:rsidR="00976667" w:rsidRDefault="00976667">
            <w:r>
              <w:t>zahid hussain</w:t>
            </w:r>
          </w:p>
        </w:tc>
        <w:tc>
          <w:tcPr>
            <w:tcW w:w="369" w:type="pct"/>
          </w:tcPr>
          <w:p w:rsidR="00976667" w:rsidRDefault="00976667">
            <w:r>
              <w:t xml:space="preserve">716286-01M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47.358333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604</w:t>
            </w:r>
          </w:p>
        </w:tc>
        <w:tc>
          <w:tcPr>
            <w:tcW w:w="250" w:type="pct"/>
          </w:tcPr>
          <w:p w:rsidR="00976667" w:rsidRDefault="00976667">
            <w:r>
              <w:t>4564</w:t>
            </w:r>
          </w:p>
        </w:tc>
        <w:tc>
          <w:tcPr>
            <w:tcW w:w="376" w:type="pct"/>
          </w:tcPr>
          <w:p w:rsidR="00976667" w:rsidRDefault="00976667">
            <w:r>
              <w:t>Muhammad Jawwad Ali</w:t>
            </w:r>
          </w:p>
        </w:tc>
        <w:tc>
          <w:tcPr>
            <w:tcW w:w="394" w:type="pct"/>
          </w:tcPr>
          <w:p w:rsidR="00976667" w:rsidRDefault="00976667">
            <w:r>
              <w:t>Latif Ahmad</w:t>
            </w:r>
          </w:p>
        </w:tc>
        <w:tc>
          <w:tcPr>
            <w:tcW w:w="369" w:type="pct"/>
          </w:tcPr>
          <w:p w:rsidR="00976667" w:rsidRDefault="00976667">
            <w:r>
              <w:t>104253-P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47.313333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http://doi.org/10.5281/zenodo.4319815,       http://doi.org/10.5281/zenodo.4319829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605</w:t>
            </w:r>
          </w:p>
        </w:tc>
        <w:tc>
          <w:tcPr>
            <w:tcW w:w="250" w:type="pct"/>
          </w:tcPr>
          <w:p w:rsidR="00976667" w:rsidRDefault="00976667">
            <w:r>
              <w:t>16904</w:t>
            </w:r>
          </w:p>
        </w:tc>
        <w:tc>
          <w:tcPr>
            <w:tcW w:w="376" w:type="pct"/>
          </w:tcPr>
          <w:p w:rsidR="00976667" w:rsidRDefault="00976667">
            <w:r>
              <w:t>Sumras</w:t>
            </w:r>
          </w:p>
        </w:tc>
        <w:tc>
          <w:tcPr>
            <w:tcW w:w="394" w:type="pct"/>
          </w:tcPr>
          <w:p w:rsidR="00976667" w:rsidRDefault="00976667">
            <w:r>
              <w:t>Muhammad Saeed</w:t>
            </w:r>
          </w:p>
        </w:tc>
        <w:tc>
          <w:tcPr>
            <w:tcW w:w="369" w:type="pct"/>
          </w:tcPr>
          <w:p w:rsidR="00976667" w:rsidRDefault="00976667">
            <w:r>
              <w:t>111156-P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47.299167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606</w:t>
            </w:r>
          </w:p>
        </w:tc>
        <w:tc>
          <w:tcPr>
            <w:tcW w:w="250" w:type="pct"/>
          </w:tcPr>
          <w:p w:rsidR="00976667" w:rsidRDefault="00976667">
            <w:r>
              <w:t>20963</w:t>
            </w:r>
          </w:p>
        </w:tc>
        <w:tc>
          <w:tcPr>
            <w:tcW w:w="376" w:type="pct"/>
          </w:tcPr>
          <w:p w:rsidR="00976667" w:rsidRDefault="00976667">
            <w:r>
              <w:t>Abdul Rafay</w:t>
            </w:r>
          </w:p>
        </w:tc>
        <w:tc>
          <w:tcPr>
            <w:tcW w:w="394" w:type="pct"/>
          </w:tcPr>
          <w:p w:rsidR="00976667" w:rsidRDefault="00976667">
            <w:r>
              <w:t>Abdul Sami Tahir</w:t>
            </w:r>
          </w:p>
        </w:tc>
        <w:tc>
          <w:tcPr>
            <w:tcW w:w="369" w:type="pct"/>
          </w:tcPr>
          <w:p w:rsidR="00976667" w:rsidRDefault="00976667">
            <w:r>
              <w:t>720644-01-M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47.2925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https://doi.org/10.24018/ejmed.2022.4.1.1218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607</w:t>
            </w:r>
          </w:p>
        </w:tc>
        <w:tc>
          <w:tcPr>
            <w:tcW w:w="250" w:type="pct"/>
          </w:tcPr>
          <w:p w:rsidR="00976667" w:rsidRDefault="00976667">
            <w:r>
              <w:t>22365</w:t>
            </w:r>
          </w:p>
        </w:tc>
        <w:tc>
          <w:tcPr>
            <w:tcW w:w="376" w:type="pct"/>
          </w:tcPr>
          <w:p w:rsidR="00976667" w:rsidRDefault="00976667">
            <w:r>
              <w:t>Yasmin Haji</w:t>
            </w:r>
          </w:p>
        </w:tc>
        <w:tc>
          <w:tcPr>
            <w:tcW w:w="394" w:type="pct"/>
          </w:tcPr>
          <w:p w:rsidR="00976667" w:rsidRDefault="00976667">
            <w:r>
              <w:t>muha</w:t>
            </w:r>
            <w:r>
              <w:lastRenderedPageBreak/>
              <w:t>m</w:t>
            </w:r>
            <w:r>
              <w:t>mad haji</w:t>
            </w:r>
          </w:p>
        </w:tc>
        <w:tc>
          <w:tcPr>
            <w:tcW w:w="369" w:type="pct"/>
          </w:tcPr>
          <w:p w:rsidR="00976667" w:rsidRDefault="00976667">
            <w:r>
              <w:t>716266-01-M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47.291667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608</w:t>
            </w:r>
          </w:p>
        </w:tc>
        <w:tc>
          <w:tcPr>
            <w:tcW w:w="250" w:type="pct"/>
          </w:tcPr>
          <w:p w:rsidR="00976667" w:rsidRDefault="00976667">
            <w:r>
              <w:t>21141</w:t>
            </w:r>
          </w:p>
        </w:tc>
        <w:tc>
          <w:tcPr>
            <w:tcW w:w="376" w:type="pct"/>
          </w:tcPr>
          <w:p w:rsidR="00976667" w:rsidRDefault="00976667">
            <w:r>
              <w:t>Afsheen Kiran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Rafi </w:t>
            </w:r>
          </w:p>
        </w:tc>
        <w:tc>
          <w:tcPr>
            <w:tcW w:w="369" w:type="pct"/>
          </w:tcPr>
          <w:p w:rsidR="00976667" w:rsidRDefault="00976667">
            <w:r>
              <w:t>720028-01-M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47.2675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609</w:t>
            </w:r>
          </w:p>
        </w:tc>
        <w:tc>
          <w:tcPr>
            <w:tcW w:w="250" w:type="pct"/>
          </w:tcPr>
          <w:p w:rsidR="00976667" w:rsidRDefault="00976667">
            <w:r>
              <w:t>18698</w:t>
            </w:r>
          </w:p>
        </w:tc>
        <w:tc>
          <w:tcPr>
            <w:tcW w:w="376" w:type="pct"/>
          </w:tcPr>
          <w:p w:rsidR="00976667" w:rsidRDefault="00976667">
            <w:r>
              <w:t>Amina Jabeen</w:t>
            </w:r>
          </w:p>
        </w:tc>
        <w:tc>
          <w:tcPr>
            <w:tcW w:w="394" w:type="pct"/>
          </w:tcPr>
          <w:p w:rsidR="00976667" w:rsidRDefault="00976667">
            <w:r>
              <w:t>Shabbir Ahmad</w:t>
            </w:r>
          </w:p>
        </w:tc>
        <w:tc>
          <w:tcPr>
            <w:tcW w:w="369" w:type="pct"/>
          </w:tcPr>
          <w:p w:rsidR="00976667" w:rsidRDefault="00976667">
            <w:r>
              <w:t>111334-P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47.254167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610</w:t>
            </w:r>
          </w:p>
        </w:tc>
        <w:tc>
          <w:tcPr>
            <w:tcW w:w="250" w:type="pct"/>
          </w:tcPr>
          <w:p w:rsidR="00976667" w:rsidRDefault="00976667">
            <w:r>
              <w:t>22358</w:t>
            </w:r>
          </w:p>
        </w:tc>
        <w:tc>
          <w:tcPr>
            <w:tcW w:w="376" w:type="pct"/>
          </w:tcPr>
          <w:p w:rsidR="00976667" w:rsidRDefault="00976667">
            <w:r>
              <w:t>Fatima Riaz</w:t>
            </w:r>
          </w:p>
        </w:tc>
        <w:tc>
          <w:tcPr>
            <w:tcW w:w="394" w:type="pct"/>
          </w:tcPr>
          <w:p w:rsidR="00976667" w:rsidRDefault="00976667">
            <w:r>
              <w:t xml:space="preserve">Chauhdry Muhammad Riaz </w:t>
            </w:r>
          </w:p>
        </w:tc>
        <w:tc>
          <w:tcPr>
            <w:tcW w:w="369" w:type="pct"/>
          </w:tcPr>
          <w:p w:rsidR="00976667" w:rsidRDefault="00976667">
            <w:r>
              <w:t>715876-01-M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47.2425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611</w:t>
            </w:r>
          </w:p>
        </w:tc>
        <w:tc>
          <w:tcPr>
            <w:tcW w:w="250" w:type="pct"/>
          </w:tcPr>
          <w:p w:rsidR="00976667" w:rsidRDefault="00976667">
            <w:r>
              <w:t>21416</w:t>
            </w:r>
          </w:p>
        </w:tc>
        <w:tc>
          <w:tcPr>
            <w:tcW w:w="376" w:type="pct"/>
          </w:tcPr>
          <w:p w:rsidR="00976667" w:rsidRDefault="00976667">
            <w:r>
              <w:t>Nimra Ayuub</w:t>
            </w:r>
          </w:p>
        </w:tc>
        <w:tc>
          <w:tcPr>
            <w:tcW w:w="394" w:type="pct"/>
          </w:tcPr>
          <w:p w:rsidR="00976667" w:rsidRDefault="00976667">
            <w:r>
              <w:t>Muhammad Ayub</w:t>
            </w:r>
          </w:p>
        </w:tc>
        <w:tc>
          <w:tcPr>
            <w:tcW w:w="369" w:type="pct"/>
          </w:tcPr>
          <w:p w:rsidR="00976667" w:rsidRDefault="00976667">
            <w:r>
              <w:t>718694_01_M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14.081633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47.241633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612</w:t>
            </w:r>
          </w:p>
        </w:tc>
        <w:tc>
          <w:tcPr>
            <w:tcW w:w="250" w:type="pct"/>
          </w:tcPr>
          <w:p w:rsidR="00976667" w:rsidRDefault="00976667">
            <w:r>
              <w:t>21434</w:t>
            </w:r>
          </w:p>
        </w:tc>
        <w:tc>
          <w:tcPr>
            <w:tcW w:w="376" w:type="pct"/>
          </w:tcPr>
          <w:p w:rsidR="00976667" w:rsidRDefault="00976667">
            <w:r>
              <w:t>Saffa Nadeem</w:t>
            </w:r>
          </w:p>
        </w:tc>
        <w:tc>
          <w:tcPr>
            <w:tcW w:w="394" w:type="pct"/>
          </w:tcPr>
          <w:p w:rsidR="00976667" w:rsidRDefault="00976667">
            <w:r>
              <w:t>Nadeem Ishaq</w:t>
            </w:r>
          </w:p>
        </w:tc>
        <w:tc>
          <w:tcPr>
            <w:tcW w:w="369" w:type="pct"/>
          </w:tcPr>
          <w:p w:rsidR="00976667" w:rsidRDefault="00976667">
            <w:r>
              <w:t>715829-01-M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47.24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613</w:t>
            </w:r>
          </w:p>
        </w:tc>
        <w:tc>
          <w:tcPr>
            <w:tcW w:w="250" w:type="pct"/>
          </w:tcPr>
          <w:p w:rsidR="00976667" w:rsidRDefault="00976667">
            <w:r>
              <w:t>21749</w:t>
            </w:r>
          </w:p>
        </w:tc>
        <w:tc>
          <w:tcPr>
            <w:tcW w:w="376" w:type="pct"/>
          </w:tcPr>
          <w:p w:rsidR="00976667" w:rsidRDefault="00976667">
            <w:r>
              <w:t>Aiman Sahar</w:t>
            </w:r>
          </w:p>
        </w:tc>
        <w:tc>
          <w:tcPr>
            <w:tcW w:w="394" w:type="pct"/>
          </w:tcPr>
          <w:p w:rsidR="00976667" w:rsidRDefault="00976667">
            <w:r>
              <w:t>Sohail Akram</w:t>
            </w:r>
          </w:p>
        </w:tc>
        <w:tc>
          <w:tcPr>
            <w:tcW w:w="369" w:type="pct"/>
          </w:tcPr>
          <w:p w:rsidR="00976667" w:rsidRDefault="00976667">
            <w:r>
              <w:t>105071-P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47.210833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614</w:t>
            </w:r>
          </w:p>
        </w:tc>
        <w:tc>
          <w:tcPr>
            <w:tcW w:w="250" w:type="pct"/>
          </w:tcPr>
          <w:p w:rsidR="00976667" w:rsidRDefault="00976667">
            <w:r>
              <w:t>21497</w:t>
            </w:r>
          </w:p>
        </w:tc>
        <w:tc>
          <w:tcPr>
            <w:tcW w:w="376" w:type="pct"/>
          </w:tcPr>
          <w:p w:rsidR="00976667" w:rsidRDefault="00976667">
            <w:r>
              <w:t>Nimr</w:t>
            </w:r>
            <w:r>
              <w:lastRenderedPageBreak/>
              <w:t>ah</w:t>
            </w:r>
            <w:r>
              <w:lastRenderedPageBreak/>
              <w:t xml:space="preserve"> Iqbal</w:t>
            </w:r>
          </w:p>
        </w:tc>
        <w:tc>
          <w:tcPr>
            <w:tcW w:w="394" w:type="pct"/>
          </w:tcPr>
          <w:p w:rsidR="00976667" w:rsidRDefault="00976667">
            <w:r>
              <w:t>Muham</w:t>
            </w:r>
            <w:r>
              <w:lastRenderedPageBreak/>
              <w:t>mad Iqbal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716414-01-M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14.3625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27.</w:t>
            </w:r>
            <w:r>
              <w:lastRenderedPageBreak/>
              <w:t>84</w:t>
            </w:r>
          </w:p>
        </w:tc>
        <w:tc>
          <w:tcPr>
            <w:tcW w:w="270" w:type="pct"/>
          </w:tcPr>
          <w:p w:rsidR="00976667" w:rsidRDefault="00976667">
            <w:r>
              <w:t>47</w:t>
            </w:r>
            <w:r>
              <w:lastRenderedPageBreak/>
              <w:t>.2</w:t>
            </w:r>
            <w:r>
              <w:lastRenderedPageBreak/>
              <w:t>025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</w:t>
            </w:r>
            <w:r>
              <w:lastRenderedPageBreak/>
              <w:t>5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15373</w:t>
            </w:r>
          </w:p>
        </w:tc>
        <w:tc>
          <w:tcPr>
            <w:tcW w:w="376" w:type="pct"/>
          </w:tcPr>
          <w:p w:rsidR="00976667" w:rsidRDefault="00976667">
            <w:r>
              <w:t>Amna Mujahi</w:t>
            </w:r>
            <w:r>
              <w:lastRenderedPageBreak/>
              <w:t>d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</w:t>
            </w:r>
            <w:r>
              <w:lastRenderedPageBreak/>
              <w:t>jahid</w:t>
            </w:r>
            <w:r>
              <w:lastRenderedPageBreak/>
              <w:t xml:space="preserve"> </w:t>
            </w:r>
            <w:r>
              <w:lastRenderedPageBreak/>
              <w:t>Huss</w:t>
            </w:r>
            <w:r>
              <w:lastRenderedPageBreak/>
              <w:t>ai</w:t>
            </w:r>
            <w:r>
              <w:lastRenderedPageBreak/>
              <w:t>n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103756-P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15.2958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47.1758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616</w:t>
            </w:r>
          </w:p>
        </w:tc>
        <w:tc>
          <w:tcPr>
            <w:tcW w:w="250" w:type="pct"/>
          </w:tcPr>
          <w:p w:rsidR="00976667" w:rsidRDefault="00976667">
            <w:r>
              <w:t>20873</w:t>
            </w:r>
          </w:p>
        </w:tc>
        <w:tc>
          <w:tcPr>
            <w:tcW w:w="376" w:type="pct"/>
          </w:tcPr>
          <w:p w:rsidR="00976667" w:rsidRDefault="00976667">
            <w:r>
              <w:t>Jahangir Ahmad</w:t>
            </w:r>
          </w:p>
        </w:tc>
        <w:tc>
          <w:tcPr>
            <w:tcW w:w="394" w:type="pct"/>
          </w:tcPr>
          <w:p w:rsidR="00976667" w:rsidRDefault="00976667">
            <w:r>
              <w:t>Muhammad Khalid Nadeem</w:t>
            </w:r>
          </w:p>
        </w:tc>
        <w:tc>
          <w:tcPr>
            <w:tcW w:w="369" w:type="pct"/>
          </w:tcPr>
          <w:p w:rsidR="00976667" w:rsidRDefault="00976667">
            <w:r>
              <w:t>112694-P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16.254167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47.174167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617</w:t>
            </w:r>
          </w:p>
        </w:tc>
        <w:tc>
          <w:tcPr>
            <w:tcW w:w="250" w:type="pct"/>
          </w:tcPr>
          <w:p w:rsidR="00976667" w:rsidRDefault="00976667">
            <w:r>
              <w:t>21143</w:t>
            </w:r>
          </w:p>
        </w:tc>
        <w:tc>
          <w:tcPr>
            <w:tcW w:w="376" w:type="pct"/>
          </w:tcPr>
          <w:p w:rsidR="00976667" w:rsidRDefault="00976667">
            <w:r>
              <w:t>Mehak Sarwar</w:t>
            </w:r>
          </w:p>
        </w:tc>
        <w:tc>
          <w:tcPr>
            <w:tcW w:w="394" w:type="pct"/>
          </w:tcPr>
          <w:p w:rsidR="00976667" w:rsidRDefault="00976667">
            <w:r>
              <w:t>Muhammad Sarwar</w:t>
            </w:r>
          </w:p>
        </w:tc>
        <w:tc>
          <w:tcPr>
            <w:tcW w:w="369" w:type="pct"/>
          </w:tcPr>
          <w:p w:rsidR="00976667" w:rsidRDefault="00976667">
            <w:r>
              <w:t>111898-P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47.155833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618</w:t>
            </w:r>
          </w:p>
        </w:tc>
        <w:tc>
          <w:tcPr>
            <w:tcW w:w="250" w:type="pct"/>
          </w:tcPr>
          <w:p w:rsidR="00976667" w:rsidRDefault="00976667">
            <w:r>
              <w:t>21681</w:t>
            </w:r>
          </w:p>
        </w:tc>
        <w:tc>
          <w:tcPr>
            <w:tcW w:w="376" w:type="pct"/>
          </w:tcPr>
          <w:p w:rsidR="00976667" w:rsidRDefault="00976667">
            <w:r>
              <w:t>Fatina Munawar</w:t>
            </w:r>
          </w:p>
        </w:tc>
        <w:tc>
          <w:tcPr>
            <w:tcW w:w="394" w:type="pct"/>
          </w:tcPr>
          <w:p w:rsidR="00976667" w:rsidRDefault="00976667">
            <w:r>
              <w:t>MIAN MUNAWAR AHMAD</w:t>
            </w:r>
          </w:p>
        </w:tc>
        <w:tc>
          <w:tcPr>
            <w:tcW w:w="369" w:type="pct"/>
          </w:tcPr>
          <w:p w:rsidR="00976667" w:rsidRDefault="00976667">
            <w:r>
              <w:t>715399-01-M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47.153333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619</w:t>
            </w:r>
          </w:p>
        </w:tc>
        <w:tc>
          <w:tcPr>
            <w:tcW w:w="250" w:type="pct"/>
          </w:tcPr>
          <w:p w:rsidR="00976667" w:rsidRDefault="00976667">
            <w:r>
              <w:t>21144</w:t>
            </w:r>
          </w:p>
        </w:tc>
        <w:tc>
          <w:tcPr>
            <w:tcW w:w="376" w:type="pct"/>
          </w:tcPr>
          <w:p w:rsidR="00976667" w:rsidRDefault="00976667">
            <w:r>
              <w:t>Hanana Nasir</w:t>
            </w:r>
          </w:p>
        </w:tc>
        <w:tc>
          <w:tcPr>
            <w:tcW w:w="394" w:type="pct"/>
          </w:tcPr>
          <w:p w:rsidR="00976667" w:rsidRDefault="00976667">
            <w:r>
              <w:t>Nasir Javed</w:t>
            </w:r>
          </w:p>
        </w:tc>
        <w:tc>
          <w:tcPr>
            <w:tcW w:w="369" w:type="pct"/>
          </w:tcPr>
          <w:p w:rsidR="00976667" w:rsidRDefault="00976667">
            <w:r>
              <w:t>719009-01-M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15.9125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47.1525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620</w:t>
            </w:r>
          </w:p>
        </w:tc>
        <w:tc>
          <w:tcPr>
            <w:tcW w:w="250" w:type="pct"/>
          </w:tcPr>
          <w:p w:rsidR="00976667" w:rsidRDefault="00976667">
            <w:r>
              <w:t>7027</w:t>
            </w:r>
          </w:p>
        </w:tc>
        <w:tc>
          <w:tcPr>
            <w:tcW w:w="376" w:type="pct"/>
          </w:tcPr>
          <w:p w:rsidR="00976667" w:rsidRDefault="00976667">
            <w:r>
              <w:t>Muhammad Usman Qureshi</w:t>
            </w:r>
          </w:p>
        </w:tc>
        <w:tc>
          <w:tcPr>
            <w:tcW w:w="394" w:type="pct"/>
          </w:tcPr>
          <w:p w:rsidR="00976667" w:rsidRDefault="00976667">
            <w:r>
              <w:t>Qamar Hameed Qureshi</w:t>
            </w:r>
          </w:p>
        </w:tc>
        <w:tc>
          <w:tcPr>
            <w:tcW w:w="369" w:type="pct"/>
          </w:tcPr>
          <w:p w:rsidR="00976667" w:rsidRDefault="00976667">
            <w:r>
              <w:t>107148-P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t>13.666</w:t>
            </w:r>
            <w:r>
              <w:lastRenderedPageBreak/>
              <w:t>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47.</w:t>
            </w:r>
            <w:r>
              <w:lastRenderedPageBreak/>
              <w:t>146</w:t>
            </w:r>
            <w:r>
              <w:lastRenderedPageBreak/>
              <w:t>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621</w:t>
            </w:r>
          </w:p>
        </w:tc>
        <w:tc>
          <w:tcPr>
            <w:tcW w:w="250" w:type="pct"/>
          </w:tcPr>
          <w:p w:rsidR="00976667" w:rsidRDefault="00976667">
            <w:r>
              <w:t>21977</w:t>
            </w:r>
          </w:p>
        </w:tc>
        <w:tc>
          <w:tcPr>
            <w:tcW w:w="376" w:type="pct"/>
          </w:tcPr>
          <w:p w:rsidR="00976667" w:rsidRDefault="00976667">
            <w:r>
              <w:t>Ifra Irfan</w:t>
            </w:r>
          </w:p>
        </w:tc>
        <w:tc>
          <w:tcPr>
            <w:tcW w:w="394" w:type="pct"/>
          </w:tcPr>
          <w:p w:rsidR="00976667" w:rsidRDefault="00976667">
            <w:r>
              <w:t>Ir</w:t>
            </w:r>
            <w:r>
              <w:lastRenderedPageBreak/>
              <w:t>fa</w:t>
            </w:r>
            <w:r>
              <w:lastRenderedPageBreak/>
              <w:t>n Maj</w:t>
            </w:r>
            <w:r>
              <w:lastRenderedPageBreak/>
              <w:t>eed</w:t>
            </w:r>
          </w:p>
        </w:tc>
        <w:tc>
          <w:tcPr>
            <w:tcW w:w="369" w:type="pct"/>
          </w:tcPr>
          <w:p w:rsidR="00976667" w:rsidRDefault="00976667">
            <w:r>
              <w:t>7</w:t>
            </w:r>
            <w:r>
              <w:lastRenderedPageBreak/>
              <w:t>19006-01-M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</w:t>
            </w:r>
            <w:r>
              <w:lastRenderedPageBreak/>
              <w:t>.2</w:t>
            </w:r>
            <w:r>
              <w:lastRenderedPageBreak/>
              <w:t>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47.124167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622</w:t>
            </w:r>
          </w:p>
        </w:tc>
        <w:tc>
          <w:tcPr>
            <w:tcW w:w="250" w:type="pct"/>
          </w:tcPr>
          <w:p w:rsidR="00976667" w:rsidRDefault="00976667">
            <w:r>
              <w:t>20746</w:t>
            </w:r>
          </w:p>
        </w:tc>
        <w:tc>
          <w:tcPr>
            <w:tcW w:w="376" w:type="pct"/>
          </w:tcPr>
          <w:p w:rsidR="00976667" w:rsidRDefault="00976667">
            <w:r>
              <w:t>Bushra Rehman</w:t>
            </w:r>
          </w:p>
        </w:tc>
        <w:tc>
          <w:tcPr>
            <w:tcW w:w="394" w:type="pct"/>
          </w:tcPr>
          <w:p w:rsidR="00976667" w:rsidRDefault="00976667">
            <w:r>
              <w:t xml:space="preserve">Abdul Rehman </w:t>
            </w:r>
          </w:p>
        </w:tc>
        <w:tc>
          <w:tcPr>
            <w:tcW w:w="369" w:type="pct"/>
          </w:tcPr>
          <w:p w:rsidR="00976667" w:rsidRDefault="00976667">
            <w:r>
              <w:t>715776-01-M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47.114167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https://doi.org/10.47391/JPMA.1784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623</w:t>
            </w:r>
          </w:p>
        </w:tc>
        <w:tc>
          <w:tcPr>
            <w:tcW w:w="250" w:type="pct"/>
          </w:tcPr>
          <w:p w:rsidR="00976667" w:rsidRDefault="00976667">
            <w:r>
              <w:t>21928</w:t>
            </w:r>
          </w:p>
        </w:tc>
        <w:tc>
          <w:tcPr>
            <w:tcW w:w="376" w:type="pct"/>
          </w:tcPr>
          <w:p w:rsidR="00976667" w:rsidRDefault="00976667">
            <w:r>
              <w:t>Javeria Awan</w:t>
            </w:r>
          </w:p>
        </w:tc>
        <w:tc>
          <w:tcPr>
            <w:tcW w:w="394" w:type="pct"/>
          </w:tcPr>
          <w:p w:rsidR="00976667" w:rsidRDefault="00976667">
            <w:r>
              <w:t>Gulzar Muhammad</w:t>
            </w:r>
          </w:p>
        </w:tc>
        <w:tc>
          <w:tcPr>
            <w:tcW w:w="369" w:type="pct"/>
          </w:tcPr>
          <w:p w:rsidR="00976667" w:rsidRDefault="00976667">
            <w:r>
              <w:t>716763-01-M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47.100833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http://dx.doi.org/10.24018/ejmed.2020.2.6.553,       http://dx.doi.org/10.7759/cureus.12356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624</w:t>
            </w:r>
          </w:p>
        </w:tc>
        <w:tc>
          <w:tcPr>
            <w:tcW w:w="250" w:type="pct"/>
          </w:tcPr>
          <w:p w:rsidR="00976667" w:rsidRDefault="00976667">
            <w:r>
              <w:t>21833</w:t>
            </w:r>
          </w:p>
        </w:tc>
        <w:tc>
          <w:tcPr>
            <w:tcW w:w="376" w:type="pct"/>
          </w:tcPr>
          <w:p w:rsidR="00976667" w:rsidRDefault="00976667">
            <w:r>
              <w:t>Muhammad Usman Mehmood</w:t>
            </w:r>
          </w:p>
        </w:tc>
        <w:tc>
          <w:tcPr>
            <w:tcW w:w="394" w:type="pct"/>
          </w:tcPr>
          <w:p w:rsidR="00976667" w:rsidRDefault="00976667">
            <w:r>
              <w:t>Mehmood Ahmad</w:t>
            </w:r>
          </w:p>
        </w:tc>
        <w:tc>
          <w:tcPr>
            <w:tcW w:w="369" w:type="pct"/>
          </w:tcPr>
          <w:p w:rsidR="00976667" w:rsidRDefault="00976667">
            <w:r>
              <w:t>745306-01-M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47.096667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625</w:t>
            </w:r>
          </w:p>
        </w:tc>
        <w:tc>
          <w:tcPr>
            <w:tcW w:w="250" w:type="pct"/>
          </w:tcPr>
          <w:p w:rsidR="00976667" w:rsidRDefault="00976667">
            <w:r>
              <w:t>21152</w:t>
            </w:r>
          </w:p>
        </w:tc>
        <w:tc>
          <w:tcPr>
            <w:tcW w:w="376" w:type="pct"/>
          </w:tcPr>
          <w:p w:rsidR="00976667" w:rsidRDefault="00976667">
            <w:r>
              <w:t>Atika Rani</w:t>
            </w:r>
          </w:p>
        </w:tc>
        <w:tc>
          <w:tcPr>
            <w:tcW w:w="394" w:type="pct"/>
          </w:tcPr>
          <w:p w:rsidR="00976667" w:rsidRDefault="00976667">
            <w:r>
              <w:t>Muhammad Adrees</w:t>
            </w:r>
          </w:p>
        </w:tc>
        <w:tc>
          <w:tcPr>
            <w:tcW w:w="369" w:type="pct"/>
          </w:tcPr>
          <w:p w:rsidR="00976667" w:rsidRDefault="00976667">
            <w:r>
              <w:t>717646-01-M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14.575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47.095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626</w:t>
            </w:r>
          </w:p>
        </w:tc>
        <w:tc>
          <w:tcPr>
            <w:tcW w:w="250" w:type="pct"/>
          </w:tcPr>
          <w:p w:rsidR="00976667" w:rsidRDefault="00976667">
            <w:r>
              <w:t>21984</w:t>
            </w:r>
          </w:p>
        </w:tc>
        <w:tc>
          <w:tcPr>
            <w:tcW w:w="376" w:type="pct"/>
          </w:tcPr>
          <w:p w:rsidR="00976667" w:rsidRDefault="00976667">
            <w:r>
              <w:t>Syeda Nawal Tar</w:t>
            </w:r>
            <w:r>
              <w:lastRenderedPageBreak/>
              <w:t>iq</w:t>
            </w:r>
          </w:p>
        </w:tc>
        <w:tc>
          <w:tcPr>
            <w:tcW w:w="394" w:type="pct"/>
          </w:tcPr>
          <w:p w:rsidR="00976667" w:rsidRDefault="00976667">
            <w:r>
              <w:t>T</w:t>
            </w:r>
            <w:r>
              <w:lastRenderedPageBreak/>
              <w:t>ariq Mehmood Bukhari</w:t>
            </w:r>
          </w:p>
        </w:tc>
        <w:tc>
          <w:tcPr>
            <w:tcW w:w="369" w:type="pct"/>
          </w:tcPr>
          <w:p w:rsidR="00976667" w:rsidRDefault="00976667">
            <w:r>
              <w:t>111011-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</w:t>
            </w:r>
            <w:r>
              <w:lastRenderedPageBreak/>
              <w:t>a</w:t>
            </w:r>
            <w:r>
              <w:t>b</w:t>
            </w:r>
          </w:p>
        </w:tc>
        <w:tc>
          <w:tcPr>
            <w:tcW w:w="270" w:type="pct"/>
          </w:tcPr>
          <w:p w:rsidR="00976667" w:rsidRDefault="00976667">
            <w:r>
              <w:t>13.6125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47.0925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627</w:t>
            </w:r>
          </w:p>
        </w:tc>
        <w:tc>
          <w:tcPr>
            <w:tcW w:w="250" w:type="pct"/>
          </w:tcPr>
          <w:p w:rsidR="00976667" w:rsidRDefault="00976667">
            <w:r>
              <w:t>20549</w:t>
            </w:r>
          </w:p>
        </w:tc>
        <w:tc>
          <w:tcPr>
            <w:tcW w:w="376" w:type="pct"/>
          </w:tcPr>
          <w:p w:rsidR="00976667" w:rsidRDefault="00976667">
            <w:r>
              <w:t>Sana Fatima</w:t>
            </w:r>
          </w:p>
        </w:tc>
        <w:tc>
          <w:tcPr>
            <w:tcW w:w="394" w:type="pct"/>
          </w:tcPr>
          <w:p w:rsidR="00976667" w:rsidRDefault="00976667">
            <w:r>
              <w:t>Faisal Anwar</w:t>
            </w:r>
          </w:p>
        </w:tc>
        <w:tc>
          <w:tcPr>
            <w:tcW w:w="369" w:type="pct"/>
          </w:tcPr>
          <w:p w:rsidR="00976667" w:rsidRDefault="00976667">
            <w:r>
              <w:t>718888-01-M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14.236735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47.076735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628</w:t>
            </w:r>
          </w:p>
        </w:tc>
        <w:tc>
          <w:tcPr>
            <w:tcW w:w="250" w:type="pct"/>
          </w:tcPr>
          <w:p w:rsidR="00976667" w:rsidRDefault="00976667">
            <w:r>
              <w:t>21482</w:t>
            </w:r>
          </w:p>
        </w:tc>
        <w:tc>
          <w:tcPr>
            <w:tcW w:w="376" w:type="pct"/>
          </w:tcPr>
          <w:p w:rsidR="00976667" w:rsidRDefault="00976667">
            <w:r>
              <w:t>Tajjala Manahil</w:t>
            </w:r>
          </w:p>
        </w:tc>
        <w:tc>
          <w:tcPr>
            <w:tcW w:w="394" w:type="pct"/>
          </w:tcPr>
          <w:p w:rsidR="00976667" w:rsidRDefault="00976667">
            <w:r>
              <w:t>Abdul Majid Malik</w:t>
            </w:r>
          </w:p>
        </w:tc>
        <w:tc>
          <w:tcPr>
            <w:tcW w:w="369" w:type="pct"/>
          </w:tcPr>
          <w:p w:rsidR="00976667" w:rsidRDefault="00976667">
            <w:r>
              <w:t>718690-01-M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47.054167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629</w:t>
            </w:r>
          </w:p>
        </w:tc>
        <w:tc>
          <w:tcPr>
            <w:tcW w:w="250" w:type="pct"/>
          </w:tcPr>
          <w:p w:rsidR="00976667" w:rsidRDefault="00976667">
            <w:r>
              <w:t>20382</w:t>
            </w:r>
          </w:p>
        </w:tc>
        <w:tc>
          <w:tcPr>
            <w:tcW w:w="376" w:type="pct"/>
          </w:tcPr>
          <w:p w:rsidR="00976667" w:rsidRDefault="00976667">
            <w:r>
              <w:t>Sadia Iqbal</w:t>
            </w:r>
          </w:p>
        </w:tc>
        <w:tc>
          <w:tcPr>
            <w:tcW w:w="394" w:type="pct"/>
          </w:tcPr>
          <w:p w:rsidR="00976667" w:rsidRDefault="00976667">
            <w:r>
              <w:t>Muhammad Iqbal Tasneem</w:t>
            </w:r>
          </w:p>
        </w:tc>
        <w:tc>
          <w:tcPr>
            <w:tcW w:w="369" w:type="pct"/>
          </w:tcPr>
          <w:p w:rsidR="00976667" w:rsidRDefault="00976667">
            <w:r>
              <w:t xml:space="preserve">720665-01-M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47.045833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630</w:t>
            </w:r>
          </w:p>
        </w:tc>
        <w:tc>
          <w:tcPr>
            <w:tcW w:w="250" w:type="pct"/>
          </w:tcPr>
          <w:p w:rsidR="00976667" w:rsidRDefault="00976667">
            <w:r>
              <w:t>20928</w:t>
            </w:r>
          </w:p>
        </w:tc>
        <w:tc>
          <w:tcPr>
            <w:tcW w:w="376" w:type="pct"/>
          </w:tcPr>
          <w:p w:rsidR="00976667" w:rsidRDefault="00976667">
            <w:r>
              <w:t>Muhammad Abdul Rehman</w:t>
            </w:r>
          </w:p>
        </w:tc>
        <w:tc>
          <w:tcPr>
            <w:tcW w:w="394" w:type="pct"/>
          </w:tcPr>
          <w:p w:rsidR="00976667" w:rsidRDefault="00976667">
            <w:r>
              <w:t>Muhammad Iqbal</w:t>
            </w:r>
          </w:p>
        </w:tc>
        <w:tc>
          <w:tcPr>
            <w:tcW w:w="369" w:type="pct"/>
          </w:tcPr>
          <w:p w:rsidR="00976667" w:rsidRDefault="00976667">
            <w:r>
              <w:t>720192-01-M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47.034167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631</w:t>
            </w:r>
          </w:p>
        </w:tc>
        <w:tc>
          <w:tcPr>
            <w:tcW w:w="250" w:type="pct"/>
          </w:tcPr>
          <w:p w:rsidR="00976667" w:rsidRDefault="00976667">
            <w:r>
              <w:t>20506</w:t>
            </w:r>
          </w:p>
        </w:tc>
        <w:tc>
          <w:tcPr>
            <w:tcW w:w="376" w:type="pct"/>
          </w:tcPr>
          <w:p w:rsidR="00976667" w:rsidRDefault="00976667">
            <w:r>
              <w:t>Huzaifa Ali Khan</w:t>
            </w:r>
          </w:p>
        </w:tc>
        <w:tc>
          <w:tcPr>
            <w:tcW w:w="394" w:type="pct"/>
          </w:tcPr>
          <w:p w:rsidR="00976667" w:rsidRDefault="00976667">
            <w:r>
              <w:t>Aami</w:t>
            </w:r>
            <w:r>
              <w:lastRenderedPageBreak/>
              <w:t>r Ali Khan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718767-01-M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15</w:t>
            </w:r>
            <w:r>
              <w:lastRenderedPageBreak/>
              <w:t>.454167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47.014167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</w:t>
            </w:r>
            <w:r>
              <w:lastRenderedPageBreak/>
              <w:t>32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213</w:t>
            </w:r>
            <w:r>
              <w:lastRenderedPageBreak/>
              <w:t>24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 xml:space="preserve">Ameer </w:t>
            </w:r>
            <w:r>
              <w:lastRenderedPageBreak/>
              <w:t>Hamza Bahadur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Mian </w:t>
            </w:r>
            <w:r>
              <w:lastRenderedPageBreak/>
              <w:t>Muha</w:t>
            </w:r>
            <w:r>
              <w:lastRenderedPageBreak/>
              <w:t>mma</w:t>
            </w:r>
            <w:r>
              <w:lastRenderedPageBreak/>
              <w:t xml:space="preserve">d </w:t>
            </w:r>
            <w:r>
              <w:lastRenderedPageBreak/>
              <w:t>B</w:t>
            </w:r>
            <w:r>
              <w:t>ahadur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10727</w:t>
            </w:r>
            <w:r>
              <w:lastRenderedPageBreak/>
              <w:t>0-P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15.1</w:t>
            </w:r>
            <w:r>
              <w:lastRenderedPageBreak/>
              <w:t>33333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</w:t>
            </w:r>
            <w:r>
              <w:lastRenderedPageBreak/>
              <w:t>88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47.0</w:t>
            </w:r>
            <w:r>
              <w:lastRenderedPageBreak/>
              <w:t>13333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633</w:t>
            </w:r>
          </w:p>
        </w:tc>
        <w:tc>
          <w:tcPr>
            <w:tcW w:w="250" w:type="pct"/>
          </w:tcPr>
          <w:p w:rsidR="00976667" w:rsidRDefault="00976667">
            <w:r>
              <w:t>18484</w:t>
            </w:r>
          </w:p>
        </w:tc>
        <w:tc>
          <w:tcPr>
            <w:tcW w:w="376" w:type="pct"/>
          </w:tcPr>
          <w:p w:rsidR="00976667" w:rsidRDefault="00976667">
            <w:r>
              <w:t>Ali Raza</w:t>
            </w:r>
          </w:p>
        </w:tc>
        <w:tc>
          <w:tcPr>
            <w:tcW w:w="394" w:type="pct"/>
          </w:tcPr>
          <w:p w:rsidR="00976667" w:rsidRDefault="00976667">
            <w:r>
              <w:t>Safdar Hussain</w:t>
            </w:r>
          </w:p>
        </w:tc>
        <w:tc>
          <w:tcPr>
            <w:tcW w:w="369" w:type="pct"/>
          </w:tcPr>
          <w:p w:rsidR="00976667" w:rsidRDefault="00976667">
            <w:r>
              <w:t>113901-P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15.7625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47.0025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634</w:t>
            </w:r>
          </w:p>
        </w:tc>
        <w:tc>
          <w:tcPr>
            <w:tcW w:w="250" w:type="pct"/>
          </w:tcPr>
          <w:p w:rsidR="00976667" w:rsidRDefault="00976667">
            <w:r>
              <w:t>15571</w:t>
            </w:r>
          </w:p>
        </w:tc>
        <w:tc>
          <w:tcPr>
            <w:tcW w:w="376" w:type="pct"/>
          </w:tcPr>
          <w:p w:rsidR="00976667" w:rsidRDefault="00976667">
            <w:r>
              <w:t>Tazmeen Zahra</w:t>
            </w:r>
          </w:p>
        </w:tc>
        <w:tc>
          <w:tcPr>
            <w:tcW w:w="394" w:type="pct"/>
          </w:tcPr>
          <w:p w:rsidR="00976667" w:rsidRDefault="00976667">
            <w:r>
              <w:t>Muhammad Usman</w:t>
            </w:r>
          </w:p>
        </w:tc>
        <w:tc>
          <w:tcPr>
            <w:tcW w:w="369" w:type="pct"/>
          </w:tcPr>
          <w:p w:rsidR="00976667" w:rsidRDefault="00976667">
            <w:r>
              <w:t>81824-p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46.986667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635</w:t>
            </w:r>
          </w:p>
        </w:tc>
        <w:tc>
          <w:tcPr>
            <w:tcW w:w="250" w:type="pct"/>
          </w:tcPr>
          <w:p w:rsidR="00976667" w:rsidRDefault="00976667">
            <w:r>
              <w:t>20971</w:t>
            </w:r>
          </w:p>
        </w:tc>
        <w:tc>
          <w:tcPr>
            <w:tcW w:w="376" w:type="pct"/>
          </w:tcPr>
          <w:p w:rsidR="00976667" w:rsidRDefault="00976667">
            <w:r>
              <w:t>Amna Sabir</w:t>
            </w:r>
          </w:p>
        </w:tc>
        <w:tc>
          <w:tcPr>
            <w:tcW w:w="394" w:type="pct"/>
          </w:tcPr>
          <w:p w:rsidR="00976667" w:rsidRDefault="00976667">
            <w:r>
              <w:t>Rana Ghulam Sabir</w:t>
            </w:r>
          </w:p>
        </w:tc>
        <w:tc>
          <w:tcPr>
            <w:tcW w:w="369" w:type="pct"/>
          </w:tcPr>
          <w:p w:rsidR="00976667" w:rsidRDefault="00976667">
            <w:r>
              <w:t xml:space="preserve">718752-01-M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46.978333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636</w:t>
            </w:r>
          </w:p>
        </w:tc>
        <w:tc>
          <w:tcPr>
            <w:tcW w:w="250" w:type="pct"/>
          </w:tcPr>
          <w:p w:rsidR="00976667" w:rsidRDefault="00976667">
            <w:r>
              <w:t>21778</w:t>
            </w:r>
          </w:p>
        </w:tc>
        <w:tc>
          <w:tcPr>
            <w:tcW w:w="376" w:type="pct"/>
          </w:tcPr>
          <w:p w:rsidR="00976667" w:rsidRDefault="00976667">
            <w:r>
              <w:t>Fida Hussain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HUSSAIN </w:t>
            </w:r>
          </w:p>
        </w:tc>
        <w:tc>
          <w:tcPr>
            <w:tcW w:w="369" w:type="pct"/>
          </w:tcPr>
          <w:p w:rsidR="00976667" w:rsidRDefault="00976667">
            <w:r>
              <w:t>115328-P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46.964167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637</w:t>
            </w:r>
          </w:p>
        </w:tc>
        <w:tc>
          <w:tcPr>
            <w:tcW w:w="250" w:type="pct"/>
          </w:tcPr>
          <w:p w:rsidR="00976667" w:rsidRDefault="00976667">
            <w:r>
              <w:t>16310</w:t>
            </w:r>
          </w:p>
        </w:tc>
        <w:tc>
          <w:tcPr>
            <w:tcW w:w="376" w:type="pct"/>
          </w:tcPr>
          <w:p w:rsidR="00976667" w:rsidRDefault="00976667">
            <w:r>
              <w:t>Bushra Ali</w:t>
            </w:r>
          </w:p>
        </w:tc>
        <w:tc>
          <w:tcPr>
            <w:tcW w:w="394" w:type="pct"/>
          </w:tcPr>
          <w:p w:rsidR="00976667" w:rsidRDefault="00976667">
            <w:r>
              <w:t>Muhammad ali kha</w:t>
            </w:r>
            <w:r>
              <w:lastRenderedPageBreak/>
              <w:t>n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113134-P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14.416667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46.936667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638</w:t>
            </w:r>
          </w:p>
        </w:tc>
        <w:tc>
          <w:tcPr>
            <w:tcW w:w="250" w:type="pct"/>
          </w:tcPr>
          <w:p w:rsidR="00976667" w:rsidRDefault="00976667">
            <w:r>
              <w:t>21103</w:t>
            </w:r>
          </w:p>
        </w:tc>
        <w:tc>
          <w:tcPr>
            <w:tcW w:w="376" w:type="pct"/>
          </w:tcPr>
          <w:p w:rsidR="00976667" w:rsidRDefault="00976667">
            <w:r>
              <w:t xml:space="preserve"> Nim</w:t>
            </w:r>
            <w:r>
              <w:lastRenderedPageBreak/>
              <w:t>ra A</w:t>
            </w:r>
            <w:r>
              <w:lastRenderedPageBreak/>
              <w:t>li</w:t>
            </w:r>
          </w:p>
        </w:tc>
        <w:tc>
          <w:tcPr>
            <w:tcW w:w="394" w:type="pct"/>
          </w:tcPr>
          <w:p w:rsidR="00976667" w:rsidRDefault="00976667">
            <w:r>
              <w:t>Zulfiqar Al</w:t>
            </w:r>
            <w:r>
              <w:lastRenderedPageBreak/>
              <w:t>i</w:t>
            </w:r>
          </w:p>
        </w:tc>
        <w:tc>
          <w:tcPr>
            <w:tcW w:w="369" w:type="pct"/>
          </w:tcPr>
          <w:p w:rsidR="00976667" w:rsidRDefault="00976667">
            <w:r>
              <w:t>7</w:t>
            </w:r>
            <w:r>
              <w:lastRenderedPageBreak/>
              <w:t>44908-01-M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4.</w:t>
            </w:r>
            <w:r>
              <w:lastRenderedPageBreak/>
              <w:t>7</w:t>
            </w:r>
            <w:r>
              <w:t>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46.933333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639</w:t>
            </w:r>
          </w:p>
        </w:tc>
        <w:tc>
          <w:tcPr>
            <w:tcW w:w="250" w:type="pct"/>
          </w:tcPr>
          <w:p w:rsidR="00976667" w:rsidRDefault="00976667">
            <w:r>
              <w:t>21474</w:t>
            </w:r>
          </w:p>
        </w:tc>
        <w:tc>
          <w:tcPr>
            <w:tcW w:w="376" w:type="pct"/>
          </w:tcPr>
          <w:p w:rsidR="00976667" w:rsidRDefault="00976667">
            <w:r>
              <w:t>Fatima Tu Zahra</w:t>
            </w:r>
          </w:p>
        </w:tc>
        <w:tc>
          <w:tcPr>
            <w:tcW w:w="394" w:type="pct"/>
          </w:tcPr>
          <w:p w:rsidR="00976667" w:rsidRDefault="00976667">
            <w:r>
              <w:t xml:space="preserve">Ahsan Ullah Khan </w:t>
            </w:r>
          </w:p>
        </w:tc>
        <w:tc>
          <w:tcPr>
            <w:tcW w:w="369" w:type="pct"/>
          </w:tcPr>
          <w:p w:rsidR="00976667" w:rsidRDefault="00976667">
            <w:r>
              <w:t xml:space="preserve">718805-01-M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16.004167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46.924167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https://doi.org/10.29309/TPMJ/2021.28.12.6632,       https://doi.org/10.29309/TPMJ/2022.29.12.7269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640</w:t>
            </w:r>
          </w:p>
        </w:tc>
        <w:tc>
          <w:tcPr>
            <w:tcW w:w="250" w:type="pct"/>
          </w:tcPr>
          <w:p w:rsidR="00976667" w:rsidRDefault="00976667">
            <w:r>
              <w:t>20573</w:t>
            </w:r>
          </w:p>
        </w:tc>
        <w:tc>
          <w:tcPr>
            <w:tcW w:w="376" w:type="pct"/>
          </w:tcPr>
          <w:p w:rsidR="00976667" w:rsidRDefault="00976667">
            <w:r>
              <w:t>Sheeza Maqsood</w:t>
            </w:r>
          </w:p>
        </w:tc>
        <w:tc>
          <w:tcPr>
            <w:tcW w:w="394" w:type="pct"/>
          </w:tcPr>
          <w:p w:rsidR="00976667" w:rsidRDefault="00976667">
            <w:r>
              <w:t>Maqsood Ahmed</w:t>
            </w:r>
          </w:p>
        </w:tc>
        <w:tc>
          <w:tcPr>
            <w:tcW w:w="369" w:type="pct"/>
          </w:tcPr>
          <w:p w:rsidR="00976667" w:rsidRDefault="00976667">
            <w:r>
              <w:t xml:space="preserve">116362-P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46.921667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641</w:t>
            </w:r>
          </w:p>
        </w:tc>
        <w:tc>
          <w:tcPr>
            <w:tcW w:w="250" w:type="pct"/>
          </w:tcPr>
          <w:p w:rsidR="00976667" w:rsidRDefault="00976667">
            <w:r>
              <w:t>21281</w:t>
            </w:r>
          </w:p>
        </w:tc>
        <w:tc>
          <w:tcPr>
            <w:tcW w:w="376" w:type="pct"/>
          </w:tcPr>
          <w:p w:rsidR="00976667" w:rsidRDefault="00976667">
            <w:r>
              <w:t>Afia Tehreem Gilanee</w:t>
            </w:r>
          </w:p>
        </w:tc>
        <w:tc>
          <w:tcPr>
            <w:tcW w:w="394" w:type="pct"/>
          </w:tcPr>
          <w:p w:rsidR="00976667" w:rsidRDefault="00976667">
            <w:r>
              <w:t>Waleed Hassan Gilani</w:t>
            </w:r>
          </w:p>
        </w:tc>
        <w:tc>
          <w:tcPr>
            <w:tcW w:w="369" w:type="pct"/>
          </w:tcPr>
          <w:p w:rsidR="00976667" w:rsidRDefault="00976667">
            <w:r>
              <w:t>715201-01-M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14.718367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46.918367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642</w:t>
            </w:r>
          </w:p>
        </w:tc>
        <w:tc>
          <w:tcPr>
            <w:tcW w:w="250" w:type="pct"/>
          </w:tcPr>
          <w:p w:rsidR="00976667" w:rsidRDefault="00976667">
            <w:r>
              <w:t>6923</w:t>
            </w:r>
          </w:p>
        </w:tc>
        <w:tc>
          <w:tcPr>
            <w:tcW w:w="376" w:type="pct"/>
          </w:tcPr>
          <w:p w:rsidR="00976667" w:rsidRDefault="00976667">
            <w:r>
              <w:t>Sadia Tarar</w:t>
            </w:r>
          </w:p>
        </w:tc>
        <w:tc>
          <w:tcPr>
            <w:tcW w:w="394" w:type="pct"/>
          </w:tcPr>
          <w:p w:rsidR="00976667" w:rsidRDefault="00976667">
            <w:r>
              <w:t xml:space="preserve">Shafqat Hussain </w:t>
            </w:r>
          </w:p>
        </w:tc>
        <w:tc>
          <w:tcPr>
            <w:tcW w:w="369" w:type="pct"/>
          </w:tcPr>
          <w:p w:rsidR="00976667" w:rsidRDefault="00976667">
            <w:r>
              <w:t>96035-P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46.888333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</w:t>
            </w:r>
            <w:r>
              <w:lastRenderedPageBreak/>
              <w:t xml:space="preserve"> h</w:t>
            </w:r>
            <w:r>
              <w:lastRenderedPageBreak/>
              <w:t>ttp://doi</w:t>
            </w:r>
            <w:r>
              <w:lastRenderedPageBreak/>
              <w:t>.org</w:t>
            </w:r>
            <w:r>
              <w:lastRenderedPageBreak/>
              <w:t>/10.5281/</w:t>
            </w:r>
            <w:r>
              <w:lastRenderedPageBreak/>
              <w:t>zenodo</w:t>
            </w:r>
            <w:r>
              <w:lastRenderedPageBreak/>
              <w:t>.2648213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643</w:t>
            </w:r>
          </w:p>
        </w:tc>
        <w:tc>
          <w:tcPr>
            <w:tcW w:w="250" w:type="pct"/>
          </w:tcPr>
          <w:p w:rsidR="00976667" w:rsidRDefault="00976667">
            <w:r>
              <w:t>16016</w:t>
            </w:r>
          </w:p>
        </w:tc>
        <w:tc>
          <w:tcPr>
            <w:tcW w:w="376" w:type="pct"/>
          </w:tcPr>
          <w:p w:rsidR="00976667" w:rsidRDefault="00976667">
            <w:r>
              <w:t>Sana Khal</w:t>
            </w:r>
            <w:r>
              <w:lastRenderedPageBreak/>
              <w:t>id</w:t>
            </w:r>
          </w:p>
        </w:tc>
        <w:tc>
          <w:tcPr>
            <w:tcW w:w="394" w:type="pct"/>
          </w:tcPr>
          <w:p w:rsidR="00976667" w:rsidRDefault="00976667">
            <w:r>
              <w:t>Muhamm</w:t>
            </w:r>
            <w:r>
              <w:lastRenderedPageBreak/>
              <w:t>ad Khal</w:t>
            </w:r>
            <w:r>
              <w:lastRenderedPageBreak/>
              <w:t>id Shah</w:t>
            </w:r>
          </w:p>
        </w:tc>
        <w:tc>
          <w:tcPr>
            <w:tcW w:w="369" w:type="pct"/>
          </w:tcPr>
          <w:p w:rsidR="00976667" w:rsidRDefault="00976667">
            <w:r>
              <w:t>10953</w:t>
            </w:r>
            <w:r>
              <w:lastRenderedPageBreak/>
              <w:t>2-P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unjab</w:t>
            </w:r>
          </w:p>
        </w:tc>
        <w:tc>
          <w:tcPr>
            <w:tcW w:w="270" w:type="pct"/>
          </w:tcPr>
          <w:p w:rsidR="00976667" w:rsidRDefault="00976667">
            <w:r>
              <w:t>14.9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</w:t>
            </w:r>
            <w:r>
              <w:lastRenderedPageBreak/>
              <w:t>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</w:t>
            </w:r>
            <w:r>
              <w:t>6.873333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644</w:t>
            </w:r>
          </w:p>
        </w:tc>
        <w:tc>
          <w:tcPr>
            <w:tcW w:w="250" w:type="pct"/>
          </w:tcPr>
          <w:p w:rsidR="00976667" w:rsidRDefault="00976667">
            <w:r>
              <w:t>22245</w:t>
            </w:r>
          </w:p>
        </w:tc>
        <w:tc>
          <w:tcPr>
            <w:tcW w:w="376" w:type="pct"/>
          </w:tcPr>
          <w:p w:rsidR="00976667" w:rsidRDefault="00976667">
            <w:r>
              <w:t>Muteeba Manzoor</w:t>
            </w:r>
          </w:p>
        </w:tc>
        <w:tc>
          <w:tcPr>
            <w:tcW w:w="394" w:type="pct"/>
          </w:tcPr>
          <w:p w:rsidR="00976667" w:rsidRDefault="00976667">
            <w:r>
              <w:t xml:space="preserve">Manzoor Hussain </w:t>
            </w:r>
          </w:p>
        </w:tc>
        <w:tc>
          <w:tcPr>
            <w:tcW w:w="369" w:type="pct"/>
          </w:tcPr>
          <w:p w:rsidR="00976667" w:rsidRDefault="00976667">
            <w:r>
              <w:t>720038-01-M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46.8725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645</w:t>
            </w:r>
          </w:p>
        </w:tc>
        <w:tc>
          <w:tcPr>
            <w:tcW w:w="250" w:type="pct"/>
          </w:tcPr>
          <w:p w:rsidR="00976667" w:rsidRDefault="00976667">
            <w:r>
              <w:t>18850</w:t>
            </w:r>
          </w:p>
        </w:tc>
        <w:tc>
          <w:tcPr>
            <w:tcW w:w="376" w:type="pct"/>
          </w:tcPr>
          <w:p w:rsidR="00976667" w:rsidRDefault="00976667">
            <w:r>
              <w:t>Umm Ul Sahar</w:t>
            </w:r>
          </w:p>
        </w:tc>
        <w:tc>
          <w:tcPr>
            <w:tcW w:w="394" w:type="pct"/>
          </w:tcPr>
          <w:p w:rsidR="00976667" w:rsidRDefault="00976667">
            <w:r>
              <w:t>REHMAT ULLAH</w:t>
            </w:r>
          </w:p>
        </w:tc>
        <w:tc>
          <w:tcPr>
            <w:tcW w:w="369" w:type="pct"/>
          </w:tcPr>
          <w:p w:rsidR="00976667" w:rsidRDefault="00976667">
            <w:r>
              <w:t>112477p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14.008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46.848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646</w:t>
            </w:r>
          </w:p>
        </w:tc>
        <w:tc>
          <w:tcPr>
            <w:tcW w:w="250" w:type="pct"/>
          </w:tcPr>
          <w:p w:rsidR="00976667" w:rsidRDefault="00976667">
            <w:r>
              <w:t>21518</w:t>
            </w:r>
          </w:p>
        </w:tc>
        <w:tc>
          <w:tcPr>
            <w:tcW w:w="376" w:type="pct"/>
          </w:tcPr>
          <w:p w:rsidR="00976667" w:rsidRDefault="00976667">
            <w:r>
              <w:t>Arsalan Sarwar</w:t>
            </w:r>
          </w:p>
        </w:tc>
        <w:tc>
          <w:tcPr>
            <w:tcW w:w="394" w:type="pct"/>
          </w:tcPr>
          <w:p w:rsidR="00976667" w:rsidRDefault="00976667">
            <w:r>
              <w:t>Muhammad Sarwar</w:t>
            </w:r>
          </w:p>
        </w:tc>
        <w:tc>
          <w:tcPr>
            <w:tcW w:w="369" w:type="pct"/>
          </w:tcPr>
          <w:p w:rsidR="00976667" w:rsidRDefault="00976667">
            <w:r>
              <w:t>719630-01-M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46.838333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647</w:t>
            </w:r>
          </w:p>
        </w:tc>
        <w:tc>
          <w:tcPr>
            <w:tcW w:w="250" w:type="pct"/>
          </w:tcPr>
          <w:p w:rsidR="00976667" w:rsidRDefault="00976667">
            <w:r>
              <w:t>16680</w:t>
            </w:r>
          </w:p>
        </w:tc>
        <w:tc>
          <w:tcPr>
            <w:tcW w:w="376" w:type="pct"/>
          </w:tcPr>
          <w:p w:rsidR="00976667" w:rsidRDefault="00976667">
            <w:r>
              <w:t>Ayesha Nawaz</w:t>
            </w:r>
          </w:p>
        </w:tc>
        <w:tc>
          <w:tcPr>
            <w:tcW w:w="394" w:type="pct"/>
          </w:tcPr>
          <w:p w:rsidR="00976667" w:rsidRDefault="00976667">
            <w:r>
              <w:t>Muhammad nawaz</w:t>
            </w:r>
          </w:p>
        </w:tc>
        <w:tc>
          <w:tcPr>
            <w:tcW w:w="369" w:type="pct"/>
          </w:tcPr>
          <w:p w:rsidR="00976667" w:rsidRDefault="00976667">
            <w:r>
              <w:t>115944-P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46.823333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648</w:t>
            </w:r>
          </w:p>
        </w:tc>
        <w:tc>
          <w:tcPr>
            <w:tcW w:w="250" w:type="pct"/>
          </w:tcPr>
          <w:p w:rsidR="00976667" w:rsidRDefault="00976667">
            <w:r>
              <w:t>16134</w:t>
            </w:r>
          </w:p>
        </w:tc>
        <w:tc>
          <w:tcPr>
            <w:tcW w:w="376" w:type="pct"/>
          </w:tcPr>
          <w:p w:rsidR="00976667" w:rsidRDefault="00976667">
            <w:r>
              <w:t>Dr. Humna Chaudri</w:t>
            </w:r>
          </w:p>
        </w:tc>
        <w:tc>
          <w:tcPr>
            <w:tcW w:w="394" w:type="pct"/>
          </w:tcPr>
          <w:p w:rsidR="00976667" w:rsidRDefault="00976667">
            <w:r>
              <w:t>Muhammad Javed</w:t>
            </w:r>
          </w:p>
        </w:tc>
        <w:tc>
          <w:tcPr>
            <w:tcW w:w="369" w:type="pct"/>
          </w:tcPr>
          <w:p w:rsidR="00976667" w:rsidRDefault="00976667">
            <w:r>
              <w:t>109882-P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46.798333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64</w:t>
            </w:r>
            <w:r>
              <w:lastRenderedPageBreak/>
              <w:t>9</w:t>
            </w:r>
          </w:p>
        </w:tc>
        <w:tc>
          <w:tcPr>
            <w:tcW w:w="250" w:type="pct"/>
          </w:tcPr>
          <w:p w:rsidR="00976667" w:rsidRDefault="00976667">
            <w:r>
              <w:t>22210</w:t>
            </w:r>
          </w:p>
        </w:tc>
        <w:tc>
          <w:tcPr>
            <w:tcW w:w="376" w:type="pct"/>
          </w:tcPr>
          <w:p w:rsidR="00976667" w:rsidRDefault="00976667">
            <w:r>
              <w:t>Abeera Akbar</w:t>
            </w:r>
          </w:p>
        </w:tc>
        <w:tc>
          <w:tcPr>
            <w:tcW w:w="394" w:type="pct"/>
          </w:tcPr>
          <w:p w:rsidR="00976667" w:rsidRDefault="00976667">
            <w:r>
              <w:t>Muhammad Akbar</w:t>
            </w:r>
          </w:p>
        </w:tc>
        <w:tc>
          <w:tcPr>
            <w:tcW w:w="369" w:type="pct"/>
          </w:tcPr>
          <w:p w:rsidR="00976667" w:rsidRDefault="00976667">
            <w:r>
              <w:t>83190-P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12.683333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6.0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6.</w:t>
            </w:r>
            <w:r>
              <w:lastRenderedPageBreak/>
              <w:t>7</w:t>
            </w:r>
            <w:r>
              <w:t>83333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650</w:t>
            </w:r>
          </w:p>
        </w:tc>
        <w:tc>
          <w:tcPr>
            <w:tcW w:w="250" w:type="pct"/>
          </w:tcPr>
          <w:p w:rsidR="00976667" w:rsidRDefault="00976667">
            <w:r>
              <w:t>15764</w:t>
            </w:r>
          </w:p>
        </w:tc>
        <w:tc>
          <w:tcPr>
            <w:tcW w:w="376" w:type="pct"/>
          </w:tcPr>
          <w:p w:rsidR="00976667" w:rsidRDefault="00976667">
            <w:r>
              <w:t>Namrah Tahir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tahir </w:t>
            </w:r>
            <w:r>
              <w:lastRenderedPageBreak/>
              <w:t xml:space="preserve">mahmood 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116459-P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46.781667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651</w:t>
            </w:r>
          </w:p>
        </w:tc>
        <w:tc>
          <w:tcPr>
            <w:tcW w:w="250" w:type="pct"/>
          </w:tcPr>
          <w:p w:rsidR="00976667" w:rsidRDefault="00976667">
            <w:r>
              <w:t>20409</w:t>
            </w:r>
          </w:p>
        </w:tc>
        <w:tc>
          <w:tcPr>
            <w:tcW w:w="376" w:type="pct"/>
          </w:tcPr>
          <w:p w:rsidR="00976667" w:rsidRDefault="00976667">
            <w:r>
              <w:t>Mehvish Irshad</w:t>
            </w:r>
          </w:p>
        </w:tc>
        <w:tc>
          <w:tcPr>
            <w:tcW w:w="394" w:type="pct"/>
          </w:tcPr>
          <w:p w:rsidR="00976667" w:rsidRDefault="00976667">
            <w:r>
              <w:t>Muhammad Irshad</w:t>
            </w:r>
          </w:p>
        </w:tc>
        <w:tc>
          <w:tcPr>
            <w:tcW w:w="369" w:type="pct"/>
          </w:tcPr>
          <w:p w:rsidR="00976667" w:rsidRDefault="00976667">
            <w:r>
              <w:t>714690-01-M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14.578723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46.778723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652</w:t>
            </w:r>
          </w:p>
        </w:tc>
        <w:tc>
          <w:tcPr>
            <w:tcW w:w="250" w:type="pct"/>
          </w:tcPr>
          <w:p w:rsidR="00976667" w:rsidRDefault="00976667">
            <w:r>
              <w:t>20945</w:t>
            </w:r>
          </w:p>
        </w:tc>
        <w:tc>
          <w:tcPr>
            <w:tcW w:w="376" w:type="pct"/>
          </w:tcPr>
          <w:p w:rsidR="00976667" w:rsidRDefault="00976667">
            <w:r>
              <w:t>Muhammad Talha Farooq</w:t>
            </w:r>
          </w:p>
        </w:tc>
        <w:tc>
          <w:tcPr>
            <w:tcW w:w="394" w:type="pct"/>
          </w:tcPr>
          <w:p w:rsidR="00976667" w:rsidRDefault="00976667">
            <w:r>
              <w:t>Muhammad Arif Hussain</w:t>
            </w:r>
          </w:p>
        </w:tc>
        <w:tc>
          <w:tcPr>
            <w:tcW w:w="369" w:type="pct"/>
          </w:tcPr>
          <w:p w:rsidR="00976667" w:rsidRDefault="00976667">
            <w:r>
              <w:t>715377-01-M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14.204082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46.724082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653</w:t>
            </w:r>
          </w:p>
        </w:tc>
        <w:tc>
          <w:tcPr>
            <w:tcW w:w="250" w:type="pct"/>
          </w:tcPr>
          <w:p w:rsidR="00976667" w:rsidRDefault="00976667">
            <w:r>
              <w:t>21130</w:t>
            </w:r>
          </w:p>
        </w:tc>
        <w:tc>
          <w:tcPr>
            <w:tcW w:w="376" w:type="pct"/>
          </w:tcPr>
          <w:p w:rsidR="00976667" w:rsidRDefault="00976667">
            <w:r>
              <w:t>Irsa Arif</w:t>
            </w:r>
          </w:p>
        </w:tc>
        <w:tc>
          <w:tcPr>
            <w:tcW w:w="394" w:type="pct"/>
          </w:tcPr>
          <w:p w:rsidR="00976667" w:rsidRDefault="00976667">
            <w:r>
              <w:t>Muhammad Arif</w:t>
            </w:r>
          </w:p>
        </w:tc>
        <w:tc>
          <w:tcPr>
            <w:tcW w:w="369" w:type="pct"/>
          </w:tcPr>
          <w:p w:rsidR="00976667" w:rsidRDefault="00976667">
            <w:r>
              <w:t>719048-01-M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46.719167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654</w:t>
            </w:r>
          </w:p>
        </w:tc>
        <w:tc>
          <w:tcPr>
            <w:tcW w:w="250" w:type="pct"/>
          </w:tcPr>
          <w:p w:rsidR="00976667" w:rsidRDefault="00976667">
            <w:r>
              <w:t>20804</w:t>
            </w:r>
          </w:p>
        </w:tc>
        <w:tc>
          <w:tcPr>
            <w:tcW w:w="376" w:type="pct"/>
          </w:tcPr>
          <w:p w:rsidR="00976667" w:rsidRDefault="00976667">
            <w:r>
              <w:t>Fatima Dil</w:t>
            </w:r>
          </w:p>
        </w:tc>
        <w:tc>
          <w:tcPr>
            <w:tcW w:w="394" w:type="pct"/>
          </w:tcPr>
          <w:p w:rsidR="00976667" w:rsidRDefault="00976667">
            <w:r>
              <w:t>sohaib nasir</w:t>
            </w:r>
          </w:p>
        </w:tc>
        <w:tc>
          <w:tcPr>
            <w:tcW w:w="369" w:type="pct"/>
          </w:tcPr>
          <w:p w:rsidR="00976667" w:rsidRDefault="00976667">
            <w:r>
              <w:t xml:space="preserve">717060-01-M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46.705833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655</w:t>
            </w:r>
          </w:p>
        </w:tc>
        <w:tc>
          <w:tcPr>
            <w:tcW w:w="250" w:type="pct"/>
          </w:tcPr>
          <w:p w:rsidR="00976667" w:rsidRDefault="00976667">
            <w:r>
              <w:t>20465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Tayyaba Shauakt</w:t>
            </w:r>
          </w:p>
        </w:tc>
        <w:tc>
          <w:tcPr>
            <w:tcW w:w="394" w:type="pct"/>
          </w:tcPr>
          <w:p w:rsidR="00976667" w:rsidRDefault="00976667">
            <w:r>
              <w:t>Chaudhry shaukat Ali</w:t>
            </w:r>
          </w:p>
        </w:tc>
        <w:tc>
          <w:tcPr>
            <w:tcW w:w="369" w:type="pct"/>
          </w:tcPr>
          <w:p w:rsidR="00976667" w:rsidRDefault="00976667">
            <w:r>
              <w:t>720691-01-M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15.120833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26.</w:t>
            </w:r>
            <w:r>
              <w:lastRenderedPageBreak/>
              <w:t>56</w:t>
            </w:r>
          </w:p>
        </w:tc>
        <w:tc>
          <w:tcPr>
            <w:tcW w:w="270" w:type="pct"/>
          </w:tcPr>
          <w:p w:rsidR="00976667" w:rsidRDefault="00976667">
            <w:r>
              <w:t>46.680833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656</w:t>
            </w:r>
          </w:p>
        </w:tc>
        <w:tc>
          <w:tcPr>
            <w:tcW w:w="250" w:type="pct"/>
          </w:tcPr>
          <w:p w:rsidR="00976667" w:rsidRDefault="00976667">
            <w:r>
              <w:t>21533</w:t>
            </w:r>
          </w:p>
        </w:tc>
        <w:tc>
          <w:tcPr>
            <w:tcW w:w="376" w:type="pct"/>
          </w:tcPr>
          <w:p w:rsidR="00976667" w:rsidRDefault="00976667">
            <w:r>
              <w:t>Muhammad Nabeel Bhatti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Ishaq </w:t>
            </w:r>
          </w:p>
        </w:tc>
        <w:tc>
          <w:tcPr>
            <w:tcW w:w="369" w:type="pct"/>
          </w:tcPr>
          <w:p w:rsidR="00976667" w:rsidRDefault="00976667">
            <w:r>
              <w:t>717024-01-M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46.68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657</w:t>
            </w:r>
          </w:p>
        </w:tc>
        <w:tc>
          <w:tcPr>
            <w:tcW w:w="250" w:type="pct"/>
          </w:tcPr>
          <w:p w:rsidR="00976667" w:rsidRDefault="00976667">
            <w:r>
              <w:t>18004</w:t>
            </w:r>
          </w:p>
        </w:tc>
        <w:tc>
          <w:tcPr>
            <w:tcW w:w="376" w:type="pct"/>
          </w:tcPr>
          <w:p w:rsidR="00976667" w:rsidRDefault="00976667">
            <w:r>
              <w:t>Manahil Fatima</w:t>
            </w:r>
          </w:p>
        </w:tc>
        <w:tc>
          <w:tcPr>
            <w:tcW w:w="394" w:type="pct"/>
          </w:tcPr>
          <w:p w:rsidR="00976667" w:rsidRDefault="00976667">
            <w:r>
              <w:t>Chaudhary Muhammad Ali Samra</w:t>
            </w:r>
          </w:p>
        </w:tc>
        <w:tc>
          <w:tcPr>
            <w:tcW w:w="369" w:type="pct"/>
          </w:tcPr>
          <w:p w:rsidR="00976667" w:rsidRDefault="00976667">
            <w:r>
              <w:t>111176-P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46.6775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658</w:t>
            </w:r>
          </w:p>
        </w:tc>
        <w:tc>
          <w:tcPr>
            <w:tcW w:w="250" w:type="pct"/>
          </w:tcPr>
          <w:p w:rsidR="00976667" w:rsidRDefault="00976667">
            <w:r>
              <w:t>16047</w:t>
            </w:r>
          </w:p>
        </w:tc>
        <w:tc>
          <w:tcPr>
            <w:tcW w:w="376" w:type="pct"/>
          </w:tcPr>
          <w:p w:rsidR="00976667" w:rsidRDefault="00976667">
            <w:r>
              <w:t>Hareem Zafar</w:t>
            </w:r>
          </w:p>
        </w:tc>
        <w:tc>
          <w:tcPr>
            <w:tcW w:w="394" w:type="pct"/>
          </w:tcPr>
          <w:p w:rsidR="00976667" w:rsidRDefault="00976667">
            <w:r>
              <w:t>Shahroze Mumtaz</w:t>
            </w:r>
          </w:p>
        </w:tc>
        <w:tc>
          <w:tcPr>
            <w:tcW w:w="369" w:type="pct"/>
          </w:tcPr>
          <w:p w:rsidR="00976667" w:rsidRDefault="00976667">
            <w:r>
              <w:t>110667-P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46.665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659</w:t>
            </w:r>
          </w:p>
        </w:tc>
        <w:tc>
          <w:tcPr>
            <w:tcW w:w="250" w:type="pct"/>
          </w:tcPr>
          <w:p w:rsidR="00976667" w:rsidRDefault="00976667">
            <w:r>
              <w:t>18879</w:t>
            </w:r>
          </w:p>
        </w:tc>
        <w:tc>
          <w:tcPr>
            <w:tcW w:w="376" w:type="pct"/>
          </w:tcPr>
          <w:p w:rsidR="00976667" w:rsidRDefault="00976667">
            <w:r>
              <w:t>Mubeen Fatima</w:t>
            </w:r>
          </w:p>
        </w:tc>
        <w:tc>
          <w:tcPr>
            <w:tcW w:w="394" w:type="pct"/>
          </w:tcPr>
          <w:p w:rsidR="00976667" w:rsidRDefault="00976667">
            <w:r>
              <w:t>Arshad Mehmood</w:t>
            </w:r>
          </w:p>
        </w:tc>
        <w:tc>
          <w:tcPr>
            <w:tcW w:w="369" w:type="pct"/>
          </w:tcPr>
          <w:p w:rsidR="00976667" w:rsidRDefault="00976667">
            <w:r>
              <w:t>113146-P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46.6625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660</w:t>
            </w:r>
          </w:p>
        </w:tc>
        <w:tc>
          <w:tcPr>
            <w:tcW w:w="250" w:type="pct"/>
          </w:tcPr>
          <w:p w:rsidR="00976667" w:rsidRDefault="00976667">
            <w:r>
              <w:t>21597</w:t>
            </w:r>
          </w:p>
        </w:tc>
        <w:tc>
          <w:tcPr>
            <w:tcW w:w="376" w:type="pct"/>
          </w:tcPr>
          <w:p w:rsidR="00976667" w:rsidRDefault="00976667">
            <w:r>
              <w:t>Farwa Shabbir</w:t>
            </w:r>
          </w:p>
        </w:tc>
        <w:tc>
          <w:tcPr>
            <w:tcW w:w="394" w:type="pct"/>
          </w:tcPr>
          <w:p w:rsidR="00976667" w:rsidRDefault="00976667">
            <w:r>
              <w:t>Muhammad Shabbir</w:t>
            </w:r>
          </w:p>
        </w:tc>
        <w:tc>
          <w:tcPr>
            <w:tcW w:w="369" w:type="pct"/>
          </w:tcPr>
          <w:p w:rsidR="00976667" w:rsidRDefault="00976667">
            <w:r>
              <w:t>716755-01-M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46.611667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661</w:t>
            </w:r>
          </w:p>
        </w:tc>
        <w:tc>
          <w:tcPr>
            <w:tcW w:w="250" w:type="pct"/>
          </w:tcPr>
          <w:p w:rsidR="00976667" w:rsidRDefault="00976667">
            <w:r>
              <w:t>20473</w:t>
            </w:r>
          </w:p>
        </w:tc>
        <w:tc>
          <w:tcPr>
            <w:tcW w:w="376" w:type="pct"/>
          </w:tcPr>
          <w:p w:rsidR="00976667" w:rsidRDefault="00976667">
            <w:r>
              <w:t>Aymen Zahra Qurashi</w:t>
            </w:r>
          </w:p>
        </w:tc>
        <w:tc>
          <w:tcPr>
            <w:tcW w:w="394" w:type="pct"/>
          </w:tcPr>
          <w:p w:rsidR="00976667" w:rsidRDefault="00976667">
            <w:r>
              <w:t xml:space="preserve">Imtiaz Ali Shah </w:t>
            </w:r>
          </w:p>
        </w:tc>
        <w:tc>
          <w:tcPr>
            <w:tcW w:w="369" w:type="pct"/>
          </w:tcPr>
          <w:p w:rsidR="00976667" w:rsidRDefault="00976667">
            <w:r>
              <w:t>718355-01-M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46.610833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662</w:t>
            </w:r>
          </w:p>
        </w:tc>
        <w:tc>
          <w:tcPr>
            <w:tcW w:w="250" w:type="pct"/>
          </w:tcPr>
          <w:p w:rsidR="00976667" w:rsidRDefault="00976667">
            <w:r>
              <w:t>20795</w:t>
            </w:r>
          </w:p>
        </w:tc>
        <w:tc>
          <w:tcPr>
            <w:tcW w:w="376" w:type="pct"/>
          </w:tcPr>
          <w:p w:rsidR="00976667" w:rsidRDefault="00976667">
            <w:r>
              <w:t>Aleena Salman</w:t>
            </w:r>
          </w:p>
        </w:tc>
        <w:tc>
          <w:tcPr>
            <w:tcW w:w="394" w:type="pct"/>
          </w:tcPr>
          <w:p w:rsidR="00976667" w:rsidRDefault="00976667">
            <w:r>
              <w:t>Salman Yousaf</w:t>
            </w:r>
          </w:p>
        </w:tc>
        <w:tc>
          <w:tcPr>
            <w:tcW w:w="369" w:type="pct"/>
          </w:tcPr>
          <w:p w:rsidR="00976667" w:rsidRDefault="00976667">
            <w:r>
              <w:t>71</w:t>
            </w:r>
            <w:r>
              <w:lastRenderedPageBreak/>
              <w:t>8807-01-M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14.722449</w:t>
            </w:r>
          </w:p>
        </w:tc>
        <w:tc>
          <w:tcPr>
            <w:tcW w:w="243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t>5</w:t>
            </w:r>
            <w:r>
              <w:lastRenderedPageBreak/>
              <w:t>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46.602449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663</w:t>
            </w:r>
          </w:p>
        </w:tc>
        <w:tc>
          <w:tcPr>
            <w:tcW w:w="250" w:type="pct"/>
          </w:tcPr>
          <w:p w:rsidR="00976667" w:rsidRDefault="00976667">
            <w:r>
              <w:t>20892</w:t>
            </w:r>
          </w:p>
        </w:tc>
        <w:tc>
          <w:tcPr>
            <w:tcW w:w="376" w:type="pct"/>
          </w:tcPr>
          <w:p w:rsidR="00976667" w:rsidRDefault="00976667">
            <w:r>
              <w:t>Sidra Abid</w:t>
            </w:r>
          </w:p>
        </w:tc>
        <w:tc>
          <w:tcPr>
            <w:tcW w:w="394" w:type="pct"/>
          </w:tcPr>
          <w:p w:rsidR="00976667" w:rsidRDefault="00976667">
            <w:r>
              <w:t>Abid Hussain</w:t>
            </w:r>
          </w:p>
        </w:tc>
        <w:tc>
          <w:tcPr>
            <w:tcW w:w="369" w:type="pct"/>
          </w:tcPr>
          <w:p w:rsidR="00976667" w:rsidRDefault="00976667">
            <w:r>
              <w:t xml:space="preserve">717456-01-M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46.590833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DOI: https://doi.org/10.36552/pjns.v26i3.795,       DOI:10.36552/pjns.v26i3.796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664</w:t>
            </w:r>
          </w:p>
        </w:tc>
        <w:tc>
          <w:tcPr>
            <w:tcW w:w="250" w:type="pct"/>
          </w:tcPr>
          <w:p w:rsidR="00976667" w:rsidRDefault="00976667">
            <w:r>
              <w:t>20442</w:t>
            </w:r>
          </w:p>
        </w:tc>
        <w:tc>
          <w:tcPr>
            <w:tcW w:w="376" w:type="pct"/>
          </w:tcPr>
          <w:p w:rsidR="00976667" w:rsidRDefault="00976667">
            <w:r>
              <w:t>Tanzeela Arif</w:t>
            </w:r>
          </w:p>
        </w:tc>
        <w:tc>
          <w:tcPr>
            <w:tcW w:w="394" w:type="pct"/>
          </w:tcPr>
          <w:p w:rsidR="00976667" w:rsidRDefault="00976667">
            <w:r>
              <w:t>Muhammad Arif</w:t>
            </w:r>
          </w:p>
        </w:tc>
        <w:tc>
          <w:tcPr>
            <w:tcW w:w="369" w:type="pct"/>
          </w:tcPr>
          <w:p w:rsidR="00976667" w:rsidRDefault="00976667">
            <w:r>
              <w:t>715401-01-M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14.387755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46.587755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665</w:t>
            </w:r>
          </w:p>
        </w:tc>
        <w:tc>
          <w:tcPr>
            <w:tcW w:w="250" w:type="pct"/>
          </w:tcPr>
          <w:p w:rsidR="00976667" w:rsidRDefault="00976667">
            <w:r>
              <w:t>22306</w:t>
            </w:r>
          </w:p>
        </w:tc>
        <w:tc>
          <w:tcPr>
            <w:tcW w:w="376" w:type="pct"/>
          </w:tcPr>
          <w:p w:rsidR="00976667" w:rsidRDefault="00976667">
            <w:r>
              <w:t>Muhammad Sohaib</w:t>
            </w:r>
          </w:p>
        </w:tc>
        <w:tc>
          <w:tcPr>
            <w:tcW w:w="394" w:type="pct"/>
          </w:tcPr>
          <w:p w:rsidR="00976667" w:rsidRDefault="00976667">
            <w:r>
              <w:t>Muhammad Akram</w:t>
            </w:r>
          </w:p>
        </w:tc>
        <w:tc>
          <w:tcPr>
            <w:tcW w:w="369" w:type="pct"/>
          </w:tcPr>
          <w:p w:rsidR="00976667" w:rsidRDefault="00976667">
            <w:r>
              <w:t>108722-P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46.568333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666</w:t>
            </w:r>
          </w:p>
        </w:tc>
        <w:tc>
          <w:tcPr>
            <w:tcW w:w="250" w:type="pct"/>
          </w:tcPr>
          <w:p w:rsidR="00976667" w:rsidRDefault="00976667">
            <w:r>
              <w:t>18426</w:t>
            </w:r>
          </w:p>
        </w:tc>
        <w:tc>
          <w:tcPr>
            <w:tcW w:w="376" w:type="pct"/>
          </w:tcPr>
          <w:p w:rsidR="00976667" w:rsidRDefault="00976667">
            <w:r>
              <w:t>Fatima Kalsoom</w:t>
            </w:r>
          </w:p>
        </w:tc>
        <w:tc>
          <w:tcPr>
            <w:tcW w:w="394" w:type="pct"/>
          </w:tcPr>
          <w:p w:rsidR="00976667" w:rsidRDefault="00976667">
            <w:r>
              <w:t xml:space="preserve">Waheed Ahmed Khan </w:t>
            </w:r>
          </w:p>
        </w:tc>
        <w:tc>
          <w:tcPr>
            <w:tcW w:w="369" w:type="pct"/>
          </w:tcPr>
          <w:p w:rsidR="00976667" w:rsidRDefault="00976667">
            <w:r>
              <w:t>118666-P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15.257143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46.557143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667</w:t>
            </w:r>
          </w:p>
        </w:tc>
        <w:tc>
          <w:tcPr>
            <w:tcW w:w="250" w:type="pct"/>
          </w:tcPr>
          <w:p w:rsidR="00976667" w:rsidRDefault="00976667">
            <w:r>
              <w:t>21657</w:t>
            </w:r>
          </w:p>
        </w:tc>
        <w:tc>
          <w:tcPr>
            <w:tcW w:w="376" w:type="pct"/>
          </w:tcPr>
          <w:p w:rsidR="00976667" w:rsidRDefault="00976667">
            <w:r>
              <w:t>Iqra Amjad</w:t>
            </w:r>
          </w:p>
        </w:tc>
        <w:tc>
          <w:tcPr>
            <w:tcW w:w="394" w:type="pct"/>
          </w:tcPr>
          <w:p w:rsidR="00976667" w:rsidRDefault="00976667">
            <w:r>
              <w:t>Amjad Pervaiz</w:t>
            </w:r>
          </w:p>
        </w:tc>
        <w:tc>
          <w:tcPr>
            <w:tcW w:w="369" w:type="pct"/>
          </w:tcPr>
          <w:p w:rsidR="00976667" w:rsidRDefault="00976667">
            <w:r>
              <w:t>117</w:t>
            </w:r>
            <w:r>
              <w:lastRenderedPageBreak/>
              <w:t>12</w:t>
            </w:r>
            <w:r>
              <w:lastRenderedPageBreak/>
              <w:t>5-P</w:t>
            </w:r>
          </w:p>
        </w:tc>
        <w:tc>
          <w:tcPr>
            <w:tcW w:w="284" w:type="pct"/>
          </w:tcPr>
          <w:p w:rsidR="00976667" w:rsidRDefault="00976667">
            <w:r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t>14</w:t>
            </w:r>
            <w:r>
              <w:lastRenderedPageBreak/>
              <w:t>.220833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3.333333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46.554166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668</w:t>
            </w:r>
          </w:p>
        </w:tc>
        <w:tc>
          <w:tcPr>
            <w:tcW w:w="250" w:type="pct"/>
          </w:tcPr>
          <w:p w:rsidR="00976667" w:rsidRDefault="00976667">
            <w:r>
              <w:t>18</w:t>
            </w:r>
            <w:r>
              <w:lastRenderedPageBreak/>
              <w:t>39</w:t>
            </w:r>
            <w:r>
              <w:lastRenderedPageBreak/>
              <w:t>8</w:t>
            </w:r>
          </w:p>
        </w:tc>
        <w:tc>
          <w:tcPr>
            <w:tcW w:w="376" w:type="pct"/>
          </w:tcPr>
          <w:p w:rsidR="00976667" w:rsidRDefault="00976667">
            <w:r>
              <w:t>Aim</w:t>
            </w:r>
            <w:r>
              <w:lastRenderedPageBreak/>
              <w:t>en</w:t>
            </w:r>
          </w:p>
        </w:tc>
        <w:tc>
          <w:tcPr>
            <w:tcW w:w="394" w:type="pct"/>
          </w:tcPr>
          <w:p w:rsidR="00976667" w:rsidRDefault="00976667">
            <w:r>
              <w:t>Sh</w:t>
            </w:r>
            <w:r>
              <w:lastRenderedPageBreak/>
              <w:t xml:space="preserve">eikh Muhammad </w:t>
            </w:r>
            <w:r>
              <w:lastRenderedPageBreak/>
              <w:t>Tariq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</w:t>
            </w:r>
            <w:r>
              <w:lastRenderedPageBreak/>
              <w:t>1525-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15.604167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46.524167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 http://doi.org/10.5281/zenodo.4392944,        </w:t>
            </w:r>
            <w:r>
              <w:lastRenderedPageBreak/>
              <w:t xml:space="preserve">http://doi.org/10.5281/zenodo.4392928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669</w:t>
            </w:r>
          </w:p>
        </w:tc>
        <w:tc>
          <w:tcPr>
            <w:tcW w:w="250" w:type="pct"/>
          </w:tcPr>
          <w:p w:rsidR="00976667" w:rsidRDefault="00976667">
            <w:r>
              <w:t>4312</w:t>
            </w:r>
          </w:p>
        </w:tc>
        <w:tc>
          <w:tcPr>
            <w:tcW w:w="376" w:type="pct"/>
          </w:tcPr>
          <w:p w:rsidR="00976667" w:rsidRDefault="00976667">
            <w:r>
              <w:t>Saima Mushtaq</w:t>
            </w:r>
          </w:p>
        </w:tc>
        <w:tc>
          <w:tcPr>
            <w:tcW w:w="394" w:type="pct"/>
          </w:tcPr>
          <w:p w:rsidR="00976667" w:rsidRDefault="00976667">
            <w:r>
              <w:t>Muhammad Mushtaq Farooq</w:t>
            </w:r>
          </w:p>
        </w:tc>
        <w:tc>
          <w:tcPr>
            <w:tcW w:w="369" w:type="pct"/>
          </w:tcPr>
          <w:p w:rsidR="00976667" w:rsidRDefault="00976667">
            <w:r>
              <w:t>106557-P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13.996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46.516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670</w:t>
            </w:r>
          </w:p>
        </w:tc>
        <w:tc>
          <w:tcPr>
            <w:tcW w:w="250" w:type="pct"/>
          </w:tcPr>
          <w:p w:rsidR="00976667" w:rsidRDefault="00976667">
            <w:r>
              <w:t>20984</w:t>
            </w:r>
          </w:p>
        </w:tc>
        <w:tc>
          <w:tcPr>
            <w:tcW w:w="376" w:type="pct"/>
          </w:tcPr>
          <w:p w:rsidR="00976667" w:rsidRDefault="00976667">
            <w:r>
              <w:t>Shanzah Zubair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Zubair </w:t>
            </w:r>
          </w:p>
        </w:tc>
        <w:tc>
          <w:tcPr>
            <w:tcW w:w="369" w:type="pct"/>
          </w:tcPr>
          <w:p w:rsidR="00976667" w:rsidRDefault="00976667">
            <w:r>
              <w:t>719848-01-M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46.513333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671</w:t>
            </w:r>
          </w:p>
        </w:tc>
        <w:tc>
          <w:tcPr>
            <w:tcW w:w="250" w:type="pct"/>
          </w:tcPr>
          <w:p w:rsidR="00976667" w:rsidRDefault="00976667">
            <w:r>
              <w:t>20612</w:t>
            </w:r>
          </w:p>
        </w:tc>
        <w:tc>
          <w:tcPr>
            <w:tcW w:w="376" w:type="pct"/>
          </w:tcPr>
          <w:p w:rsidR="00976667" w:rsidRDefault="00976667">
            <w:r>
              <w:t>Muhammad Yousuf</w:t>
            </w:r>
          </w:p>
        </w:tc>
        <w:tc>
          <w:tcPr>
            <w:tcW w:w="394" w:type="pct"/>
          </w:tcPr>
          <w:p w:rsidR="00976667" w:rsidRDefault="00976667">
            <w:r>
              <w:t>Ashfaq Ahmed</w:t>
            </w:r>
          </w:p>
        </w:tc>
        <w:tc>
          <w:tcPr>
            <w:tcW w:w="369" w:type="pct"/>
          </w:tcPr>
          <w:p w:rsidR="00976667" w:rsidRDefault="00976667">
            <w:r>
              <w:t>715342-01-M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14.628571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46.508571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672</w:t>
            </w:r>
          </w:p>
        </w:tc>
        <w:tc>
          <w:tcPr>
            <w:tcW w:w="250" w:type="pct"/>
          </w:tcPr>
          <w:p w:rsidR="00976667" w:rsidRDefault="00976667">
            <w:r>
              <w:t>21443</w:t>
            </w:r>
          </w:p>
        </w:tc>
        <w:tc>
          <w:tcPr>
            <w:tcW w:w="376" w:type="pct"/>
          </w:tcPr>
          <w:p w:rsidR="00976667" w:rsidRDefault="00976667">
            <w:r>
              <w:t>Maham Haroon</w:t>
            </w:r>
          </w:p>
        </w:tc>
        <w:tc>
          <w:tcPr>
            <w:tcW w:w="394" w:type="pct"/>
          </w:tcPr>
          <w:p w:rsidR="00976667" w:rsidRDefault="00976667">
            <w:r>
              <w:t>Muhammad Haroon</w:t>
            </w:r>
          </w:p>
        </w:tc>
        <w:tc>
          <w:tcPr>
            <w:tcW w:w="369" w:type="pct"/>
          </w:tcPr>
          <w:p w:rsidR="00976667" w:rsidRDefault="00976667">
            <w:r>
              <w:t>718300-01-M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46.505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673</w:t>
            </w:r>
          </w:p>
        </w:tc>
        <w:tc>
          <w:tcPr>
            <w:tcW w:w="250" w:type="pct"/>
          </w:tcPr>
          <w:p w:rsidR="00976667" w:rsidRDefault="00976667">
            <w:r>
              <w:t>20713</w:t>
            </w:r>
          </w:p>
        </w:tc>
        <w:tc>
          <w:tcPr>
            <w:tcW w:w="376" w:type="pct"/>
          </w:tcPr>
          <w:p w:rsidR="00976667" w:rsidRDefault="00976667">
            <w:r>
              <w:t>Rimsha Meer</w:t>
            </w:r>
          </w:p>
        </w:tc>
        <w:tc>
          <w:tcPr>
            <w:tcW w:w="394" w:type="pct"/>
          </w:tcPr>
          <w:p w:rsidR="00976667" w:rsidRDefault="00976667">
            <w:r>
              <w:t>Meer Zulfikar Illahi</w:t>
            </w:r>
          </w:p>
        </w:tc>
        <w:tc>
          <w:tcPr>
            <w:tcW w:w="369" w:type="pct"/>
          </w:tcPr>
          <w:p w:rsidR="00976667" w:rsidRDefault="00976667">
            <w:r>
              <w:t>716526-01-M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13.983333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</w:t>
            </w:r>
            <w:r>
              <w:lastRenderedPageBreak/>
              <w:t>.503333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674</w:t>
            </w:r>
          </w:p>
        </w:tc>
        <w:tc>
          <w:tcPr>
            <w:tcW w:w="250" w:type="pct"/>
          </w:tcPr>
          <w:p w:rsidR="00976667" w:rsidRDefault="00976667">
            <w:r>
              <w:t>20972</w:t>
            </w:r>
          </w:p>
        </w:tc>
        <w:tc>
          <w:tcPr>
            <w:tcW w:w="376" w:type="pct"/>
          </w:tcPr>
          <w:p w:rsidR="00976667" w:rsidRDefault="00976667">
            <w:r>
              <w:t>Mahwish Chaudhary</w:t>
            </w:r>
          </w:p>
        </w:tc>
        <w:tc>
          <w:tcPr>
            <w:tcW w:w="394" w:type="pct"/>
          </w:tcPr>
          <w:p w:rsidR="00976667" w:rsidRDefault="00976667">
            <w:r>
              <w:t>Muhammad</w:t>
            </w:r>
            <w:r>
              <w:lastRenderedPageBreak/>
              <w:t xml:space="preserve"> Usma</w:t>
            </w:r>
            <w:r>
              <w:lastRenderedPageBreak/>
              <w:t>n Nasir</w:t>
            </w:r>
          </w:p>
        </w:tc>
        <w:tc>
          <w:tcPr>
            <w:tcW w:w="369" w:type="pct"/>
          </w:tcPr>
          <w:p w:rsidR="00976667" w:rsidRDefault="00976667">
            <w:r>
              <w:t>11050</w:t>
            </w:r>
            <w:r>
              <w:lastRenderedPageBreak/>
              <w:t>3-P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6.</w:t>
            </w:r>
            <w:r>
              <w:lastRenderedPageBreak/>
              <w:t>2</w:t>
            </w:r>
            <w:r>
              <w:t>4</w:t>
            </w:r>
          </w:p>
        </w:tc>
        <w:tc>
          <w:tcPr>
            <w:tcW w:w="270" w:type="pct"/>
          </w:tcPr>
          <w:p w:rsidR="00976667" w:rsidRDefault="00976667">
            <w:r>
              <w:t>46.5025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675</w:t>
            </w:r>
          </w:p>
        </w:tc>
        <w:tc>
          <w:tcPr>
            <w:tcW w:w="250" w:type="pct"/>
          </w:tcPr>
          <w:p w:rsidR="00976667" w:rsidRDefault="00976667">
            <w:r>
              <w:t>20775</w:t>
            </w:r>
          </w:p>
        </w:tc>
        <w:tc>
          <w:tcPr>
            <w:tcW w:w="376" w:type="pct"/>
          </w:tcPr>
          <w:p w:rsidR="00976667" w:rsidRDefault="00976667">
            <w:r>
              <w:t>Talat Yaseen</w:t>
            </w:r>
          </w:p>
        </w:tc>
        <w:tc>
          <w:tcPr>
            <w:tcW w:w="394" w:type="pct"/>
          </w:tcPr>
          <w:p w:rsidR="00976667" w:rsidRDefault="00976667">
            <w:r>
              <w:t>Muhammad Yaseen</w:t>
            </w:r>
          </w:p>
        </w:tc>
        <w:tc>
          <w:tcPr>
            <w:tcW w:w="369" w:type="pct"/>
          </w:tcPr>
          <w:p w:rsidR="00976667" w:rsidRDefault="00976667">
            <w:r>
              <w:t>717240-01-M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46.478333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676</w:t>
            </w:r>
          </w:p>
        </w:tc>
        <w:tc>
          <w:tcPr>
            <w:tcW w:w="250" w:type="pct"/>
          </w:tcPr>
          <w:p w:rsidR="00976667" w:rsidRDefault="00976667">
            <w:r>
              <w:t>18005</w:t>
            </w:r>
          </w:p>
        </w:tc>
        <w:tc>
          <w:tcPr>
            <w:tcW w:w="376" w:type="pct"/>
          </w:tcPr>
          <w:p w:rsidR="00976667" w:rsidRDefault="00976667">
            <w:r>
              <w:t>Faisal Aman</w:t>
            </w:r>
          </w:p>
        </w:tc>
        <w:tc>
          <w:tcPr>
            <w:tcW w:w="394" w:type="pct"/>
          </w:tcPr>
          <w:p w:rsidR="00976667" w:rsidRDefault="00976667">
            <w:r>
              <w:t>Aman Ullah</w:t>
            </w:r>
          </w:p>
        </w:tc>
        <w:tc>
          <w:tcPr>
            <w:tcW w:w="369" w:type="pct"/>
          </w:tcPr>
          <w:p w:rsidR="00976667" w:rsidRDefault="00976667">
            <w:r>
              <w:t>111277-P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46.4725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677</w:t>
            </w:r>
          </w:p>
        </w:tc>
        <w:tc>
          <w:tcPr>
            <w:tcW w:w="250" w:type="pct"/>
          </w:tcPr>
          <w:p w:rsidR="00976667" w:rsidRDefault="00976667">
            <w:r>
              <w:t>21627</w:t>
            </w:r>
          </w:p>
        </w:tc>
        <w:tc>
          <w:tcPr>
            <w:tcW w:w="376" w:type="pct"/>
          </w:tcPr>
          <w:p w:rsidR="00976667" w:rsidRDefault="00976667">
            <w:r>
              <w:t>Ammara Batool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Iqbal </w:t>
            </w:r>
          </w:p>
        </w:tc>
        <w:tc>
          <w:tcPr>
            <w:tcW w:w="369" w:type="pct"/>
          </w:tcPr>
          <w:p w:rsidR="00976667" w:rsidRDefault="00976667">
            <w:r>
              <w:t>715785-01-M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46.465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678</w:t>
            </w:r>
          </w:p>
        </w:tc>
        <w:tc>
          <w:tcPr>
            <w:tcW w:w="250" w:type="pct"/>
          </w:tcPr>
          <w:p w:rsidR="00976667" w:rsidRDefault="00976667">
            <w:r>
              <w:t>16424</w:t>
            </w:r>
          </w:p>
        </w:tc>
        <w:tc>
          <w:tcPr>
            <w:tcW w:w="376" w:type="pct"/>
          </w:tcPr>
          <w:p w:rsidR="00976667" w:rsidRDefault="00976667">
            <w:r>
              <w:t>Aina Sajid</w:t>
            </w:r>
          </w:p>
        </w:tc>
        <w:tc>
          <w:tcPr>
            <w:tcW w:w="394" w:type="pct"/>
          </w:tcPr>
          <w:p w:rsidR="00976667" w:rsidRDefault="00976667">
            <w:r>
              <w:t>Muhammad Humair A Talal</w:t>
            </w:r>
          </w:p>
        </w:tc>
        <w:tc>
          <w:tcPr>
            <w:tcW w:w="369" w:type="pct"/>
          </w:tcPr>
          <w:p w:rsidR="00976667" w:rsidRDefault="00976667">
            <w:r>
              <w:t>109267-P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13.938776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46.458776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679</w:t>
            </w:r>
          </w:p>
        </w:tc>
        <w:tc>
          <w:tcPr>
            <w:tcW w:w="250" w:type="pct"/>
          </w:tcPr>
          <w:p w:rsidR="00976667" w:rsidRDefault="00976667">
            <w:r>
              <w:t>21767</w:t>
            </w:r>
          </w:p>
        </w:tc>
        <w:tc>
          <w:tcPr>
            <w:tcW w:w="376" w:type="pct"/>
          </w:tcPr>
          <w:p w:rsidR="00976667" w:rsidRDefault="00976667">
            <w:r>
              <w:t>Farwa Malik</w:t>
            </w:r>
          </w:p>
        </w:tc>
        <w:tc>
          <w:tcPr>
            <w:tcW w:w="394" w:type="pct"/>
          </w:tcPr>
          <w:p w:rsidR="00976667" w:rsidRDefault="00976667">
            <w:r>
              <w:t>Talib Hussain Malik</w:t>
            </w:r>
          </w:p>
        </w:tc>
        <w:tc>
          <w:tcPr>
            <w:tcW w:w="369" w:type="pct"/>
          </w:tcPr>
          <w:p w:rsidR="00976667" w:rsidRDefault="00976667">
            <w:r>
              <w:t>715064-01-M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46.455833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680</w:t>
            </w:r>
          </w:p>
        </w:tc>
        <w:tc>
          <w:tcPr>
            <w:tcW w:w="250" w:type="pct"/>
          </w:tcPr>
          <w:p w:rsidR="00976667" w:rsidRDefault="00976667">
            <w:r>
              <w:t>21551</w:t>
            </w:r>
          </w:p>
        </w:tc>
        <w:tc>
          <w:tcPr>
            <w:tcW w:w="376" w:type="pct"/>
          </w:tcPr>
          <w:p w:rsidR="00976667" w:rsidRDefault="00976667">
            <w:r>
              <w:t>Ammar Ahmad</w:t>
            </w:r>
          </w:p>
        </w:tc>
        <w:tc>
          <w:tcPr>
            <w:tcW w:w="394" w:type="pct"/>
          </w:tcPr>
          <w:p w:rsidR="00976667" w:rsidRDefault="00976667">
            <w:r>
              <w:t>BASHIR AHMAD</w:t>
            </w:r>
          </w:p>
        </w:tc>
        <w:tc>
          <w:tcPr>
            <w:tcW w:w="369" w:type="pct"/>
          </w:tcPr>
          <w:p w:rsidR="00976667" w:rsidRDefault="00976667">
            <w:r>
              <w:t>114470-P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</w:t>
            </w:r>
            <w:r>
              <w:lastRenderedPageBreak/>
              <w:t>.5</w:t>
            </w:r>
          </w:p>
        </w:tc>
        <w:tc>
          <w:tcPr>
            <w:tcW w:w="275" w:type="pct"/>
          </w:tcPr>
          <w:p w:rsidR="00976667" w:rsidRDefault="00976667">
            <w:r>
              <w:t>5.166667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46.44333</w:t>
            </w:r>
            <w:r>
              <w:lastRenderedPageBreak/>
              <w:t>4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681</w:t>
            </w:r>
          </w:p>
        </w:tc>
        <w:tc>
          <w:tcPr>
            <w:tcW w:w="250" w:type="pct"/>
          </w:tcPr>
          <w:p w:rsidR="00976667" w:rsidRDefault="00976667">
            <w:r>
              <w:t>6233</w:t>
            </w:r>
          </w:p>
        </w:tc>
        <w:tc>
          <w:tcPr>
            <w:tcW w:w="376" w:type="pct"/>
          </w:tcPr>
          <w:p w:rsidR="00976667" w:rsidRDefault="00976667">
            <w:r>
              <w:t>Ahmed Javed</w:t>
            </w:r>
          </w:p>
        </w:tc>
        <w:tc>
          <w:tcPr>
            <w:tcW w:w="394" w:type="pct"/>
          </w:tcPr>
          <w:p w:rsidR="00976667" w:rsidRDefault="00976667">
            <w:r>
              <w:t>Muhammad Hamed</w:t>
            </w:r>
          </w:p>
        </w:tc>
        <w:tc>
          <w:tcPr>
            <w:tcW w:w="369" w:type="pct"/>
          </w:tcPr>
          <w:p w:rsidR="00976667" w:rsidRDefault="00976667">
            <w:r>
              <w:t>4352-F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14.5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46.44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682</w:t>
            </w:r>
          </w:p>
        </w:tc>
        <w:tc>
          <w:tcPr>
            <w:tcW w:w="250" w:type="pct"/>
          </w:tcPr>
          <w:p w:rsidR="00976667" w:rsidRDefault="00976667">
            <w:r>
              <w:t>21744</w:t>
            </w:r>
          </w:p>
        </w:tc>
        <w:tc>
          <w:tcPr>
            <w:tcW w:w="376" w:type="pct"/>
          </w:tcPr>
          <w:p w:rsidR="00976667" w:rsidRDefault="00976667">
            <w:r>
              <w:t>Syeda Amina Sajid</w:t>
            </w:r>
          </w:p>
        </w:tc>
        <w:tc>
          <w:tcPr>
            <w:tcW w:w="394" w:type="pct"/>
          </w:tcPr>
          <w:p w:rsidR="00976667" w:rsidRDefault="00976667">
            <w:r>
              <w:t>Hafiz Mirza Muhammad Usman</w:t>
            </w:r>
          </w:p>
        </w:tc>
        <w:tc>
          <w:tcPr>
            <w:tcW w:w="369" w:type="pct"/>
          </w:tcPr>
          <w:p w:rsidR="00976667" w:rsidRDefault="00976667">
            <w:r>
              <w:t>716489-01-M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46.419167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683</w:t>
            </w:r>
          </w:p>
        </w:tc>
        <w:tc>
          <w:tcPr>
            <w:tcW w:w="250" w:type="pct"/>
          </w:tcPr>
          <w:p w:rsidR="00976667" w:rsidRDefault="00976667">
            <w:r>
              <w:t>20364</w:t>
            </w:r>
          </w:p>
        </w:tc>
        <w:tc>
          <w:tcPr>
            <w:tcW w:w="376" w:type="pct"/>
          </w:tcPr>
          <w:p w:rsidR="00976667" w:rsidRDefault="00976667">
            <w:r>
              <w:t>Abu Baker Rashid</w:t>
            </w:r>
          </w:p>
        </w:tc>
        <w:tc>
          <w:tcPr>
            <w:tcW w:w="394" w:type="pct"/>
          </w:tcPr>
          <w:p w:rsidR="00976667" w:rsidRDefault="00976667">
            <w:r>
              <w:t>Muhammad Rashid</w:t>
            </w:r>
          </w:p>
        </w:tc>
        <w:tc>
          <w:tcPr>
            <w:tcW w:w="369" w:type="pct"/>
          </w:tcPr>
          <w:p w:rsidR="00976667" w:rsidRDefault="00976667">
            <w:r>
              <w:t>714781-01-M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46.416667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684</w:t>
            </w:r>
          </w:p>
        </w:tc>
        <w:tc>
          <w:tcPr>
            <w:tcW w:w="250" w:type="pct"/>
          </w:tcPr>
          <w:p w:rsidR="00976667" w:rsidRDefault="00976667">
            <w:r>
              <w:t>21937</w:t>
            </w:r>
          </w:p>
        </w:tc>
        <w:tc>
          <w:tcPr>
            <w:tcW w:w="376" w:type="pct"/>
          </w:tcPr>
          <w:p w:rsidR="00976667" w:rsidRDefault="00976667">
            <w:r>
              <w:t>Suhaib Anwer</w:t>
            </w:r>
          </w:p>
        </w:tc>
        <w:tc>
          <w:tcPr>
            <w:tcW w:w="394" w:type="pct"/>
          </w:tcPr>
          <w:p w:rsidR="00976667" w:rsidRDefault="00976667">
            <w:r>
              <w:t>Muhammad Anwer</w:t>
            </w:r>
          </w:p>
        </w:tc>
        <w:tc>
          <w:tcPr>
            <w:tcW w:w="369" w:type="pct"/>
          </w:tcPr>
          <w:p w:rsidR="00976667" w:rsidRDefault="00976667">
            <w:r>
              <w:t>742493-01-M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46.408333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685</w:t>
            </w:r>
          </w:p>
        </w:tc>
        <w:tc>
          <w:tcPr>
            <w:tcW w:w="250" w:type="pct"/>
          </w:tcPr>
          <w:p w:rsidR="00976667" w:rsidRDefault="00976667">
            <w:r>
              <w:t>16541</w:t>
            </w:r>
          </w:p>
        </w:tc>
        <w:tc>
          <w:tcPr>
            <w:tcW w:w="376" w:type="pct"/>
          </w:tcPr>
          <w:p w:rsidR="00976667" w:rsidRDefault="00976667">
            <w:r>
              <w:t>Rimsha Irshad</w:t>
            </w:r>
          </w:p>
        </w:tc>
        <w:tc>
          <w:tcPr>
            <w:tcW w:w="394" w:type="pct"/>
          </w:tcPr>
          <w:p w:rsidR="00976667" w:rsidRDefault="00976667">
            <w:r>
              <w:t>Mirza Irshad Baig</w:t>
            </w:r>
          </w:p>
        </w:tc>
        <w:tc>
          <w:tcPr>
            <w:tcW w:w="369" w:type="pct"/>
          </w:tcPr>
          <w:p w:rsidR="00976667" w:rsidRDefault="00976667">
            <w:r>
              <w:t>114407-P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46.405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686</w:t>
            </w:r>
          </w:p>
        </w:tc>
        <w:tc>
          <w:tcPr>
            <w:tcW w:w="250" w:type="pct"/>
          </w:tcPr>
          <w:p w:rsidR="00976667" w:rsidRDefault="00976667">
            <w:r>
              <w:t>21045</w:t>
            </w:r>
          </w:p>
        </w:tc>
        <w:tc>
          <w:tcPr>
            <w:tcW w:w="376" w:type="pct"/>
          </w:tcPr>
          <w:p w:rsidR="00976667" w:rsidRDefault="00976667">
            <w:r>
              <w:t>Sanabil Ahmad</w:t>
            </w:r>
          </w:p>
        </w:tc>
        <w:tc>
          <w:tcPr>
            <w:tcW w:w="394" w:type="pct"/>
          </w:tcPr>
          <w:p w:rsidR="00976667" w:rsidRDefault="00976667">
            <w:r>
              <w:t>Manzar Ahmad</w:t>
            </w:r>
          </w:p>
        </w:tc>
        <w:tc>
          <w:tcPr>
            <w:tcW w:w="369" w:type="pct"/>
          </w:tcPr>
          <w:p w:rsidR="00976667" w:rsidRDefault="00976667">
            <w:r>
              <w:t>746898-01-M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46.3925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687</w:t>
            </w:r>
          </w:p>
        </w:tc>
        <w:tc>
          <w:tcPr>
            <w:tcW w:w="250" w:type="pct"/>
          </w:tcPr>
          <w:p w:rsidR="00976667" w:rsidRDefault="00976667">
            <w:r>
              <w:t>20810</w:t>
            </w:r>
          </w:p>
        </w:tc>
        <w:tc>
          <w:tcPr>
            <w:tcW w:w="376" w:type="pct"/>
          </w:tcPr>
          <w:p w:rsidR="00976667" w:rsidRDefault="00976667">
            <w:r>
              <w:t>Huma Amjad</w:t>
            </w:r>
          </w:p>
        </w:tc>
        <w:tc>
          <w:tcPr>
            <w:tcW w:w="394" w:type="pct"/>
          </w:tcPr>
          <w:p w:rsidR="00976667" w:rsidRDefault="00976667">
            <w:r>
              <w:t xml:space="preserve">Ch Amjad Ali </w:t>
            </w:r>
          </w:p>
        </w:tc>
        <w:tc>
          <w:tcPr>
            <w:tcW w:w="369" w:type="pct"/>
          </w:tcPr>
          <w:p w:rsidR="00976667" w:rsidRDefault="00976667">
            <w:r>
              <w:t>714713-01-M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46.384167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688</w:t>
            </w:r>
          </w:p>
        </w:tc>
        <w:tc>
          <w:tcPr>
            <w:tcW w:w="250" w:type="pct"/>
          </w:tcPr>
          <w:p w:rsidR="00976667" w:rsidRDefault="00976667">
            <w:r>
              <w:t>18167</w:t>
            </w:r>
          </w:p>
        </w:tc>
        <w:tc>
          <w:tcPr>
            <w:tcW w:w="376" w:type="pct"/>
          </w:tcPr>
          <w:p w:rsidR="00976667" w:rsidRDefault="00976667">
            <w:r>
              <w:t>Ahmad Arsalan</w:t>
            </w:r>
          </w:p>
        </w:tc>
        <w:tc>
          <w:tcPr>
            <w:tcW w:w="394" w:type="pct"/>
          </w:tcPr>
          <w:p w:rsidR="00976667" w:rsidRDefault="00976667">
            <w:r>
              <w:t xml:space="preserve">Nawaz </w:t>
            </w:r>
            <w:r>
              <w:lastRenderedPageBreak/>
              <w:t>Ah</w:t>
            </w:r>
            <w:r>
              <w:lastRenderedPageBreak/>
              <w:t>mad</w:t>
            </w:r>
          </w:p>
        </w:tc>
        <w:tc>
          <w:tcPr>
            <w:tcW w:w="369" w:type="pct"/>
          </w:tcPr>
          <w:p w:rsidR="00976667" w:rsidRDefault="00976667">
            <w:r>
              <w:t>11</w:t>
            </w:r>
            <w:r>
              <w:lastRenderedPageBreak/>
              <w:t>4924-P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14.10</w:t>
            </w:r>
            <w:r>
              <w:lastRenderedPageBreak/>
              <w:t>4167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</w:t>
            </w:r>
            <w:r>
              <w:lastRenderedPageBreak/>
              <w:t>.28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6.384167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689</w:t>
            </w:r>
          </w:p>
        </w:tc>
        <w:tc>
          <w:tcPr>
            <w:tcW w:w="250" w:type="pct"/>
          </w:tcPr>
          <w:p w:rsidR="00976667" w:rsidRDefault="00976667">
            <w:r>
              <w:t>21575</w:t>
            </w:r>
          </w:p>
        </w:tc>
        <w:tc>
          <w:tcPr>
            <w:tcW w:w="376" w:type="pct"/>
          </w:tcPr>
          <w:p w:rsidR="00976667" w:rsidRDefault="00976667">
            <w:r>
              <w:t>A</w:t>
            </w:r>
            <w:r>
              <w:lastRenderedPageBreak/>
              <w:t>bdurr</w:t>
            </w:r>
            <w:r>
              <w:lastRenderedPageBreak/>
              <w:t>ah</w:t>
            </w:r>
            <w:r>
              <w:lastRenderedPageBreak/>
              <w:t xml:space="preserve">man </w:t>
            </w:r>
            <w:r>
              <w:lastRenderedPageBreak/>
              <w:t>Rahm</w:t>
            </w:r>
            <w:r>
              <w:lastRenderedPageBreak/>
              <w:t>ani</w:t>
            </w:r>
          </w:p>
        </w:tc>
        <w:tc>
          <w:tcPr>
            <w:tcW w:w="394" w:type="pct"/>
          </w:tcPr>
          <w:p w:rsidR="00976667" w:rsidRDefault="00976667">
            <w:r>
              <w:t>Gu</w:t>
            </w:r>
            <w:r>
              <w:lastRenderedPageBreak/>
              <w:t xml:space="preserve">l </w:t>
            </w:r>
            <w:r>
              <w:lastRenderedPageBreak/>
              <w:t>Mohammad</w:t>
            </w:r>
          </w:p>
        </w:tc>
        <w:tc>
          <w:tcPr>
            <w:tcW w:w="369" w:type="pct"/>
          </w:tcPr>
          <w:p w:rsidR="00976667" w:rsidRDefault="00976667">
            <w:r>
              <w:t>000</w:t>
            </w:r>
            <w:r>
              <w:lastRenderedPageBreak/>
              <w:t>00</w:t>
            </w:r>
            <w:r>
              <w:lastRenderedPageBreak/>
              <w:t>0000</w:t>
            </w:r>
            <w:r>
              <w:lastRenderedPageBreak/>
              <w:t>0000</w:t>
            </w:r>
          </w:p>
        </w:tc>
        <w:tc>
          <w:tcPr>
            <w:tcW w:w="284" w:type="pct"/>
          </w:tcPr>
          <w:p w:rsidR="00976667" w:rsidRDefault="00976667">
            <w:r>
              <w:t>F</w:t>
            </w:r>
            <w:r>
              <w:lastRenderedPageBreak/>
              <w:t>o</w:t>
            </w:r>
            <w:r>
              <w:t>riegn</w:t>
            </w:r>
          </w:p>
        </w:tc>
        <w:tc>
          <w:tcPr>
            <w:tcW w:w="270" w:type="pct"/>
          </w:tcPr>
          <w:p w:rsidR="00976667" w:rsidRDefault="00976667">
            <w:r>
              <w:t>18.542609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46.382609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690</w:t>
            </w:r>
          </w:p>
        </w:tc>
        <w:tc>
          <w:tcPr>
            <w:tcW w:w="250" w:type="pct"/>
          </w:tcPr>
          <w:p w:rsidR="00976667" w:rsidRDefault="00976667">
            <w:r>
              <w:t>21285</w:t>
            </w:r>
          </w:p>
        </w:tc>
        <w:tc>
          <w:tcPr>
            <w:tcW w:w="376" w:type="pct"/>
          </w:tcPr>
          <w:p w:rsidR="00976667" w:rsidRDefault="00976667">
            <w:r>
              <w:t>Muhammad Haseeb Masood</w:t>
            </w:r>
          </w:p>
        </w:tc>
        <w:tc>
          <w:tcPr>
            <w:tcW w:w="394" w:type="pct"/>
          </w:tcPr>
          <w:p w:rsidR="00976667" w:rsidRDefault="00976667">
            <w:r>
              <w:t>Muhammad Qamar Masood</w:t>
            </w:r>
          </w:p>
        </w:tc>
        <w:tc>
          <w:tcPr>
            <w:tcW w:w="369" w:type="pct"/>
          </w:tcPr>
          <w:p w:rsidR="00976667" w:rsidRDefault="00976667">
            <w:r>
              <w:t>715953-01-M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46.380833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https://doi.org/10.53350/pjmhs221610402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691</w:t>
            </w:r>
          </w:p>
        </w:tc>
        <w:tc>
          <w:tcPr>
            <w:tcW w:w="250" w:type="pct"/>
          </w:tcPr>
          <w:p w:rsidR="00976667" w:rsidRDefault="00976667">
            <w:r>
              <w:t>17289</w:t>
            </w:r>
          </w:p>
        </w:tc>
        <w:tc>
          <w:tcPr>
            <w:tcW w:w="376" w:type="pct"/>
          </w:tcPr>
          <w:p w:rsidR="00976667" w:rsidRDefault="00976667">
            <w:r>
              <w:t>Maryam Javid</w:t>
            </w:r>
          </w:p>
        </w:tc>
        <w:tc>
          <w:tcPr>
            <w:tcW w:w="394" w:type="pct"/>
          </w:tcPr>
          <w:p w:rsidR="00976667" w:rsidRDefault="00976667">
            <w:r>
              <w:t>Khalid Javed</w:t>
            </w:r>
          </w:p>
        </w:tc>
        <w:tc>
          <w:tcPr>
            <w:tcW w:w="369" w:type="pct"/>
          </w:tcPr>
          <w:p w:rsidR="00976667" w:rsidRDefault="00976667">
            <w:r>
              <w:t>113500-P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46.374167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692</w:t>
            </w:r>
          </w:p>
        </w:tc>
        <w:tc>
          <w:tcPr>
            <w:tcW w:w="250" w:type="pct"/>
          </w:tcPr>
          <w:p w:rsidR="00976667" w:rsidRDefault="00976667">
            <w:r>
              <w:t>21274</w:t>
            </w:r>
          </w:p>
        </w:tc>
        <w:tc>
          <w:tcPr>
            <w:tcW w:w="376" w:type="pct"/>
          </w:tcPr>
          <w:p w:rsidR="00976667" w:rsidRDefault="00976667">
            <w:r>
              <w:t>Ajwa Marrium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Nazir </w:t>
            </w:r>
          </w:p>
        </w:tc>
        <w:tc>
          <w:tcPr>
            <w:tcW w:w="369" w:type="pct"/>
          </w:tcPr>
          <w:p w:rsidR="00976667" w:rsidRDefault="00976667">
            <w:r>
              <w:t>715516-01-M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46.319167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693</w:t>
            </w:r>
          </w:p>
        </w:tc>
        <w:tc>
          <w:tcPr>
            <w:tcW w:w="250" w:type="pct"/>
          </w:tcPr>
          <w:p w:rsidR="00976667" w:rsidRDefault="00976667">
            <w:r>
              <w:t>21503</w:t>
            </w:r>
          </w:p>
        </w:tc>
        <w:tc>
          <w:tcPr>
            <w:tcW w:w="376" w:type="pct"/>
          </w:tcPr>
          <w:p w:rsidR="00976667" w:rsidRDefault="00976667">
            <w:r>
              <w:t>Sarma Shehzadi</w:t>
            </w:r>
          </w:p>
        </w:tc>
        <w:tc>
          <w:tcPr>
            <w:tcW w:w="394" w:type="pct"/>
          </w:tcPr>
          <w:p w:rsidR="00976667" w:rsidRDefault="00976667">
            <w:r>
              <w:t>Muhammad Idrees</w:t>
            </w:r>
          </w:p>
        </w:tc>
        <w:tc>
          <w:tcPr>
            <w:tcW w:w="369" w:type="pct"/>
          </w:tcPr>
          <w:p w:rsidR="00976667" w:rsidRDefault="00976667">
            <w:r>
              <w:t>720546-01-M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46.280833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694</w:t>
            </w:r>
          </w:p>
        </w:tc>
        <w:tc>
          <w:tcPr>
            <w:tcW w:w="250" w:type="pct"/>
          </w:tcPr>
          <w:p w:rsidR="00976667" w:rsidRDefault="00976667">
            <w:r>
              <w:t>20255</w:t>
            </w:r>
          </w:p>
        </w:tc>
        <w:tc>
          <w:tcPr>
            <w:tcW w:w="376" w:type="pct"/>
          </w:tcPr>
          <w:p w:rsidR="00976667" w:rsidRDefault="00976667">
            <w:r>
              <w:t>Inzimam Ibrahim</w:t>
            </w:r>
          </w:p>
        </w:tc>
        <w:tc>
          <w:tcPr>
            <w:tcW w:w="394" w:type="pct"/>
          </w:tcPr>
          <w:p w:rsidR="00976667" w:rsidRDefault="00976667">
            <w:r>
              <w:t>Muhammad Ibrahim</w:t>
            </w:r>
          </w:p>
        </w:tc>
        <w:tc>
          <w:tcPr>
            <w:tcW w:w="369" w:type="pct"/>
          </w:tcPr>
          <w:p w:rsidR="00976667" w:rsidRDefault="00976667">
            <w:r>
              <w:t>5912-AJK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13.120833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46.280833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695</w:t>
            </w:r>
          </w:p>
        </w:tc>
        <w:tc>
          <w:tcPr>
            <w:tcW w:w="250" w:type="pct"/>
          </w:tcPr>
          <w:p w:rsidR="00976667" w:rsidRDefault="00976667">
            <w:r>
              <w:t>22043</w:t>
            </w:r>
          </w:p>
        </w:tc>
        <w:tc>
          <w:tcPr>
            <w:tcW w:w="376" w:type="pct"/>
          </w:tcPr>
          <w:p w:rsidR="00976667" w:rsidRDefault="00976667">
            <w:r>
              <w:t>Salwa Rani</w:t>
            </w:r>
          </w:p>
        </w:tc>
        <w:tc>
          <w:tcPr>
            <w:tcW w:w="394" w:type="pct"/>
          </w:tcPr>
          <w:p w:rsidR="00976667" w:rsidRDefault="00976667">
            <w:r>
              <w:t>Amanat Ali Bhatti</w:t>
            </w:r>
          </w:p>
        </w:tc>
        <w:tc>
          <w:tcPr>
            <w:tcW w:w="369" w:type="pct"/>
          </w:tcPr>
          <w:p w:rsidR="00976667" w:rsidRDefault="00976667">
            <w:r>
              <w:t>103412-P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</w:t>
            </w:r>
            <w:r>
              <w:lastRenderedPageBreak/>
              <w:t>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15.025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</w:t>
            </w:r>
            <w:r>
              <w:lastRenderedPageBreak/>
              <w:t>24</w:t>
            </w:r>
          </w:p>
        </w:tc>
        <w:tc>
          <w:tcPr>
            <w:tcW w:w="270" w:type="pct"/>
          </w:tcPr>
          <w:p w:rsidR="00976667" w:rsidRDefault="00976667">
            <w:r>
              <w:t>46.26</w:t>
            </w:r>
            <w:r>
              <w:lastRenderedPageBreak/>
              <w:t>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696</w:t>
            </w:r>
          </w:p>
        </w:tc>
        <w:tc>
          <w:tcPr>
            <w:tcW w:w="250" w:type="pct"/>
          </w:tcPr>
          <w:p w:rsidR="00976667" w:rsidRDefault="00976667">
            <w:r>
              <w:t>20639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Suleman Maj</w:t>
            </w:r>
            <w:r>
              <w:lastRenderedPageBreak/>
              <w:t>eed</w:t>
            </w:r>
          </w:p>
        </w:tc>
        <w:tc>
          <w:tcPr>
            <w:tcW w:w="394" w:type="pct"/>
          </w:tcPr>
          <w:p w:rsidR="00976667" w:rsidRDefault="00976667">
            <w:r>
              <w:t>Abd</w:t>
            </w:r>
            <w:r>
              <w:lastRenderedPageBreak/>
              <w:t xml:space="preserve">ul </w:t>
            </w:r>
            <w:r>
              <w:lastRenderedPageBreak/>
              <w:t>Majeed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71</w:t>
            </w:r>
            <w:r>
              <w:lastRenderedPageBreak/>
              <w:t>75</w:t>
            </w:r>
            <w:r>
              <w:lastRenderedPageBreak/>
              <w:t>21</w:t>
            </w:r>
            <w:r>
              <w:lastRenderedPageBreak/>
              <w:t>01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</w:t>
            </w:r>
            <w:r>
              <w:lastRenderedPageBreak/>
              <w:t>741</w:t>
            </w:r>
            <w:r>
              <w:lastRenderedPageBreak/>
              <w:t>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</w:t>
            </w:r>
            <w:r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46.261667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697</w:t>
            </w:r>
          </w:p>
        </w:tc>
        <w:tc>
          <w:tcPr>
            <w:tcW w:w="250" w:type="pct"/>
          </w:tcPr>
          <w:p w:rsidR="00976667" w:rsidRDefault="00976667">
            <w:r>
              <w:t>22053</w:t>
            </w:r>
          </w:p>
        </w:tc>
        <w:tc>
          <w:tcPr>
            <w:tcW w:w="376" w:type="pct"/>
          </w:tcPr>
          <w:p w:rsidR="00976667" w:rsidRDefault="00976667">
            <w:r>
              <w:t>Amina Saeed Malik</w:t>
            </w:r>
          </w:p>
        </w:tc>
        <w:tc>
          <w:tcPr>
            <w:tcW w:w="394" w:type="pct"/>
          </w:tcPr>
          <w:p w:rsidR="00976667" w:rsidRDefault="00976667">
            <w:r>
              <w:t>Saeed Akhtar Malik</w:t>
            </w:r>
          </w:p>
        </w:tc>
        <w:tc>
          <w:tcPr>
            <w:tcW w:w="369" w:type="pct"/>
          </w:tcPr>
          <w:p w:rsidR="00976667" w:rsidRDefault="00976667">
            <w:r>
              <w:t>111238-P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46.256667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698</w:t>
            </w:r>
          </w:p>
        </w:tc>
        <w:tc>
          <w:tcPr>
            <w:tcW w:w="250" w:type="pct"/>
          </w:tcPr>
          <w:p w:rsidR="00976667" w:rsidRDefault="00976667">
            <w:r>
              <w:t>15389</w:t>
            </w:r>
          </w:p>
        </w:tc>
        <w:tc>
          <w:tcPr>
            <w:tcW w:w="376" w:type="pct"/>
          </w:tcPr>
          <w:p w:rsidR="00976667" w:rsidRDefault="00976667">
            <w:r>
              <w:t>Aamna Khalid</w:t>
            </w:r>
          </w:p>
        </w:tc>
        <w:tc>
          <w:tcPr>
            <w:tcW w:w="394" w:type="pct"/>
          </w:tcPr>
          <w:p w:rsidR="00976667" w:rsidRDefault="00976667">
            <w:r>
              <w:t>Khalid Mehmood</w:t>
            </w:r>
          </w:p>
        </w:tc>
        <w:tc>
          <w:tcPr>
            <w:tcW w:w="369" w:type="pct"/>
          </w:tcPr>
          <w:p w:rsidR="00976667" w:rsidRDefault="00976667">
            <w:r>
              <w:t>118306-P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14.3625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46.2425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699</w:t>
            </w:r>
          </w:p>
        </w:tc>
        <w:tc>
          <w:tcPr>
            <w:tcW w:w="250" w:type="pct"/>
          </w:tcPr>
          <w:p w:rsidR="00976667" w:rsidRDefault="00976667">
            <w:r>
              <w:t>20610</w:t>
            </w:r>
          </w:p>
        </w:tc>
        <w:tc>
          <w:tcPr>
            <w:tcW w:w="376" w:type="pct"/>
          </w:tcPr>
          <w:p w:rsidR="00976667" w:rsidRDefault="00976667">
            <w:r>
              <w:t>Maria Liaqat</w:t>
            </w:r>
          </w:p>
        </w:tc>
        <w:tc>
          <w:tcPr>
            <w:tcW w:w="394" w:type="pct"/>
          </w:tcPr>
          <w:p w:rsidR="00976667" w:rsidRDefault="00976667">
            <w:r>
              <w:t>Rana Liaqat Ali</w:t>
            </w:r>
          </w:p>
        </w:tc>
        <w:tc>
          <w:tcPr>
            <w:tcW w:w="369" w:type="pct"/>
          </w:tcPr>
          <w:p w:rsidR="00976667" w:rsidRDefault="00976667">
            <w:r>
              <w:t>718283-01-M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46.24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700</w:t>
            </w:r>
          </w:p>
        </w:tc>
        <w:tc>
          <w:tcPr>
            <w:tcW w:w="250" w:type="pct"/>
          </w:tcPr>
          <w:p w:rsidR="00976667" w:rsidRDefault="00976667">
            <w:r>
              <w:t>21564</w:t>
            </w:r>
          </w:p>
        </w:tc>
        <w:tc>
          <w:tcPr>
            <w:tcW w:w="376" w:type="pct"/>
          </w:tcPr>
          <w:p w:rsidR="00976667" w:rsidRDefault="00976667">
            <w:r>
              <w:t>Ahada Payam</w:t>
            </w:r>
          </w:p>
        </w:tc>
        <w:tc>
          <w:tcPr>
            <w:tcW w:w="394" w:type="pct"/>
          </w:tcPr>
          <w:p w:rsidR="00976667" w:rsidRDefault="00976667">
            <w:r>
              <w:t>Asif Mehmood</w:t>
            </w:r>
          </w:p>
        </w:tc>
        <w:tc>
          <w:tcPr>
            <w:tcW w:w="369" w:type="pct"/>
          </w:tcPr>
          <w:p w:rsidR="00976667" w:rsidRDefault="00976667">
            <w:r>
              <w:t>717187-01-M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46.2375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701</w:t>
            </w:r>
          </w:p>
        </w:tc>
        <w:tc>
          <w:tcPr>
            <w:tcW w:w="250" w:type="pct"/>
          </w:tcPr>
          <w:p w:rsidR="00976667" w:rsidRDefault="00976667">
            <w:r>
              <w:t>6111</w:t>
            </w:r>
          </w:p>
        </w:tc>
        <w:tc>
          <w:tcPr>
            <w:tcW w:w="376" w:type="pct"/>
          </w:tcPr>
          <w:p w:rsidR="00976667" w:rsidRDefault="00976667">
            <w:r>
              <w:t>Sobia Kiran</w:t>
            </w:r>
          </w:p>
        </w:tc>
        <w:tc>
          <w:tcPr>
            <w:tcW w:w="394" w:type="pct"/>
          </w:tcPr>
          <w:p w:rsidR="00976667" w:rsidRDefault="00976667">
            <w:r>
              <w:t>Haji Shamas Ud Din</w:t>
            </w:r>
          </w:p>
        </w:tc>
        <w:tc>
          <w:tcPr>
            <w:tcW w:w="369" w:type="pct"/>
          </w:tcPr>
          <w:p w:rsidR="00976667" w:rsidRDefault="00976667">
            <w:r>
              <w:t>107334-P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14.345833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46.2258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</w:t>
            </w:r>
            <w:r>
              <w:lastRenderedPageBreak/>
              <w:t>2</w:t>
            </w:r>
          </w:p>
        </w:tc>
        <w:tc>
          <w:tcPr>
            <w:tcW w:w="250" w:type="pct"/>
          </w:tcPr>
          <w:p w:rsidR="00976667" w:rsidRDefault="00976667">
            <w:r>
              <w:t>17</w:t>
            </w:r>
            <w:r>
              <w:lastRenderedPageBreak/>
              <w:t>714</w:t>
            </w:r>
          </w:p>
        </w:tc>
        <w:tc>
          <w:tcPr>
            <w:tcW w:w="376" w:type="pct"/>
          </w:tcPr>
          <w:p w:rsidR="00976667" w:rsidRDefault="00976667">
            <w:r>
              <w:t>Mariya</w:t>
            </w:r>
            <w:r>
              <w:lastRenderedPageBreak/>
              <w:t xml:space="preserve">m </w:t>
            </w:r>
            <w:r>
              <w:lastRenderedPageBreak/>
              <w:t>Khalid</w:t>
            </w:r>
          </w:p>
        </w:tc>
        <w:tc>
          <w:tcPr>
            <w:tcW w:w="394" w:type="pct"/>
          </w:tcPr>
          <w:p w:rsidR="00976667" w:rsidRDefault="00976667">
            <w:r>
              <w:t>Khalid Dawud</w:t>
            </w:r>
          </w:p>
        </w:tc>
        <w:tc>
          <w:tcPr>
            <w:tcW w:w="369" w:type="pct"/>
          </w:tcPr>
          <w:p w:rsidR="00976667" w:rsidRDefault="00976667">
            <w:r>
              <w:t>10</w:t>
            </w:r>
            <w:r>
              <w:lastRenderedPageBreak/>
              <w:t>875</w:t>
            </w:r>
            <w:r>
              <w:lastRenderedPageBreak/>
              <w:t>5-P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</w:t>
            </w:r>
            <w:r>
              <w:lastRenderedPageBreak/>
              <w:t>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3.697</w:t>
            </w:r>
            <w:r>
              <w:lastRenderedPageBreak/>
              <w:t>959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27</w:t>
            </w:r>
            <w:r>
              <w:lastRenderedPageBreak/>
              <w:t>.52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6.217</w:t>
            </w:r>
            <w:r>
              <w:lastRenderedPageBreak/>
              <w:t>959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703</w:t>
            </w:r>
          </w:p>
        </w:tc>
        <w:tc>
          <w:tcPr>
            <w:tcW w:w="250" w:type="pct"/>
          </w:tcPr>
          <w:p w:rsidR="00976667" w:rsidRDefault="00976667">
            <w:r>
              <w:t>21825</w:t>
            </w:r>
          </w:p>
        </w:tc>
        <w:tc>
          <w:tcPr>
            <w:tcW w:w="376" w:type="pct"/>
          </w:tcPr>
          <w:p w:rsidR="00976667" w:rsidRDefault="00976667">
            <w:r>
              <w:t>Shifa Younus</w:t>
            </w:r>
          </w:p>
        </w:tc>
        <w:tc>
          <w:tcPr>
            <w:tcW w:w="394" w:type="pct"/>
          </w:tcPr>
          <w:p w:rsidR="00976667" w:rsidRDefault="00976667">
            <w:r>
              <w:t>Sheikh Muhammad You</w:t>
            </w:r>
            <w:r>
              <w:lastRenderedPageBreak/>
              <w:t>nus</w:t>
            </w:r>
          </w:p>
        </w:tc>
        <w:tc>
          <w:tcPr>
            <w:tcW w:w="369" w:type="pct"/>
          </w:tcPr>
          <w:p w:rsidR="00976667" w:rsidRDefault="00976667">
            <w:r>
              <w:t>112135-P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46.216667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https://doi.org/10.7759/cureus.21974,       https://doi.org/10.7759/cureus.18229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704</w:t>
            </w:r>
          </w:p>
        </w:tc>
        <w:tc>
          <w:tcPr>
            <w:tcW w:w="250" w:type="pct"/>
          </w:tcPr>
          <w:p w:rsidR="00976667" w:rsidRDefault="00976667">
            <w:r>
              <w:t>15998</w:t>
            </w:r>
          </w:p>
        </w:tc>
        <w:tc>
          <w:tcPr>
            <w:tcW w:w="376" w:type="pct"/>
          </w:tcPr>
          <w:p w:rsidR="00976667" w:rsidRDefault="00976667">
            <w:r>
              <w:t>Abeer Abid</w:t>
            </w:r>
          </w:p>
        </w:tc>
        <w:tc>
          <w:tcPr>
            <w:tcW w:w="394" w:type="pct"/>
          </w:tcPr>
          <w:p w:rsidR="00976667" w:rsidRDefault="00976667">
            <w:r>
              <w:t>Abid Yasin Butt</w:t>
            </w:r>
          </w:p>
        </w:tc>
        <w:tc>
          <w:tcPr>
            <w:tcW w:w="369" w:type="pct"/>
          </w:tcPr>
          <w:p w:rsidR="00976667" w:rsidRDefault="00976667">
            <w:r>
              <w:t>110672-P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46.195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705</w:t>
            </w:r>
          </w:p>
        </w:tc>
        <w:tc>
          <w:tcPr>
            <w:tcW w:w="250" w:type="pct"/>
          </w:tcPr>
          <w:p w:rsidR="00976667" w:rsidRDefault="00976667">
            <w:r>
              <w:t>18670</w:t>
            </w:r>
          </w:p>
        </w:tc>
        <w:tc>
          <w:tcPr>
            <w:tcW w:w="376" w:type="pct"/>
          </w:tcPr>
          <w:p w:rsidR="00976667" w:rsidRDefault="00976667">
            <w:r>
              <w:t>Abid Munir</w:t>
            </w:r>
          </w:p>
        </w:tc>
        <w:tc>
          <w:tcPr>
            <w:tcW w:w="394" w:type="pct"/>
          </w:tcPr>
          <w:p w:rsidR="00976667" w:rsidRDefault="00976667">
            <w:r>
              <w:t>Munir Ahmad</w:t>
            </w:r>
          </w:p>
        </w:tc>
        <w:tc>
          <w:tcPr>
            <w:tcW w:w="369" w:type="pct"/>
          </w:tcPr>
          <w:p w:rsidR="00976667" w:rsidRDefault="00976667">
            <w:r>
              <w:t>115874-P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17.449123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46.189123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</w:t>
            </w:r>
            <w:r>
              <w:lastRenderedPageBreak/>
              <w:t>06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182</w:t>
            </w:r>
            <w:r>
              <w:lastRenderedPageBreak/>
              <w:t>46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 xml:space="preserve">Dr </w:t>
            </w:r>
            <w:r>
              <w:lastRenderedPageBreak/>
              <w:t>Riffat Siddiqui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</w:t>
            </w:r>
            <w:r>
              <w:lastRenderedPageBreak/>
              <w:t xml:space="preserve">mad Yousaf Siddiqui 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11093</w:t>
            </w:r>
            <w:r>
              <w:lastRenderedPageBreak/>
              <w:t>7-P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13.2</w:t>
            </w:r>
            <w:r>
              <w:lastRenderedPageBreak/>
              <w:t>04167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3.33</w:t>
            </w:r>
            <w:r>
              <w:lastRenderedPageBreak/>
              <w:t>3333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</w:t>
            </w:r>
            <w:r>
              <w:lastRenderedPageBreak/>
              <w:t>64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46.1</w:t>
            </w:r>
            <w:r>
              <w:lastRenderedPageBreak/>
              <w:t>775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707</w:t>
            </w:r>
          </w:p>
        </w:tc>
        <w:tc>
          <w:tcPr>
            <w:tcW w:w="250" w:type="pct"/>
          </w:tcPr>
          <w:p w:rsidR="00976667" w:rsidRDefault="00976667">
            <w:r>
              <w:t>20736</w:t>
            </w:r>
          </w:p>
        </w:tc>
        <w:tc>
          <w:tcPr>
            <w:tcW w:w="376" w:type="pct"/>
          </w:tcPr>
          <w:p w:rsidR="00976667" w:rsidRDefault="00976667">
            <w:r>
              <w:t>Hamiz Arif</w:t>
            </w:r>
          </w:p>
        </w:tc>
        <w:tc>
          <w:tcPr>
            <w:tcW w:w="394" w:type="pct"/>
          </w:tcPr>
          <w:p w:rsidR="00976667" w:rsidRDefault="00976667">
            <w:r>
              <w:t>MUHAMMAD ARIF</w:t>
            </w:r>
          </w:p>
        </w:tc>
        <w:tc>
          <w:tcPr>
            <w:tcW w:w="369" w:type="pct"/>
          </w:tcPr>
          <w:p w:rsidR="00976667" w:rsidRDefault="00976667">
            <w:r>
              <w:t>720264-01-M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46.173333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708</w:t>
            </w:r>
          </w:p>
        </w:tc>
        <w:tc>
          <w:tcPr>
            <w:tcW w:w="250" w:type="pct"/>
          </w:tcPr>
          <w:p w:rsidR="00976667" w:rsidRDefault="00976667">
            <w:r>
              <w:t>21902</w:t>
            </w:r>
          </w:p>
        </w:tc>
        <w:tc>
          <w:tcPr>
            <w:tcW w:w="376" w:type="pct"/>
          </w:tcPr>
          <w:p w:rsidR="00976667" w:rsidRDefault="00976667">
            <w:r>
              <w:t>Eesha Razia</w:t>
            </w:r>
          </w:p>
        </w:tc>
        <w:tc>
          <w:tcPr>
            <w:tcW w:w="394" w:type="pct"/>
          </w:tcPr>
          <w:p w:rsidR="00976667" w:rsidRDefault="00976667">
            <w:r>
              <w:t>Asif Nadeem</w:t>
            </w:r>
          </w:p>
        </w:tc>
        <w:tc>
          <w:tcPr>
            <w:tcW w:w="369" w:type="pct"/>
          </w:tcPr>
          <w:p w:rsidR="00976667" w:rsidRDefault="00976667">
            <w:r>
              <w:t>716565-01-M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13.6530</w:t>
            </w:r>
            <w:r>
              <w:lastRenderedPageBreak/>
              <w:t>61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46.173061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709</w:t>
            </w:r>
          </w:p>
        </w:tc>
        <w:tc>
          <w:tcPr>
            <w:tcW w:w="250" w:type="pct"/>
          </w:tcPr>
          <w:p w:rsidR="00976667" w:rsidRDefault="00976667">
            <w:r>
              <w:t>21629</w:t>
            </w:r>
          </w:p>
        </w:tc>
        <w:tc>
          <w:tcPr>
            <w:tcW w:w="376" w:type="pct"/>
          </w:tcPr>
          <w:p w:rsidR="00976667" w:rsidRDefault="00976667">
            <w:r>
              <w:t>Haris Idrees</w:t>
            </w:r>
          </w:p>
        </w:tc>
        <w:tc>
          <w:tcPr>
            <w:tcW w:w="394" w:type="pct"/>
          </w:tcPr>
          <w:p w:rsidR="00976667" w:rsidRDefault="00976667">
            <w:r>
              <w:t>Muhammad Idrees</w:t>
            </w:r>
          </w:p>
        </w:tc>
        <w:tc>
          <w:tcPr>
            <w:tcW w:w="369" w:type="pct"/>
          </w:tcPr>
          <w:p w:rsidR="00976667" w:rsidRDefault="00976667">
            <w:r>
              <w:t>718178-01-M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46.170833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710</w:t>
            </w:r>
          </w:p>
        </w:tc>
        <w:tc>
          <w:tcPr>
            <w:tcW w:w="250" w:type="pct"/>
          </w:tcPr>
          <w:p w:rsidR="00976667" w:rsidRDefault="00976667">
            <w:r>
              <w:t>21060</w:t>
            </w:r>
          </w:p>
        </w:tc>
        <w:tc>
          <w:tcPr>
            <w:tcW w:w="376" w:type="pct"/>
          </w:tcPr>
          <w:p w:rsidR="00976667" w:rsidRDefault="00976667">
            <w:r>
              <w:t>Aymen Jabbar</w:t>
            </w:r>
          </w:p>
        </w:tc>
        <w:tc>
          <w:tcPr>
            <w:tcW w:w="394" w:type="pct"/>
          </w:tcPr>
          <w:p w:rsidR="00976667" w:rsidRDefault="00976667">
            <w:r>
              <w:t>Abdul Jabbar</w:t>
            </w:r>
          </w:p>
        </w:tc>
        <w:tc>
          <w:tcPr>
            <w:tcW w:w="369" w:type="pct"/>
          </w:tcPr>
          <w:p w:rsidR="00976667" w:rsidRDefault="00976667">
            <w:r>
              <w:t xml:space="preserve">714963-01-M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46.16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711</w:t>
            </w:r>
          </w:p>
        </w:tc>
        <w:tc>
          <w:tcPr>
            <w:tcW w:w="250" w:type="pct"/>
          </w:tcPr>
          <w:p w:rsidR="00976667" w:rsidRDefault="00976667">
            <w:r>
              <w:t>443</w:t>
            </w:r>
          </w:p>
        </w:tc>
        <w:tc>
          <w:tcPr>
            <w:tcW w:w="376" w:type="pct"/>
          </w:tcPr>
          <w:p w:rsidR="00976667" w:rsidRDefault="00976667">
            <w:r>
              <w:t>Sana Kanwal</w:t>
            </w:r>
          </w:p>
        </w:tc>
        <w:tc>
          <w:tcPr>
            <w:tcW w:w="394" w:type="pct"/>
          </w:tcPr>
          <w:p w:rsidR="00976667" w:rsidRDefault="00976667">
            <w:r>
              <w:t>Haji Abdul Haq Shad</w:t>
            </w:r>
          </w:p>
        </w:tc>
        <w:tc>
          <w:tcPr>
            <w:tcW w:w="369" w:type="pct"/>
          </w:tcPr>
          <w:p w:rsidR="00976667" w:rsidRDefault="00976667">
            <w:r>
              <w:t>98079-P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46.1575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712</w:t>
            </w:r>
          </w:p>
        </w:tc>
        <w:tc>
          <w:tcPr>
            <w:tcW w:w="250" w:type="pct"/>
          </w:tcPr>
          <w:p w:rsidR="00976667" w:rsidRDefault="00976667">
            <w:r>
              <w:t>21913</w:t>
            </w:r>
          </w:p>
        </w:tc>
        <w:tc>
          <w:tcPr>
            <w:tcW w:w="376" w:type="pct"/>
          </w:tcPr>
          <w:p w:rsidR="00976667" w:rsidRDefault="00976667">
            <w:r>
              <w:t>Usama Ashraf</w:t>
            </w:r>
          </w:p>
        </w:tc>
        <w:tc>
          <w:tcPr>
            <w:tcW w:w="394" w:type="pct"/>
          </w:tcPr>
          <w:p w:rsidR="00976667" w:rsidRDefault="00976667">
            <w:r>
              <w:t xml:space="preserve">Ashraf Ali </w:t>
            </w:r>
          </w:p>
        </w:tc>
        <w:tc>
          <w:tcPr>
            <w:tcW w:w="369" w:type="pct"/>
          </w:tcPr>
          <w:p w:rsidR="00976667" w:rsidRDefault="00976667">
            <w:r>
              <w:t>721168-01-M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46.138333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713</w:t>
            </w:r>
          </w:p>
        </w:tc>
        <w:tc>
          <w:tcPr>
            <w:tcW w:w="250" w:type="pct"/>
          </w:tcPr>
          <w:p w:rsidR="00976667" w:rsidRDefault="00976667">
            <w:r>
              <w:t>5653</w:t>
            </w:r>
          </w:p>
        </w:tc>
        <w:tc>
          <w:tcPr>
            <w:tcW w:w="376" w:type="pct"/>
          </w:tcPr>
          <w:p w:rsidR="00976667" w:rsidRDefault="00976667">
            <w:r>
              <w:t>Hamza Fayyaz</w:t>
            </w:r>
          </w:p>
        </w:tc>
        <w:tc>
          <w:tcPr>
            <w:tcW w:w="394" w:type="pct"/>
          </w:tcPr>
          <w:p w:rsidR="00976667" w:rsidRDefault="00976667">
            <w:r>
              <w:t>Fayyaz Ahmad</w:t>
            </w:r>
          </w:p>
        </w:tc>
        <w:tc>
          <w:tcPr>
            <w:tcW w:w="369" w:type="pct"/>
          </w:tcPr>
          <w:p w:rsidR="00976667" w:rsidRDefault="00976667">
            <w:r>
              <w:t>107155-P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46.129167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714</w:t>
            </w:r>
          </w:p>
        </w:tc>
        <w:tc>
          <w:tcPr>
            <w:tcW w:w="250" w:type="pct"/>
          </w:tcPr>
          <w:p w:rsidR="00976667" w:rsidRDefault="00976667">
            <w:r>
              <w:t>20747</w:t>
            </w:r>
          </w:p>
        </w:tc>
        <w:tc>
          <w:tcPr>
            <w:tcW w:w="376" w:type="pct"/>
          </w:tcPr>
          <w:p w:rsidR="00976667" w:rsidRDefault="00976667">
            <w:r>
              <w:t>Muhammad Umar Shahzad</w:t>
            </w:r>
          </w:p>
        </w:tc>
        <w:tc>
          <w:tcPr>
            <w:tcW w:w="394" w:type="pct"/>
          </w:tcPr>
          <w:p w:rsidR="00976667" w:rsidRDefault="00976667">
            <w:r>
              <w:t>Shahzad Ahmad</w:t>
            </w:r>
          </w:p>
        </w:tc>
        <w:tc>
          <w:tcPr>
            <w:tcW w:w="369" w:type="pct"/>
          </w:tcPr>
          <w:p w:rsidR="00976667" w:rsidRDefault="00976667">
            <w:r>
              <w:t>717002-01-M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15.516667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</w:t>
            </w:r>
            <w:r>
              <w:lastRenderedPageBreak/>
              <w:t>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</w:t>
            </w:r>
            <w:r>
              <w:lastRenderedPageBreak/>
              <w:t>.6</w:t>
            </w:r>
          </w:p>
        </w:tc>
        <w:tc>
          <w:tcPr>
            <w:tcW w:w="270" w:type="pct"/>
          </w:tcPr>
          <w:p w:rsidR="00976667" w:rsidRDefault="00976667">
            <w:r>
              <w:t>46.1166</w:t>
            </w:r>
            <w:r>
              <w:lastRenderedPageBreak/>
              <w:t>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715</w:t>
            </w:r>
          </w:p>
        </w:tc>
        <w:tc>
          <w:tcPr>
            <w:tcW w:w="250" w:type="pct"/>
          </w:tcPr>
          <w:p w:rsidR="00976667" w:rsidRDefault="00976667">
            <w:r>
              <w:t>20695</w:t>
            </w:r>
          </w:p>
        </w:tc>
        <w:tc>
          <w:tcPr>
            <w:tcW w:w="376" w:type="pct"/>
          </w:tcPr>
          <w:p w:rsidR="00976667" w:rsidRDefault="00976667">
            <w:r>
              <w:t>Ayesha Mahnoor Maso</w:t>
            </w:r>
            <w:r>
              <w:lastRenderedPageBreak/>
              <w:t>od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Masood Ahmad Mushtaq</w:t>
            </w:r>
          </w:p>
        </w:tc>
        <w:tc>
          <w:tcPr>
            <w:tcW w:w="369" w:type="pct"/>
          </w:tcPr>
          <w:p w:rsidR="00976667" w:rsidRDefault="00976667">
            <w:r>
              <w:t>718708</w:t>
            </w:r>
            <w:r>
              <w:lastRenderedPageBreak/>
              <w:t>-01</w:t>
            </w:r>
            <w:r>
              <w:lastRenderedPageBreak/>
              <w:t>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46.113333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716</w:t>
            </w:r>
          </w:p>
        </w:tc>
        <w:tc>
          <w:tcPr>
            <w:tcW w:w="250" w:type="pct"/>
          </w:tcPr>
          <w:p w:rsidR="00976667" w:rsidRDefault="00976667">
            <w:r>
              <w:t>16236</w:t>
            </w:r>
          </w:p>
        </w:tc>
        <w:tc>
          <w:tcPr>
            <w:tcW w:w="376" w:type="pct"/>
          </w:tcPr>
          <w:p w:rsidR="00976667" w:rsidRDefault="00976667">
            <w:r>
              <w:t>Nouman Javed</w:t>
            </w:r>
          </w:p>
        </w:tc>
        <w:tc>
          <w:tcPr>
            <w:tcW w:w="394" w:type="pct"/>
          </w:tcPr>
          <w:p w:rsidR="00976667" w:rsidRDefault="00976667">
            <w:r>
              <w:t>Javed Iqbal</w:t>
            </w:r>
          </w:p>
        </w:tc>
        <w:tc>
          <w:tcPr>
            <w:tcW w:w="369" w:type="pct"/>
          </w:tcPr>
          <w:p w:rsidR="00976667" w:rsidRDefault="00976667">
            <w:r>
              <w:t>110916-P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5.833333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46.113333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717</w:t>
            </w:r>
          </w:p>
        </w:tc>
        <w:tc>
          <w:tcPr>
            <w:tcW w:w="250" w:type="pct"/>
          </w:tcPr>
          <w:p w:rsidR="00976667" w:rsidRDefault="00976667">
            <w:r>
              <w:t>21498</w:t>
            </w:r>
          </w:p>
        </w:tc>
        <w:tc>
          <w:tcPr>
            <w:tcW w:w="376" w:type="pct"/>
          </w:tcPr>
          <w:p w:rsidR="00976667" w:rsidRDefault="00976667">
            <w:r>
              <w:t>Hafsa Abid</w:t>
            </w:r>
          </w:p>
        </w:tc>
        <w:tc>
          <w:tcPr>
            <w:tcW w:w="394" w:type="pct"/>
          </w:tcPr>
          <w:p w:rsidR="00976667" w:rsidRDefault="00976667">
            <w:r>
              <w:t>Abid Waheed</w:t>
            </w:r>
          </w:p>
        </w:tc>
        <w:tc>
          <w:tcPr>
            <w:tcW w:w="369" w:type="pct"/>
          </w:tcPr>
          <w:p w:rsidR="00976667" w:rsidRDefault="00976667">
            <w:r>
              <w:t>111231-P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46.110833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718</w:t>
            </w:r>
          </w:p>
        </w:tc>
        <w:tc>
          <w:tcPr>
            <w:tcW w:w="250" w:type="pct"/>
          </w:tcPr>
          <w:p w:rsidR="00976667" w:rsidRDefault="00976667">
            <w:r>
              <w:t>21619</w:t>
            </w:r>
          </w:p>
        </w:tc>
        <w:tc>
          <w:tcPr>
            <w:tcW w:w="376" w:type="pct"/>
          </w:tcPr>
          <w:p w:rsidR="00976667" w:rsidRDefault="00976667">
            <w:r>
              <w:t>Hafsa Khalid</w:t>
            </w:r>
          </w:p>
        </w:tc>
        <w:tc>
          <w:tcPr>
            <w:tcW w:w="394" w:type="pct"/>
          </w:tcPr>
          <w:p w:rsidR="00976667" w:rsidRDefault="00976667">
            <w:r>
              <w:t>Khalid Mahmood Anjum</w:t>
            </w:r>
          </w:p>
        </w:tc>
        <w:tc>
          <w:tcPr>
            <w:tcW w:w="369" w:type="pct"/>
          </w:tcPr>
          <w:p w:rsidR="00976667" w:rsidRDefault="00976667">
            <w:r>
              <w:t>715374-01-M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14.538776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46.098776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https://doi.org/10.37018/bzkw5932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719</w:t>
            </w:r>
          </w:p>
        </w:tc>
        <w:tc>
          <w:tcPr>
            <w:tcW w:w="250" w:type="pct"/>
          </w:tcPr>
          <w:p w:rsidR="00976667" w:rsidRDefault="00976667">
            <w:r>
              <w:t>21295</w:t>
            </w:r>
          </w:p>
        </w:tc>
        <w:tc>
          <w:tcPr>
            <w:tcW w:w="376" w:type="pct"/>
          </w:tcPr>
          <w:p w:rsidR="00976667" w:rsidRDefault="00976667">
            <w:r>
              <w:t>Maryum Nadeem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Nadeem Asim </w:t>
            </w:r>
          </w:p>
        </w:tc>
        <w:tc>
          <w:tcPr>
            <w:tcW w:w="369" w:type="pct"/>
          </w:tcPr>
          <w:p w:rsidR="00976667" w:rsidRDefault="00976667">
            <w:r>
              <w:t>716825-01-M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46.0825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720</w:t>
            </w:r>
          </w:p>
        </w:tc>
        <w:tc>
          <w:tcPr>
            <w:tcW w:w="250" w:type="pct"/>
          </w:tcPr>
          <w:p w:rsidR="00976667" w:rsidRDefault="00976667">
            <w:r>
              <w:t>18424</w:t>
            </w:r>
          </w:p>
        </w:tc>
        <w:tc>
          <w:tcPr>
            <w:tcW w:w="376" w:type="pct"/>
          </w:tcPr>
          <w:p w:rsidR="00976667" w:rsidRDefault="00976667">
            <w:r>
              <w:t>Farhan Ali</w:t>
            </w:r>
          </w:p>
        </w:tc>
        <w:tc>
          <w:tcPr>
            <w:tcW w:w="394" w:type="pct"/>
          </w:tcPr>
          <w:p w:rsidR="00976667" w:rsidRDefault="00976667">
            <w:r>
              <w:t>Gulzar Ali</w:t>
            </w:r>
          </w:p>
        </w:tc>
        <w:tc>
          <w:tcPr>
            <w:tcW w:w="369" w:type="pct"/>
          </w:tcPr>
          <w:p w:rsidR="00976667" w:rsidRDefault="00976667">
            <w:r>
              <w:t>116639-P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46.073333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</w:t>
            </w:r>
            <w:r>
              <w:lastRenderedPageBreak/>
              <w:t>1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21585</w:t>
            </w:r>
          </w:p>
        </w:tc>
        <w:tc>
          <w:tcPr>
            <w:tcW w:w="376" w:type="pct"/>
          </w:tcPr>
          <w:p w:rsidR="00976667" w:rsidRDefault="00976667">
            <w:r>
              <w:t xml:space="preserve">Iqra </w:t>
            </w:r>
            <w:r>
              <w:lastRenderedPageBreak/>
              <w:t>Razz</w:t>
            </w:r>
            <w:r>
              <w:lastRenderedPageBreak/>
              <w:t>aq</w:t>
            </w:r>
          </w:p>
        </w:tc>
        <w:tc>
          <w:tcPr>
            <w:tcW w:w="394" w:type="pct"/>
          </w:tcPr>
          <w:p w:rsidR="00976667" w:rsidRDefault="00976667">
            <w:r>
              <w:t>Abdul Razzaq</w:t>
            </w:r>
          </w:p>
        </w:tc>
        <w:tc>
          <w:tcPr>
            <w:tcW w:w="369" w:type="pct"/>
          </w:tcPr>
          <w:p w:rsidR="00976667" w:rsidRDefault="00976667">
            <w:r>
              <w:t>721613-01-M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</w:t>
            </w:r>
            <w:r>
              <w:lastRenderedPageBreak/>
              <w:t>8</w:t>
            </w:r>
          </w:p>
        </w:tc>
        <w:tc>
          <w:tcPr>
            <w:tcW w:w="270" w:type="pct"/>
          </w:tcPr>
          <w:p w:rsidR="00976667" w:rsidRDefault="00976667">
            <w:r>
              <w:t>46.0675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722</w:t>
            </w:r>
          </w:p>
        </w:tc>
        <w:tc>
          <w:tcPr>
            <w:tcW w:w="250" w:type="pct"/>
          </w:tcPr>
          <w:p w:rsidR="00976667" w:rsidRDefault="00976667">
            <w:r>
              <w:t>17848</w:t>
            </w:r>
          </w:p>
        </w:tc>
        <w:tc>
          <w:tcPr>
            <w:tcW w:w="376" w:type="pct"/>
          </w:tcPr>
          <w:p w:rsidR="00976667" w:rsidRDefault="00976667">
            <w:r>
              <w:t>Aliza Khalid</w:t>
            </w:r>
          </w:p>
        </w:tc>
        <w:tc>
          <w:tcPr>
            <w:tcW w:w="394" w:type="pct"/>
          </w:tcPr>
          <w:p w:rsidR="00976667" w:rsidRDefault="00976667">
            <w:r>
              <w:t>Muhammad Khalid Sohail</w:t>
            </w:r>
          </w:p>
        </w:tc>
        <w:tc>
          <w:tcPr>
            <w:tcW w:w="369" w:type="pct"/>
          </w:tcPr>
          <w:p w:rsidR="00976667" w:rsidRDefault="00976667">
            <w:r>
              <w:t>119102-P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46.066667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723</w:t>
            </w:r>
          </w:p>
        </w:tc>
        <w:tc>
          <w:tcPr>
            <w:tcW w:w="250" w:type="pct"/>
          </w:tcPr>
          <w:p w:rsidR="00976667" w:rsidRDefault="00976667">
            <w:r>
              <w:t>15428</w:t>
            </w:r>
          </w:p>
        </w:tc>
        <w:tc>
          <w:tcPr>
            <w:tcW w:w="376" w:type="pct"/>
          </w:tcPr>
          <w:p w:rsidR="00976667" w:rsidRDefault="00976667">
            <w:r>
              <w:t>Aima Javed</w:t>
            </w:r>
          </w:p>
        </w:tc>
        <w:tc>
          <w:tcPr>
            <w:tcW w:w="394" w:type="pct"/>
          </w:tcPr>
          <w:p w:rsidR="00976667" w:rsidRDefault="00976667">
            <w:r>
              <w:t>AHMED JAVED</w:t>
            </w:r>
          </w:p>
        </w:tc>
        <w:tc>
          <w:tcPr>
            <w:tcW w:w="369" w:type="pct"/>
          </w:tcPr>
          <w:p w:rsidR="00976667" w:rsidRDefault="00976667">
            <w:r>
              <w:t>110638-P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46.063333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724</w:t>
            </w:r>
          </w:p>
        </w:tc>
        <w:tc>
          <w:tcPr>
            <w:tcW w:w="250" w:type="pct"/>
          </w:tcPr>
          <w:p w:rsidR="00976667" w:rsidRDefault="00976667">
            <w:r>
              <w:t>17216</w:t>
            </w:r>
          </w:p>
        </w:tc>
        <w:tc>
          <w:tcPr>
            <w:tcW w:w="376" w:type="pct"/>
          </w:tcPr>
          <w:p w:rsidR="00976667" w:rsidRDefault="00976667">
            <w:r>
              <w:t>Waqar Azeem</w:t>
            </w:r>
          </w:p>
        </w:tc>
        <w:tc>
          <w:tcPr>
            <w:tcW w:w="394" w:type="pct"/>
          </w:tcPr>
          <w:p w:rsidR="00976667" w:rsidRDefault="00976667">
            <w:r>
              <w:t>Fayyaz Akbar</w:t>
            </w:r>
          </w:p>
        </w:tc>
        <w:tc>
          <w:tcPr>
            <w:tcW w:w="369" w:type="pct"/>
          </w:tcPr>
          <w:p w:rsidR="00976667" w:rsidRDefault="00976667">
            <w:r>
              <w:t>111063-P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46.056667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</w:t>
            </w:r>
            <w:r>
              <w:lastRenderedPageBreak/>
              <w:t>25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217</w:t>
            </w:r>
            <w:r>
              <w:lastRenderedPageBreak/>
              <w:t>96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Ume-</w:t>
            </w:r>
            <w:r>
              <w:lastRenderedPageBreak/>
              <w:t>Amara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</w:t>
            </w:r>
            <w:r>
              <w:lastRenderedPageBreak/>
              <w:t xml:space="preserve">mad Arif 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71763</w:t>
            </w:r>
            <w:r>
              <w:lastRenderedPageBreak/>
              <w:t xml:space="preserve">9-01-M 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14.4</w:t>
            </w:r>
            <w:r>
              <w:lastRenderedPageBreak/>
              <w:t>89796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</w:t>
            </w:r>
            <w:r>
              <w:lastRenderedPageBreak/>
              <w:t>56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46.0</w:t>
            </w:r>
            <w:r>
              <w:lastRenderedPageBreak/>
              <w:t>49796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726</w:t>
            </w:r>
          </w:p>
        </w:tc>
        <w:tc>
          <w:tcPr>
            <w:tcW w:w="250" w:type="pct"/>
          </w:tcPr>
          <w:p w:rsidR="00976667" w:rsidRDefault="00976667">
            <w:r>
              <w:t>20489</w:t>
            </w:r>
          </w:p>
        </w:tc>
        <w:tc>
          <w:tcPr>
            <w:tcW w:w="376" w:type="pct"/>
          </w:tcPr>
          <w:p w:rsidR="00976667" w:rsidRDefault="00976667">
            <w:r>
              <w:t>Aisha Bibi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Muzaffar </w:t>
            </w:r>
          </w:p>
        </w:tc>
        <w:tc>
          <w:tcPr>
            <w:tcW w:w="369" w:type="pct"/>
          </w:tcPr>
          <w:p w:rsidR="00976667" w:rsidRDefault="00976667">
            <w:r>
              <w:t>110265-P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14.485106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46.045106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727</w:t>
            </w:r>
          </w:p>
        </w:tc>
        <w:tc>
          <w:tcPr>
            <w:tcW w:w="250" w:type="pct"/>
          </w:tcPr>
          <w:p w:rsidR="00976667" w:rsidRDefault="00976667">
            <w:r>
              <w:t>21512</w:t>
            </w:r>
          </w:p>
        </w:tc>
        <w:tc>
          <w:tcPr>
            <w:tcW w:w="376" w:type="pct"/>
          </w:tcPr>
          <w:p w:rsidR="00976667" w:rsidRDefault="00976667">
            <w:r>
              <w:t>Hafiz Muhammad</w:t>
            </w:r>
            <w:r>
              <w:lastRenderedPageBreak/>
              <w:t xml:space="preserve"> Ahsan Ilyas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Ilyas </w:t>
            </w:r>
          </w:p>
        </w:tc>
        <w:tc>
          <w:tcPr>
            <w:tcW w:w="369" w:type="pct"/>
          </w:tcPr>
          <w:p w:rsidR="00976667" w:rsidRDefault="00976667">
            <w:r>
              <w:t>745324-01-M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46.035833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728</w:t>
            </w:r>
          </w:p>
        </w:tc>
        <w:tc>
          <w:tcPr>
            <w:tcW w:w="250" w:type="pct"/>
          </w:tcPr>
          <w:p w:rsidR="00976667" w:rsidRDefault="00976667">
            <w:r>
              <w:t>485</w:t>
            </w:r>
          </w:p>
        </w:tc>
        <w:tc>
          <w:tcPr>
            <w:tcW w:w="376" w:type="pct"/>
          </w:tcPr>
          <w:p w:rsidR="00976667" w:rsidRDefault="00976667">
            <w:r>
              <w:t>Ayesha Rasool</w:t>
            </w:r>
          </w:p>
        </w:tc>
        <w:tc>
          <w:tcPr>
            <w:tcW w:w="394" w:type="pct"/>
          </w:tcPr>
          <w:p w:rsidR="00976667" w:rsidRDefault="00976667">
            <w:r>
              <w:t>Altaf Rasool Shahid</w:t>
            </w:r>
          </w:p>
        </w:tc>
        <w:tc>
          <w:tcPr>
            <w:tcW w:w="369" w:type="pct"/>
          </w:tcPr>
          <w:p w:rsidR="00976667" w:rsidRDefault="00976667">
            <w:r>
              <w:t>97984-P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46.015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729</w:t>
            </w:r>
          </w:p>
        </w:tc>
        <w:tc>
          <w:tcPr>
            <w:tcW w:w="250" w:type="pct"/>
          </w:tcPr>
          <w:p w:rsidR="00976667" w:rsidRDefault="00976667">
            <w:r>
              <w:t>17802</w:t>
            </w:r>
          </w:p>
        </w:tc>
        <w:tc>
          <w:tcPr>
            <w:tcW w:w="376" w:type="pct"/>
          </w:tcPr>
          <w:p w:rsidR="00976667" w:rsidRDefault="00976667">
            <w:r>
              <w:t>Muhammad Abdur Rahman</w:t>
            </w:r>
          </w:p>
        </w:tc>
        <w:tc>
          <w:tcPr>
            <w:tcW w:w="394" w:type="pct"/>
          </w:tcPr>
          <w:p w:rsidR="00976667" w:rsidRDefault="00976667">
            <w:r>
              <w:t>Nasir Abdur Rahman</w:t>
            </w:r>
          </w:p>
        </w:tc>
        <w:tc>
          <w:tcPr>
            <w:tcW w:w="369" w:type="pct"/>
          </w:tcPr>
          <w:p w:rsidR="00976667" w:rsidRDefault="00976667">
            <w:r>
              <w:t>4490-F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13.804255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46.004255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730</w:t>
            </w:r>
          </w:p>
        </w:tc>
        <w:tc>
          <w:tcPr>
            <w:tcW w:w="250" w:type="pct"/>
          </w:tcPr>
          <w:p w:rsidR="00976667" w:rsidRDefault="00976667">
            <w:r>
              <w:t>20784</w:t>
            </w:r>
          </w:p>
        </w:tc>
        <w:tc>
          <w:tcPr>
            <w:tcW w:w="376" w:type="pct"/>
          </w:tcPr>
          <w:p w:rsidR="00976667" w:rsidRDefault="00976667">
            <w:r>
              <w:t>Afnan Muhammad Jawwad</w:t>
            </w:r>
          </w:p>
        </w:tc>
        <w:tc>
          <w:tcPr>
            <w:tcW w:w="394" w:type="pct"/>
          </w:tcPr>
          <w:p w:rsidR="00976667" w:rsidRDefault="00976667">
            <w:r>
              <w:t>Muhammad Jawwad Haider</w:t>
            </w:r>
          </w:p>
        </w:tc>
        <w:tc>
          <w:tcPr>
            <w:tcW w:w="369" w:type="pct"/>
          </w:tcPr>
          <w:p w:rsidR="00976667" w:rsidRDefault="00976667">
            <w:r>
              <w:t>111104-P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15.720833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46.000833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731</w:t>
            </w:r>
          </w:p>
        </w:tc>
        <w:tc>
          <w:tcPr>
            <w:tcW w:w="250" w:type="pct"/>
          </w:tcPr>
          <w:p w:rsidR="00976667" w:rsidRDefault="00976667">
            <w:r>
              <w:t>16818</w:t>
            </w:r>
          </w:p>
        </w:tc>
        <w:tc>
          <w:tcPr>
            <w:tcW w:w="376" w:type="pct"/>
          </w:tcPr>
          <w:p w:rsidR="00976667" w:rsidRDefault="00976667">
            <w:r>
              <w:t>Dr.Zainab Salman</w:t>
            </w:r>
          </w:p>
        </w:tc>
        <w:tc>
          <w:tcPr>
            <w:tcW w:w="394" w:type="pct"/>
          </w:tcPr>
          <w:p w:rsidR="00976667" w:rsidRDefault="00976667">
            <w:r>
              <w:t>Salman Ahmed</w:t>
            </w:r>
          </w:p>
        </w:tc>
        <w:tc>
          <w:tcPr>
            <w:tcW w:w="369" w:type="pct"/>
          </w:tcPr>
          <w:p w:rsidR="00976667" w:rsidRDefault="00976667">
            <w:r>
              <w:t>114609-P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14.746939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45.986939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732</w:t>
            </w:r>
          </w:p>
        </w:tc>
        <w:tc>
          <w:tcPr>
            <w:tcW w:w="250" w:type="pct"/>
          </w:tcPr>
          <w:p w:rsidR="00976667" w:rsidRDefault="00976667">
            <w:r>
              <w:t>20543</w:t>
            </w:r>
          </w:p>
        </w:tc>
        <w:tc>
          <w:tcPr>
            <w:tcW w:w="376" w:type="pct"/>
          </w:tcPr>
          <w:p w:rsidR="00976667" w:rsidRDefault="00976667">
            <w:r>
              <w:t>Muhammad Arslan</w:t>
            </w:r>
          </w:p>
        </w:tc>
        <w:tc>
          <w:tcPr>
            <w:tcW w:w="394" w:type="pct"/>
          </w:tcPr>
          <w:p w:rsidR="00976667" w:rsidRDefault="00976667">
            <w:r>
              <w:t>Muhammad Aslam</w:t>
            </w:r>
          </w:p>
        </w:tc>
        <w:tc>
          <w:tcPr>
            <w:tcW w:w="369" w:type="pct"/>
          </w:tcPr>
          <w:p w:rsidR="00976667" w:rsidRDefault="00976667">
            <w:r>
              <w:t>715322-01-M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14.416327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45.976327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733</w:t>
            </w:r>
          </w:p>
        </w:tc>
        <w:tc>
          <w:tcPr>
            <w:tcW w:w="250" w:type="pct"/>
          </w:tcPr>
          <w:p w:rsidR="00976667" w:rsidRDefault="00976667">
            <w:r>
              <w:t>20809</w:t>
            </w:r>
          </w:p>
        </w:tc>
        <w:tc>
          <w:tcPr>
            <w:tcW w:w="376" w:type="pct"/>
          </w:tcPr>
          <w:p w:rsidR="00976667" w:rsidRDefault="00976667">
            <w:r>
              <w:t>Saad Khan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</w:t>
            </w:r>
            <w:r>
              <w:t>uhammad Shehbaz Khan</w:t>
            </w:r>
          </w:p>
        </w:tc>
        <w:tc>
          <w:tcPr>
            <w:tcW w:w="369" w:type="pct"/>
          </w:tcPr>
          <w:p w:rsidR="00976667" w:rsidRDefault="00976667">
            <w:r>
              <w:t>109743-P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45.9475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734</w:t>
            </w:r>
          </w:p>
        </w:tc>
        <w:tc>
          <w:tcPr>
            <w:tcW w:w="250" w:type="pct"/>
          </w:tcPr>
          <w:p w:rsidR="00976667" w:rsidRDefault="00976667">
            <w:r>
              <w:t>21824</w:t>
            </w:r>
          </w:p>
        </w:tc>
        <w:tc>
          <w:tcPr>
            <w:tcW w:w="376" w:type="pct"/>
          </w:tcPr>
          <w:p w:rsidR="00976667" w:rsidRDefault="00976667">
            <w:r>
              <w:t>Hafsa Amjad</w:t>
            </w:r>
          </w:p>
        </w:tc>
        <w:tc>
          <w:tcPr>
            <w:tcW w:w="394" w:type="pct"/>
          </w:tcPr>
          <w:p w:rsidR="00976667" w:rsidRDefault="00976667">
            <w:r>
              <w:t>Amjad abbas</w:t>
            </w:r>
          </w:p>
        </w:tc>
        <w:tc>
          <w:tcPr>
            <w:tcW w:w="369" w:type="pct"/>
          </w:tcPr>
          <w:p w:rsidR="00976667" w:rsidRDefault="00976667">
            <w:r>
              <w:t>718081-01-M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14.379592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45.939592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735</w:t>
            </w:r>
          </w:p>
        </w:tc>
        <w:tc>
          <w:tcPr>
            <w:tcW w:w="250" w:type="pct"/>
          </w:tcPr>
          <w:p w:rsidR="00976667" w:rsidRDefault="00976667">
            <w:r>
              <w:t>20387</w:t>
            </w:r>
          </w:p>
        </w:tc>
        <w:tc>
          <w:tcPr>
            <w:tcW w:w="376" w:type="pct"/>
          </w:tcPr>
          <w:p w:rsidR="00976667" w:rsidRDefault="00976667">
            <w:r>
              <w:t>Muhammad Arslan Saeed</w:t>
            </w:r>
          </w:p>
        </w:tc>
        <w:tc>
          <w:tcPr>
            <w:tcW w:w="394" w:type="pct"/>
          </w:tcPr>
          <w:p w:rsidR="00976667" w:rsidRDefault="00976667">
            <w:r>
              <w:t>Muhammad Saeed</w:t>
            </w:r>
          </w:p>
        </w:tc>
        <w:tc>
          <w:tcPr>
            <w:tcW w:w="369" w:type="pct"/>
          </w:tcPr>
          <w:p w:rsidR="00976667" w:rsidRDefault="00976667">
            <w:r>
              <w:t>746365-02-M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45.930833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736</w:t>
            </w:r>
          </w:p>
        </w:tc>
        <w:tc>
          <w:tcPr>
            <w:tcW w:w="250" w:type="pct"/>
          </w:tcPr>
          <w:p w:rsidR="00976667" w:rsidRDefault="00976667">
            <w:r>
              <w:t>20405</w:t>
            </w:r>
          </w:p>
        </w:tc>
        <w:tc>
          <w:tcPr>
            <w:tcW w:w="376" w:type="pct"/>
          </w:tcPr>
          <w:p w:rsidR="00976667" w:rsidRDefault="00976667">
            <w:r>
              <w:t>Muhammad Aaftab Khalid</w:t>
            </w:r>
          </w:p>
        </w:tc>
        <w:tc>
          <w:tcPr>
            <w:tcW w:w="394" w:type="pct"/>
          </w:tcPr>
          <w:p w:rsidR="00976667" w:rsidRDefault="00976667">
            <w:r>
              <w:t>Abdul Jabbar Bhatti</w:t>
            </w:r>
          </w:p>
        </w:tc>
        <w:tc>
          <w:tcPr>
            <w:tcW w:w="369" w:type="pct"/>
          </w:tcPr>
          <w:p w:rsidR="00976667" w:rsidRDefault="00976667">
            <w:r>
              <w:t xml:space="preserve">716116-01-M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45.929167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737</w:t>
            </w:r>
          </w:p>
        </w:tc>
        <w:tc>
          <w:tcPr>
            <w:tcW w:w="250" w:type="pct"/>
          </w:tcPr>
          <w:p w:rsidR="00976667" w:rsidRDefault="00976667">
            <w:r>
              <w:t>17739</w:t>
            </w:r>
          </w:p>
        </w:tc>
        <w:tc>
          <w:tcPr>
            <w:tcW w:w="376" w:type="pct"/>
          </w:tcPr>
          <w:p w:rsidR="00976667" w:rsidRDefault="00976667">
            <w:r>
              <w:t>Gulbudin Muhammad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nabi </w:t>
            </w:r>
          </w:p>
        </w:tc>
        <w:tc>
          <w:tcPr>
            <w:tcW w:w="369" w:type="pct"/>
          </w:tcPr>
          <w:p w:rsidR="00976667" w:rsidRDefault="00976667">
            <w:r>
              <w:t>4485-f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13.408333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45.928333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738</w:t>
            </w:r>
          </w:p>
        </w:tc>
        <w:tc>
          <w:tcPr>
            <w:tcW w:w="250" w:type="pct"/>
          </w:tcPr>
          <w:p w:rsidR="00976667" w:rsidRDefault="00976667">
            <w:r>
              <w:t>21600</w:t>
            </w:r>
          </w:p>
        </w:tc>
        <w:tc>
          <w:tcPr>
            <w:tcW w:w="376" w:type="pct"/>
          </w:tcPr>
          <w:p w:rsidR="00976667" w:rsidRDefault="00976667">
            <w:r>
              <w:t>Ayesha</w:t>
            </w:r>
            <w:r>
              <w:lastRenderedPageBreak/>
              <w:t xml:space="preserve"> Z</w:t>
            </w:r>
            <w:r>
              <w:lastRenderedPageBreak/>
              <w:t>ul</w:t>
            </w:r>
            <w:r>
              <w:lastRenderedPageBreak/>
              <w:t>fiq</w:t>
            </w:r>
            <w:r>
              <w:lastRenderedPageBreak/>
              <w:t>ar</w:t>
            </w:r>
          </w:p>
        </w:tc>
        <w:tc>
          <w:tcPr>
            <w:tcW w:w="394" w:type="pct"/>
          </w:tcPr>
          <w:p w:rsidR="00976667" w:rsidRDefault="00976667">
            <w:r>
              <w:t>I</w:t>
            </w:r>
            <w:r>
              <w:lastRenderedPageBreak/>
              <w:t>mam Saad Awais</w:t>
            </w:r>
          </w:p>
        </w:tc>
        <w:tc>
          <w:tcPr>
            <w:tcW w:w="369" w:type="pct"/>
          </w:tcPr>
          <w:p w:rsidR="00976667" w:rsidRDefault="00976667">
            <w:r>
              <w:t>1</w:t>
            </w:r>
            <w:r>
              <w:lastRenderedPageBreak/>
              <w:t>02418-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4.295</w:t>
            </w:r>
            <w:r>
              <w:lastRenderedPageBreak/>
              <w:t>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</w:t>
            </w:r>
            <w:r>
              <w:lastRenderedPageBreak/>
              <w:t>56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45.8</w:t>
            </w:r>
            <w:r>
              <w:lastRenderedPageBreak/>
              <w:t>558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73</w:t>
            </w:r>
            <w:r>
              <w:lastRenderedPageBreak/>
              <w:t>9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211</w:t>
            </w:r>
            <w:r>
              <w:lastRenderedPageBreak/>
              <w:t>18</w:t>
            </w:r>
          </w:p>
        </w:tc>
        <w:tc>
          <w:tcPr>
            <w:tcW w:w="376" w:type="pct"/>
          </w:tcPr>
          <w:p w:rsidR="00976667" w:rsidRDefault="00976667">
            <w:r>
              <w:t>Muh</w:t>
            </w:r>
            <w:r>
              <w:lastRenderedPageBreak/>
              <w:t>am</w:t>
            </w:r>
            <w:r>
              <w:lastRenderedPageBreak/>
              <w:t>ma</w:t>
            </w:r>
            <w:r>
              <w:lastRenderedPageBreak/>
              <w:t>d M</w:t>
            </w:r>
            <w:r>
              <w:lastRenderedPageBreak/>
              <w:t>uaw</w:t>
            </w:r>
            <w:r>
              <w:lastRenderedPageBreak/>
              <w:t>az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Maqsood</w:t>
            </w:r>
            <w:r>
              <w:lastRenderedPageBreak/>
              <w:t xml:space="preserve"> Ahmad</w:t>
            </w:r>
          </w:p>
        </w:tc>
        <w:tc>
          <w:tcPr>
            <w:tcW w:w="369" w:type="pct"/>
          </w:tcPr>
          <w:p w:rsidR="00976667" w:rsidRDefault="00976667">
            <w:r>
              <w:t>714512-01-M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13.975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45.855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740</w:t>
            </w:r>
          </w:p>
        </w:tc>
        <w:tc>
          <w:tcPr>
            <w:tcW w:w="250" w:type="pct"/>
          </w:tcPr>
          <w:p w:rsidR="00976667" w:rsidRDefault="00976667">
            <w:r>
              <w:t>22048</w:t>
            </w:r>
          </w:p>
        </w:tc>
        <w:tc>
          <w:tcPr>
            <w:tcW w:w="376" w:type="pct"/>
          </w:tcPr>
          <w:p w:rsidR="00976667" w:rsidRDefault="00976667">
            <w:r>
              <w:t>Muhammad Hassan</w:t>
            </w:r>
            <w:r>
              <w:lastRenderedPageBreak/>
              <w:t xml:space="preserve"> </w:t>
            </w:r>
            <w:r>
              <w:lastRenderedPageBreak/>
              <w:t>Maqsood</w:t>
            </w:r>
          </w:p>
        </w:tc>
        <w:tc>
          <w:tcPr>
            <w:tcW w:w="394" w:type="pct"/>
          </w:tcPr>
          <w:p w:rsidR="00976667" w:rsidRDefault="00976667">
            <w:r>
              <w:t>MAQSOOD AHMAD</w:t>
            </w:r>
          </w:p>
        </w:tc>
        <w:tc>
          <w:tcPr>
            <w:tcW w:w="369" w:type="pct"/>
          </w:tcPr>
          <w:p w:rsidR="00976667" w:rsidRDefault="00976667">
            <w:r>
              <w:t>716901-01-M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45.846667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741</w:t>
            </w:r>
          </w:p>
        </w:tc>
        <w:tc>
          <w:tcPr>
            <w:tcW w:w="250" w:type="pct"/>
          </w:tcPr>
          <w:p w:rsidR="00976667" w:rsidRDefault="00976667">
            <w:r>
              <w:t>18537</w:t>
            </w:r>
          </w:p>
        </w:tc>
        <w:tc>
          <w:tcPr>
            <w:tcW w:w="376" w:type="pct"/>
          </w:tcPr>
          <w:p w:rsidR="00976667" w:rsidRDefault="00976667">
            <w:r>
              <w:t>Rabia Maqbool</w:t>
            </w:r>
          </w:p>
        </w:tc>
        <w:tc>
          <w:tcPr>
            <w:tcW w:w="394" w:type="pct"/>
          </w:tcPr>
          <w:p w:rsidR="00976667" w:rsidRDefault="00976667">
            <w:r>
              <w:t>Maqbool Ahmad</w:t>
            </w:r>
          </w:p>
        </w:tc>
        <w:tc>
          <w:tcPr>
            <w:tcW w:w="369" w:type="pct"/>
          </w:tcPr>
          <w:p w:rsidR="00976667" w:rsidRDefault="00976667">
            <w:r>
              <w:t>114350-p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29.12</w:t>
            </w:r>
          </w:p>
        </w:tc>
        <w:tc>
          <w:tcPr>
            <w:tcW w:w="270" w:type="pct"/>
          </w:tcPr>
          <w:p w:rsidR="00976667" w:rsidRDefault="00976667">
            <w:r>
              <w:t>45.845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</w:t>
            </w:r>
            <w:r>
              <w:lastRenderedPageBreak/>
              <w:t>2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22410</w:t>
            </w:r>
          </w:p>
        </w:tc>
        <w:tc>
          <w:tcPr>
            <w:tcW w:w="376" w:type="pct"/>
          </w:tcPr>
          <w:p w:rsidR="00976667" w:rsidRDefault="00976667">
            <w:r>
              <w:t>Sadia Iftikha</w:t>
            </w:r>
            <w:r>
              <w:lastRenderedPageBreak/>
              <w:t>r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Malik Ghula</w:t>
            </w:r>
            <w:r>
              <w:lastRenderedPageBreak/>
              <w:t>m Iftikhar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717705-01-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14.6041</w:t>
            </w:r>
            <w:r>
              <w:lastRenderedPageBreak/>
              <w:t>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45.8441</w:t>
            </w:r>
            <w:r>
              <w:lastRenderedPageBreak/>
              <w:t>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743</w:t>
            </w:r>
          </w:p>
        </w:tc>
        <w:tc>
          <w:tcPr>
            <w:tcW w:w="250" w:type="pct"/>
          </w:tcPr>
          <w:p w:rsidR="00976667" w:rsidRDefault="00976667">
            <w:r>
              <w:t>21858</w:t>
            </w:r>
          </w:p>
        </w:tc>
        <w:tc>
          <w:tcPr>
            <w:tcW w:w="376" w:type="pct"/>
          </w:tcPr>
          <w:p w:rsidR="00976667" w:rsidRDefault="00976667">
            <w:r>
              <w:t>Maheen Asghar</w:t>
            </w:r>
          </w:p>
        </w:tc>
        <w:tc>
          <w:tcPr>
            <w:tcW w:w="394" w:type="pct"/>
          </w:tcPr>
          <w:p w:rsidR="00976667" w:rsidRDefault="00976667">
            <w:r>
              <w:t>Muhammad Asghar</w:t>
            </w:r>
          </w:p>
        </w:tc>
        <w:tc>
          <w:tcPr>
            <w:tcW w:w="369" w:type="pct"/>
          </w:tcPr>
          <w:p w:rsidR="00976667" w:rsidRDefault="00976667">
            <w:r>
              <w:t>716659-01-M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45.835833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744</w:t>
            </w:r>
          </w:p>
        </w:tc>
        <w:tc>
          <w:tcPr>
            <w:tcW w:w="250" w:type="pct"/>
          </w:tcPr>
          <w:p w:rsidR="00976667" w:rsidRDefault="00976667">
            <w:r>
              <w:t>16725</w:t>
            </w:r>
          </w:p>
        </w:tc>
        <w:tc>
          <w:tcPr>
            <w:tcW w:w="376" w:type="pct"/>
          </w:tcPr>
          <w:p w:rsidR="00976667" w:rsidRDefault="00976667">
            <w:r>
              <w:t>Muhammad Sohaib</w:t>
            </w:r>
          </w:p>
        </w:tc>
        <w:tc>
          <w:tcPr>
            <w:tcW w:w="394" w:type="pct"/>
          </w:tcPr>
          <w:p w:rsidR="00976667" w:rsidRDefault="00976667">
            <w:r>
              <w:t>Munawar Hussain</w:t>
            </w:r>
          </w:p>
        </w:tc>
        <w:tc>
          <w:tcPr>
            <w:tcW w:w="369" w:type="pct"/>
          </w:tcPr>
          <w:p w:rsidR="00976667" w:rsidRDefault="00976667">
            <w:r>
              <w:t>104999-P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45.834167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745</w:t>
            </w:r>
          </w:p>
        </w:tc>
        <w:tc>
          <w:tcPr>
            <w:tcW w:w="250" w:type="pct"/>
          </w:tcPr>
          <w:p w:rsidR="00976667" w:rsidRDefault="00976667">
            <w:r>
              <w:t>16796</w:t>
            </w:r>
          </w:p>
        </w:tc>
        <w:tc>
          <w:tcPr>
            <w:tcW w:w="376" w:type="pct"/>
          </w:tcPr>
          <w:p w:rsidR="00976667" w:rsidRDefault="00976667">
            <w:r>
              <w:t>Ayesha Rehmat Ullah</w:t>
            </w:r>
          </w:p>
        </w:tc>
        <w:tc>
          <w:tcPr>
            <w:tcW w:w="394" w:type="pct"/>
          </w:tcPr>
          <w:p w:rsidR="00976667" w:rsidRDefault="00976667">
            <w:r>
              <w:t>Rehmat Ullah</w:t>
            </w:r>
          </w:p>
        </w:tc>
        <w:tc>
          <w:tcPr>
            <w:tcW w:w="369" w:type="pct"/>
          </w:tcPr>
          <w:p w:rsidR="00976667" w:rsidRDefault="00976667">
            <w:r>
              <w:t>116774-P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4.2625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</w:t>
            </w:r>
            <w:r>
              <w:lastRenderedPageBreak/>
              <w:t>.5</w:t>
            </w:r>
            <w:r>
              <w:lastRenderedPageBreak/>
              <w:t>6</w:t>
            </w:r>
          </w:p>
        </w:tc>
        <w:tc>
          <w:tcPr>
            <w:tcW w:w="270" w:type="pct"/>
          </w:tcPr>
          <w:p w:rsidR="00976667" w:rsidRDefault="00976667">
            <w:r>
              <w:t>45.8225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746</w:t>
            </w:r>
          </w:p>
        </w:tc>
        <w:tc>
          <w:tcPr>
            <w:tcW w:w="250" w:type="pct"/>
          </w:tcPr>
          <w:p w:rsidR="00976667" w:rsidRDefault="00976667">
            <w:r>
              <w:t>21857</w:t>
            </w:r>
          </w:p>
        </w:tc>
        <w:tc>
          <w:tcPr>
            <w:tcW w:w="376" w:type="pct"/>
          </w:tcPr>
          <w:p w:rsidR="00976667" w:rsidRDefault="00976667">
            <w:r>
              <w:t>Mahnoor Fatima</w:t>
            </w:r>
          </w:p>
        </w:tc>
        <w:tc>
          <w:tcPr>
            <w:tcW w:w="394" w:type="pct"/>
          </w:tcPr>
          <w:p w:rsidR="00976667" w:rsidRDefault="00976667">
            <w:r>
              <w:t>Ghulam Ra</w:t>
            </w:r>
            <w:r>
              <w:lastRenderedPageBreak/>
              <w:t>sool</w:t>
            </w:r>
          </w:p>
        </w:tc>
        <w:tc>
          <w:tcPr>
            <w:tcW w:w="369" w:type="pct"/>
          </w:tcPr>
          <w:p w:rsidR="00976667" w:rsidRDefault="00976667">
            <w:r>
              <w:t>716115-01-M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16.1666</w:t>
            </w:r>
            <w:r>
              <w:lastRenderedPageBreak/>
              <w:t>67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45.806667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747</w:t>
            </w:r>
          </w:p>
        </w:tc>
        <w:tc>
          <w:tcPr>
            <w:tcW w:w="250" w:type="pct"/>
          </w:tcPr>
          <w:p w:rsidR="00976667" w:rsidRDefault="00976667">
            <w:r>
              <w:t>22285</w:t>
            </w:r>
          </w:p>
        </w:tc>
        <w:tc>
          <w:tcPr>
            <w:tcW w:w="376" w:type="pct"/>
          </w:tcPr>
          <w:p w:rsidR="00976667" w:rsidRDefault="00976667">
            <w:r>
              <w:t>Muhammad Talha Ishtiaq</w:t>
            </w:r>
          </w:p>
        </w:tc>
        <w:tc>
          <w:tcPr>
            <w:tcW w:w="394" w:type="pct"/>
          </w:tcPr>
          <w:p w:rsidR="00976667" w:rsidRDefault="00976667">
            <w:r>
              <w:t xml:space="preserve">Ishtiaq Ahmad </w:t>
            </w:r>
          </w:p>
        </w:tc>
        <w:tc>
          <w:tcPr>
            <w:tcW w:w="369" w:type="pct"/>
          </w:tcPr>
          <w:p w:rsidR="00976667" w:rsidRDefault="00976667">
            <w:r>
              <w:t>717483-01-M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45.806667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748</w:t>
            </w:r>
          </w:p>
        </w:tc>
        <w:tc>
          <w:tcPr>
            <w:tcW w:w="250" w:type="pct"/>
          </w:tcPr>
          <w:p w:rsidR="00976667" w:rsidRDefault="00976667">
            <w:r>
              <w:t>17168</w:t>
            </w:r>
          </w:p>
        </w:tc>
        <w:tc>
          <w:tcPr>
            <w:tcW w:w="376" w:type="pct"/>
          </w:tcPr>
          <w:p w:rsidR="00976667" w:rsidRDefault="00976667">
            <w:r>
              <w:t>Mahrukh Iqbal</w:t>
            </w:r>
          </w:p>
        </w:tc>
        <w:tc>
          <w:tcPr>
            <w:tcW w:w="394" w:type="pct"/>
          </w:tcPr>
          <w:p w:rsidR="00976667" w:rsidRDefault="00976667">
            <w:r>
              <w:t>Muhammad Iqbal</w:t>
            </w:r>
          </w:p>
        </w:tc>
        <w:tc>
          <w:tcPr>
            <w:tcW w:w="369" w:type="pct"/>
          </w:tcPr>
          <w:p w:rsidR="00976667" w:rsidRDefault="00976667">
            <w:r>
              <w:t>112149-P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45.805833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749</w:t>
            </w:r>
          </w:p>
        </w:tc>
        <w:tc>
          <w:tcPr>
            <w:tcW w:w="250" w:type="pct"/>
          </w:tcPr>
          <w:p w:rsidR="00976667" w:rsidRDefault="00976667">
            <w:r>
              <w:t>22216</w:t>
            </w:r>
          </w:p>
        </w:tc>
        <w:tc>
          <w:tcPr>
            <w:tcW w:w="376" w:type="pct"/>
          </w:tcPr>
          <w:p w:rsidR="00976667" w:rsidRDefault="00976667">
            <w:r>
              <w:t>Ujala Shehzadi</w:t>
            </w:r>
          </w:p>
        </w:tc>
        <w:tc>
          <w:tcPr>
            <w:tcW w:w="394" w:type="pct"/>
          </w:tcPr>
          <w:p w:rsidR="00976667" w:rsidRDefault="00976667">
            <w:r>
              <w:t>Zulfiqar ali bhatti</w:t>
            </w:r>
          </w:p>
        </w:tc>
        <w:tc>
          <w:tcPr>
            <w:tcW w:w="369" w:type="pct"/>
          </w:tcPr>
          <w:p w:rsidR="00976667" w:rsidRDefault="00976667">
            <w:r>
              <w:t>115745-P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15.8375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45.7975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750</w:t>
            </w:r>
          </w:p>
        </w:tc>
        <w:tc>
          <w:tcPr>
            <w:tcW w:w="250" w:type="pct"/>
          </w:tcPr>
          <w:p w:rsidR="00976667" w:rsidRDefault="00976667">
            <w:r>
              <w:t>20886</w:t>
            </w:r>
          </w:p>
        </w:tc>
        <w:tc>
          <w:tcPr>
            <w:tcW w:w="376" w:type="pct"/>
          </w:tcPr>
          <w:p w:rsidR="00976667" w:rsidRDefault="00976667">
            <w:r>
              <w:t>Basit Ali</w:t>
            </w:r>
          </w:p>
        </w:tc>
        <w:tc>
          <w:tcPr>
            <w:tcW w:w="394" w:type="pct"/>
          </w:tcPr>
          <w:p w:rsidR="00976667" w:rsidRDefault="00976667">
            <w:r>
              <w:t>Arshad Ali</w:t>
            </w:r>
          </w:p>
        </w:tc>
        <w:tc>
          <w:tcPr>
            <w:tcW w:w="369" w:type="pct"/>
          </w:tcPr>
          <w:p w:rsidR="00976667" w:rsidRDefault="00976667">
            <w:r>
              <w:t>721651-01-M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45.7925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10.7759/cureus.22031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751</w:t>
            </w:r>
          </w:p>
        </w:tc>
        <w:tc>
          <w:tcPr>
            <w:tcW w:w="250" w:type="pct"/>
          </w:tcPr>
          <w:p w:rsidR="00976667" w:rsidRDefault="00976667">
            <w:r>
              <w:t>21682</w:t>
            </w:r>
          </w:p>
        </w:tc>
        <w:tc>
          <w:tcPr>
            <w:tcW w:w="376" w:type="pct"/>
          </w:tcPr>
          <w:p w:rsidR="00976667" w:rsidRDefault="00976667">
            <w:r>
              <w:t>Wajiha Qasim</w:t>
            </w:r>
          </w:p>
        </w:tc>
        <w:tc>
          <w:tcPr>
            <w:tcW w:w="394" w:type="pct"/>
          </w:tcPr>
          <w:p w:rsidR="00976667" w:rsidRDefault="00976667">
            <w:r>
              <w:t>Ghulam Qasim</w:t>
            </w:r>
          </w:p>
        </w:tc>
        <w:tc>
          <w:tcPr>
            <w:tcW w:w="369" w:type="pct"/>
          </w:tcPr>
          <w:p w:rsidR="00976667" w:rsidRDefault="00976667">
            <w:r>
              <w:t>717422-01-M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45.7825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752</w:t>
            </w:r>
          </w:p>
        </w:tc>
        <w:tc>
          <w:tcPr>
            <w:tcW w:w="250" w:type="pct"/>
          </w:tcPr>
          <w:p w:rsidR="00976667" w:rsidRDefault="00976667">
            <w:r>
              <w:t>20786</w:t>
            </w:r>
          </w:p>
        </w:tc>
        <w:tc>
          <w:tcPr>
            <w:tcW w:w="376" w:type="pct"/>
          </w:tcPr>
          <w:p w:rsidR="00976667" w:rsidRDefault="00976667">
            <w:r>
              <w:t>Wajeeha Kausar</w:t>
            </w:r>
          </w:p>
        </w:tc>
        <w:tc>
          <w:tcPr>
            <w:tcW w:w="394" w:type="pct"/>
          </w:tcPr>
          <w:p w:rsidR="00976667" w:rsidRDefault="00976667">
            <w:r>
              <w:t>Muhammad Zahid</w:t>
            </w:r>
          </w:p>
        </w:tc>
        <w:tc>
          <w:tcPr>
            <w:tcW w:w="369" w:type="pct"/>
          </w:tcPr>
          <w:p w:rsidR="00976667" w:rsidRDefault="00976667">
            <w:r>
              <w:t xml:space="preserve">112228-P 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unjab</w:t>
            </w:r>
          </w:p>
        </w:tc>
        <w:tc>
          <w:tcPr>
            <w:tcW w:w="270" w:type="pct"/>
          </w:tcPr>
          <w:p w:rsidR="00976667" w:rsidRDefault="00976667">
            <w:r>
              <w:t>13.575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45.775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753</w:t>
            </w:r>
          </w:p>
        </w:tc>
        <w:tc>
          <w:tcPr>
            <w:tcW w:w="250" w:type="pct"/>
          </w:tcPr>
          <w:p w:rsidR="00976667" w:rsidRDefault="00976667">
            <w:r>
              <w:t>20517</w:t>
            </w:r>
          </w:p>
        </w:tc>
        <w:tc>
          <w:tcPr>
            <w:tcW w:w="376" w:type="pct"/>
          </w:tcPr>
          <w:p w:rsidR="00976667" w:rsidRDefault="00976667">
            <w:r>
              <w:t>Arfa Saleem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715148-01-M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14.853061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45.773061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754</w:t>
            </w:r>
          </w:p>
        </w:tc>
        <w:tc>
          <w:tcPr>
            <w:tcW w:w="250" w:type="pct"/>
          </w:tcPr>
          <w:p w:rsidR="00976667" w:rsidRDefault="00976667">
            <w:r>
              <w:t>4684</w:t>
            </w:r>
          </w:p>
        </w:tc>
        <w:tc>
          <w:tcPr>
            <w:tcW w:w="376" w:type="pct"/>
          </w:tcPr>
          <w:p w:rsidR="00976667" w:rsidRDefault="00976667">
            <w:r>
              <w:t>Rabiya Afzaal</w:t>
            </w:r>
          </w:p>
        </w:tc>
        <w:tc>
          <w:tcPr>
            <w:tcW w:w="394" w:type="pct"/>
          </w:tcPr>
          <w:p w:rsidR="00976667" w:rsidRDefault="00976667">
            <w:r>
              <w:t>Muhammad Zeeshan</w:t>
            </w:r>
          </w:p>
        </w:tc>
        <w:tc>
          <w:tcPr>
            <w:tcW w:w="369" w:type="pct"/>
          </w:tcPr>
          <w:p w:rsidR="00976667" w:rsidRDefault="00976667">
            <w:r>
              <w:t>105028-P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13.885714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45.765714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755</w:t>
            </w:r>
          </w:p>
        </w:tc>
        <w:tc>
          <w:tcPr>
            <w:tcW w:w="250" w:type="pct"/>
          </w:tcPr>
          <w:p w:rsidR="00976667" w:rsidRDefault="00976667">
            <w:r>
              <w:t>21405</w:t>
            </w:r>
          </w:p>
        </w:tc>
        <w:tc>
          <w:tcPr>
            <w:tcW w:w="376" w:type="pct"/>
          </w:tcPr>
          <w:p w:rsidR="00976667" w:rsidRDefault="00976667">
            <w:r>
              <w:t>Maria Yousaf</w:t>
            </w:r>
          </w:p>
        </w:tc>
        <w:tc>
          <w:tcPr>
            <w:tcW w:w="394" w:type="pct"/>
          </w:tcPr>
          <w:p w:rsidR="00976667" w:rsidRDefault="00976667">
            <w:r>
              <w:t>Muhammad Yousaf</w:t>
            </w:r>
          </w:p>
        </w:tc>
        <w:tc>
          <w:tcPr>
            <w:tcW w:w="369" w:type="pct"/>
          </w:tcPr>
          <w:p w:rsidR="00976667" w:rsidRDefault="00976667">
            <w:r>
              <w:t>110379-p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45.756667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756</w:t>
            </w:r>
          </w:p>
        </w:tc>
        <w:tc>
          <w:tcPr>
            <w:tcW w:w="250" w:type="pct"/>
          </w:tcPr>
          <w:p w:rsidR="00976667" w:rsidRDefault="00976667">
            <w:r>
              <w:t>21699</w:t>
            </w:r>
          </w:p>
        </w:tc>
        <w:tc>
          <w:tcPr>
            <w:tcW w:w="376" w:type="pct"/>
          </w:tcPr>
          <w:p w:rsidR="00976667" w:rsidRDefault="00976667">
            <w:r>
              <w:t>Maryam Iqbal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Iqbal Tasneem </w:t>
            </w:r>
          </w:p>
        </w:tc>
        <w:tc>
          <w:tcPr>
            <w:tcW w:w="369" w:type="pct"/>
          </w:tcPr>
          <w:p w:rsidR="00976667" w:rsidRDefault="00976667">
            <w:r>
              <w:t>715908-01-M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45.754167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757</w:t>
            </w:r>
          </w:p>
        </w:tc>
        <w:tc>
          <w:tcPr>
            <w:tcW w:w="250" w:type="pct"/>
          </w:tcPr>
          <w:p w:rsidR="00976667" w:rsidRDefault="00976667">
            <w:r>
              <w:t>18607</w:t>
            </w:r>
          </w:p>
        </w:tc>
        <w:tc>
          <w:tcPr>
            <w:tcW w:w="376" w:type="pct"/>
          </w:tcPr>
          <w:p w:rsidR="00976667" w:rsidRDefault="00976667">
            <w:r>
              <w:t>Anees Fatima</w:t>
            </w:r>
          </w:p>
        </w:tc>
        <w:tc>
          <w:tcPr>
            <w:tcW w:w="394" w:type="pct"/>
          </w:tcPr>
          <w:p w:rsidR="00976667" w:rsidRDefault="00976667">
            <w:r>
              <w:t>Muhammad Rafique</w:t>
            </w:r>
          </w:p>
        </w:tc>
        <w:tc>
          <w:tcPr>
            <w:tcW w:w="369" w:type="pct"/>
          </w:tcPr>
          <w:p w:rsidR="00976667" w:rsidRDefault="00976667">
            <w:r>
              <w:t xml:space="preserve">95083-P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45.7325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758</w:t>
            </w:r>
          </w:p>
        </w:tc>
        <w:tc>
          <w:tcPr>
            <w:tcW w:w="250" w:type="pct"/>
          </w:tcPr>
          <w:p w:rsidR="00976667" w:rsidRDefault="00976667">
            <w:r>
              <w:t>20420</w:t>
            </w:r>
          </w:p>
        </w:tc>
        <w:tc>
          <w:tcPr>
            <w:tcW w:w="376" w:type="pct"/>
          </w:tcPr>
          <w:p w:rsidR="00976667" w:rsidRDefault="00976667">
            <w:r>
              <w:t>Rabia Ramzan</w:t>
            </w:r>
          </w:p>
        </w:tc>
        <w:tc>
          <w:tcPr>
            <w:tcW w:w="394" w:type="pct"/>
          </w:tcPr>
          <w:p w:rsidR="00976667" w:rsidRDefault="00976667">
            <w:r>
              <w:t>Dr. Muhammad Ramzan</w:t>
            </w:r>
          </w:p>
        </w:tc>
        <w:tc>
          <w:tcPr>
            <w:tcW w:w="369" w:type="pct"/>
          </w:tcPr>
          <w:p w:rsidR="00976667" w:rsidRDefault="00976667">
            <w:r>
              <w:t>720612-01-M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14.795918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45.715918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https://doi.org/10.53350/pjmhs221610262,       https://doi.org/10.53350/pjmhs22163227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759</w:t>
            </w:r>
          </w:p>
        </w:tc>
        <w:tc>
          <w:tcPr>
            <w:tcW w:w="250" w:type="pct"/>
          </w:tcPr>
          <w:p w:rsidR="00976667" w:rsidRDefault="00976667">
            <w:r>
              <w:t>6745</w:t>
            </w:r>
          </w:p>
        </w:tc>
        <w:tc>
          <w:tcPr>
            <w:tcW w:w="376" w:type="pct"/>
          </w:tcPr>
          <w:p w:rsidR="00976667" w:rsidRDefault="00976667">
            <w:r>
              <w:t>Fatima Yasmin</w:t>
            </w:r>
          </w:p>
        </w:tc>
        <w:tc>
          <w:tcPr>
            <w:tcW w:w="394" w:type="pct"/>
          </w:tcPr>
          <w:p w:rsidR="00976667" w:rsidRDefault="00976667">
            <w:r>
              <w:t>MUHAMMAD ISHAQ KHAN CHANDIA</w:t>
            </w:r>
          </w:p>
        </w:tc>
        <w:tc>
          <w:tcPr>
            <w:tcW w:w="369" w:type="pct"/>
          </w:tcPr>
          <w:p w:rsidR="00976667" w:rsidRDefault="00976667">
            <w:r>
              <w:t>95400-P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45.713333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760</w:t>
            </w:r>
          </w:p>
        </w:tc>
        <w:tc>
          <w:tcPr>
            <w:tcW w:w="250" w:type="pct"/>
          </w:tcPr>
          <w:p w:rsidR="00976667" w:rsidRDefault="00976667">
            <w:r>
              <w:t>20919</w:t>
            </w:r>
          </w:p>
        </w:tc>
        <w:tc>
          <w:tcPr>
            <w:tcW w:w="376" w:type="pct"/>
          </w:tcPr>
          <w:p w:rsidR="00976667" w:rsidRDefault="00976667">
            <w:r>
              <w:t>Hani Mustafa</w:t>
            </w:r>
          </w:p>
        </w:tc>
        <w:tc>
          <w:tcPr>
            <w:tcW w:w="394" w:type="pct"/>
          </w:tcPr>
          <w:p w:rsidR="00976667" w:rsidRDefault="00976667">
            <w:r>
              <w:t>GHULAM MUSTAFA</w:t>
            </w:r>
          </w:p>
        </w:tc>
        <w:tc>
          <w:tcPr>
            <w:tcW w:w="369" w:type="pct"/>
          </w:tcPr>
          <w:p w:rsidR="00976667" w:rsidRDefault="00976667">
            <w:r>
              <w:t>717146-01-M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45.694167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761</w:t>
            </w:r>
          </w:p>
        </w:tc>
        <w:tc>
          <w:tcPr>
            <w:tcW w:w="250" w:type="pct"/>
          </w:tcPr>
          <w:p w:rsidR="00976667" w:rsidRDefault="00976667">
            <w:r>
              <w:t>21983</w:t>
            </w:r>
          </w:p>
        </w:tc>
        <w:tc>
          <w:tcPr>
            <w:tcW w:w="376" w:type="pct"/>
          </w:tcPr>
          <w:p w:rsidR="00976667" w:rsidRDefault="00976667">
            <w:r>
              <w:t>Saba Shahzad</w:t>
            </w:r>
          </w:p>
        </w:tc>
        <w:tc>
          <w:tcPr>
            <w:tcW w:w="394" w:type="pct"/>
          </w:tcPr>
          <w:p w:rsidR="00976667" w:rsidRDefault="00976667">
            <w:r>
              <w:t>Shahzad Laeeq</w:t>
            </w:r>
          </w:p>
        </w:tc>
        <w:tc>
          <w:tcPr>
            <w:tcW w:w="369" w:type="pct"/>
          </w:tcPr>
          <w:p w:rsidR="00976667" w:rsidRDefault="00976667">
            <w:r>
              <w:t>744628-01-M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45.694167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762</w:t>
            </w:r>
          </w:p>
        </w:tc>
        <w:tc>
          <w:tcPr>
            <w:tcW w:w="250" w:type="pct"/>
          </w:tcPr>
          <w:p w:rsidR="00976667" w:rsidRDefault="00976667">
            <w:r>
              <w:t>21759</w:t>
            </w:r>
          </w:p>
        </w:tc>
        <w:tc>
          <w:tcPr>
            <w:tcW w:w="376" w:type="pct"/>
          </w:tcPr>
          <w:p w:rsidR="00976667" w:rsidRDefault="00976667">
            <w:r>
              <w:t>Fiza Arshad</w:t>
            </w:r>
          </w:p>
        </w:tc>
        <w:tc>
          <w:tcPr>
            <w:tcW w:w="394" w:type="pct"/>
          </w:tcPr>
          <w:p w:rsidR="00976667" w:rsidRDefault="00976667">
            <w:r>
              <w:t>MUHAMMAD ARSHAD</w:t>
            </w:r>
          </w:p>
        </w:tc>
        <w:tc>
          <w:tcPr>
            <w:tcW w:w="369" w:type="pct"/>
          </w:tcPr>
          <w:p w:rsidR="00976667" w:rsidRDefault="00976667">
            <w:r>
              <w:t>721638-01-M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15.733333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45.693333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763</w:t>
            </w:r>
          </w:p>
        </w:tc>
        <w:tc>
          <w:tcPr>
            <w:tcW w:w="250" w:type="pct"/>
          </w:tcPr>
          <w:p w:rsidR="00976667" w:rsidRDefault="00976667">
            <w:r>
              <w:t>21367</w:t>
            </w:r>
          </w:p>
        </w:tc>
        <w:tc>
          <w:tcPr>
            <w:tcW w:w="376" w:type="pct"/>
          </w:tcPr>
          <w:p w:rsidR="00976667" w:rsidRDefault="00976667">
            <w:r>
              <w:t>Muneeba Mehk</w:t>
            </w:r>
          </w:p>
        </w:tc>
        <w:tc>
          <w:tcPr>
            <w:tcW w:w="394" w:type="pct"/>
          </w:tcPr>
          <w:p w:rsidR="00976667" w:rsidRDefault="00976667">
            <w:r>
              <w:t xml:space="preserve">Safder Ali Shah </w:t>
            </w:r>
          </w:p>
        </w:tc>
        <w:tc>
          <w:tcPr>
            <w:tcW w:w="369" w:type="pct"/>
          </w:tcPr>
          <w:p w:rsidR="00976667" w:rsidRDefault="00976667">
            <w:r>
              <w:t>718857-01-M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45.691667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764</w:t>
            </w:r>
          </w:p>
        </w:tc>
        <w:tc>
          <w:tcPr>
            <w:tcW w:w="250" w:type="pct"/>
          </w:tcPr>
          <w:p w:rsidR="00976667" w:rsidRDefault="00976667">
            <w:r>
              <w:t>16974</w:t>
            </w:r>
          </w:p>
        </w:tc>
        <w:tc>
          <w:tcPr>
            <w:tcW w:w="376" w:type="pct"/>
          </w:tcPr>
          <w:p w:rsidR="00976667" w:rsidRDefault="00976667">
            <w:r>
              <w:t>Amna Shafaqat</w:t>
            </w:r>
          </w:p>
        </w:tc>
        <w:tc>
          <w:tcPr>
            <w:tcW w:w="394" w:type="pct"/>
          </w:tcPr>
          <w:p w:rsidR="00976667" w:rsidRDefault="00976667">
            <w:r>
              <w:t>SHAFAQAT JA</w:t>
            </w:r>
            <w:r>
              <w:lastRenderedPageBreak/>
              <w:t>VAID</w:t>
            </w:r>
          </w:p>
        </w:tc>
        <w:tc>
          <w:tcPr>
            <w:tcW w:w="369" w:type="pct"/>
          </w:tcPr>
          <w:p w:rsidR="00976667" w:rsidRDefault="00976667">
            <w:r>
              <w:t>116994-P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15.35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45.69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765</w:t>
            </w:r>
          </w:p>
        </w:tc>
        <w:tc>
          <w:tcPr>
            <w:tcW w:w="250" w:type="pct"/>
          </w:tcPr>
          <w:p w:rsidR="00976667" w:rsidRDefault="00976667">
            <w:r>
              <w:t>18600</w:t>
            </w:r>
          </w:p>
        </w:tc>
        <w:tc>
          <w:tcPr>
            <w:tcW w:w="376" w:type="pct"/>
          </w:tcPr>
          <w:p w:rsidR="00976667" w:rsidRDefault="00976667">
            <w:r>
              <w:t>Aymen</w:t>
            </w:r>
            <w:r>
              <w:lastRenderedPageBreak/>
              <w:t xml:space="preserve"> Eja</w:t>
            </w:r>
            <w:r>
              <w:lastRenderedPageBreak/>
              <w:t>z</w:t>
            </w:r>
          </w:p>
        </w:tc>
        <w:tc>
          <w:tcPr>
            <w:tcW w:w="394" w:type="pct"/>
          </w:tcPr>
          <w:p w:rsidR="00976667" w:rsidRDefault="00976667">
            <w:r>
              <w:t>RANA EJAZ ALI KHAN</w:t>
            </w:r>
          </w:p>
        </w:tc>
        <w:tc>
          <w:tcPr>
            <w:tcW w:w="369" w:type="pct"/>
          </w:tcPr>
          <w:p w:rsidR="00976667" w:rsidRDefault="00976667">
            <w:r>
              <w:t>111944-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</w:t>
            </w:r>
            <w:r>
              <w:lastRenderedPageBreak/>
              <w:t>a</w:t>
            </w:r>
            <w:r>
              <w:t>b</w:t>
            </w:r>
          </w:p>
        </w:tc>
        <w:tc>
          <w:tcPr>
            <w:tcW w:w="270" w:type="pct"/>
          </w:tcPr>
          <w:p w:rsidR="00976667" w:rsidRDefault="00976667">
            <w:r>
              <w:t>13.076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45.676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PMID: 30623914,       doi: 10.47391/JPMA.645.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766</w:t>
            </w:r>
          </w:p>
        </w:tc>
        <w:tc>
          <w:tcPr>
            <w:tcW w:w="250" w:type="pct"/>
          </w:tcPr>
          <w:p w:rsidR="00976667" w:rsidRDefault="00976667">
            <w:r>
              <w:t>21725</w:t>
            </w:r>
          </w:p>
        </w:tc>
        <w:tc>
          <w:tcPr>
            <w:tcW w:w="376" w:type="pct"/>
          </w:tcPr>
          <w:p w:rsidR="00976667" w:rsidRDefault="00976667">
            <w:r>
              <w:t>Khadija Sharif</w:t>
            </w:r>
          </w:p>
        </w:tc>
        <w:tc>
          <w:tcPr>
            <w:tcW w:w="394" w:type="pct"/>
          </w:tcPr>
          <w:p w:rsidR="00976667" w:rsidRDefault="00976667">
            <w:r>
              <w:t>Muhammad sharif</w:t>
            </w:r>
          </w:p>
        </w:tc>
        <w:tc>
          <w:tcPr>
            <w:tcW w:w="369" w:type="pct"/>
          </w:tcPr>
          <w:p w:rsidR="00976667" w:rsidRDefault="00976667">
            <w:r>
              <w:t>718656-01-M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45.670833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767</w:t>
            </w:r>
          </w:p>
        </w:tc>
        <w:tc>
          <w:tcPr>
            <w:tcW w:w="250" w:type="pct"/>
          </w:tcPr>
          <w:p w:rsidR="00976667" w:rsidRDefault="00976667">
            <w:r>
              <w:t>15457</w:t>
            </w:r>
          </w:p>
        </w:tc>
        <w:tc>
          <w:tcPr>
            <w:tcW w:w="376" w:type="pct"/>
          </w:tcPr>
          <w:p w:rsidR="00976667" w:rsidRDefault="00976667">
            <w:r>
              <w:t>Snabal Abrar</w:t>
            </w:r>
          </w:p>
        </w:tc>
        <w:tc>
          <w:tcPr>
            <w:tcW w:w="394" w:type="pct"/>
          </w:tcPr>
          <w:p w:rsidR="00976667" w:rsidRDefault="00976667">
            <w:r>
              <w:t>Abrar Mohyuddin</w:t>
            </w:r>
          </w:p>
        </w:tc>
        <w:tc>
          <w:tcPr>
            <w:tcW w:w="369" w:type="pct"/>
          </w:tcPr>
          <w:p w:rsidR="00976667" w:rsidRDefault="00976667">
            <w:r>
              <w:t>109940-P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13.469388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45.669388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768</w:t>
            </w:r>
          </w:p>
        </w:tc>
        <w:tc>
          <w:tcPr>
            <w:tcW w:w="250" w:type="pct"/>
          </w:tcPr>
          <w:p w:rsidR="00976667" w:rsidRDefault="00976667">
            <w:r>
              <w:t>20700</w:t>
            </w:r>
          </w:p>
        </w:tc>
        <w:tc>
          <w:tcPr>
            <w:tcW w:w="376" w:type="pct"/>
          </w:tcPr>
          <w:p w:rsidR="00976667" w:rsidRDefault="00976667">
            <w:r>
              <w:t>Nabia Zahid</w:t>
            </w:r>
          </w:p>
        </w:tc>
        <w:tc>
          <w:tcPr>
            <w:tcW w:w="394" w:type="pct"/>
          </w:tcPr>
          <w:p w:rsidR="00976667" w:rsidRDefault="00976667">
            <w:r>
              <w:t>Muhammad Zahid Aziz</w:t>
            </w:r>
          </w:p>
        </w:tc>
        <w:tc>
          <w:tcPr>
            <w:tcW w:w="369" w:type="pct"/>
          </w:tcPr>
          <w:p w:rsidR="00976667" w:rsidRDefault="00976667">
            <w:r>
              <w:t>715886-01-M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45.659167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769</w:t>
            </w:r>
          </w:p>
        </w:tc>
        <w:tc>
          <w:tcPr>
            <w:tcW w:w="250" w:type="pct"/>
          </w:tcPr>
          <w:p w:rsidR="00976667" w:rsidRDefault="00976667">
            <w:r>
              <w:t>21387</w:t>
            </w:r>
          </w:p>
        </w:tc>
        <w:tc>
          <w:tcPr>
            <w:tcW w:w="376" w:type="pct"/>
          </w:tcPr>
          <w:p w:rsidR="00976667" w:rsidRDefault="00976667">
            <w:r>
              <w:t>Muhammad Numan Afzal</w:t>
            </w:r>
          </w:p>
        </w:tc>
        <w:tc>
          <w:tcPr>
            <w:tcW w:w="394" w:type="pct"/>
          </w:tcPr>
          <w:p w:rsidR="00976667" w:rsidRDefault="00976667">
            <w:r>
              <w:t>Muhammad Afzal</w:t>
            </w:r>
          </w:p>
        </w:tc>
        <w:tc>
          <w:tcPr>
            <w:tcW w:w="369" w:type="pct"/>
          </w:tcPr>
          <w:p w:rsidR="00976667" w:rsidRDefault="00976667">
            <w:r>
              <w:t>718439-01-M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45.6533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770</w:t>
            </w:r>
          </w:p>
        </w:tc>
        <w:tc>
          <w:tcPr>
            <w:tcW w:w="250" w:type="pct"/>
          </w:tcPr>
          <w:p w:rsidR="00976667" w:rsidRDefault="00976667">
            <w:r>
              <w:t>21201</w:t>
            </w:r>
          </w:p>
        </w:tc>
        <w:tc>
          <w:tcPr>
            <w:tcW w:w="376" w:type="pct"/>
          </w:tcPr>
          <w:p w:rsidR="00976667" w:rsidRDefault="00976667">
            <w:r>
              <w:t>Faisal Hab</w:t>
            </w:r>
            <w:r>
              <w:lastRenderedPageBreak/>
              <w:t>ib</w:t>
            </w:r>
          </w:p>
        </w:tc>
        <w:tc>
          <w:tcPr>
            <w:tcW w:w="394" w:type="pct"/>
          </w:tcPr>
          <w:p w:rsidR="00976667" w:rsidRDefault="00976667">
            <w:r>
              <w:t>Habib ul</w:t>
            </w:r>
            <w:r>
              <w:lastRenderedPageBreak/>
              <w:t>lah</w:t>
            </w:r>
          </w:p>
        </w:tc>
        <w:tc>
          <w:tcPr>
            <w:tcW w:w="369" w:type="pct"/>
          </w:tcPr>
          <w:p w:rsidR="00976667" w:rsidRDefault="00976667">
            <w:r>
              <w:t>745851</w:t>
            </w:r>
            <w:r>
              <w:lastRenderedPageBreak/>
              <w:t>-01</w:t>
            </w:r>
            <w:r>
              <w:lastRenderedPageBreak/>
              <w:t>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5.92</w:t>
            </w:r>
          </w:p>
        </w:tc>
        <w:tc>
          <w:tcPr>
            <w:tcW w:w="270" w:type="pct"/>
          </w:tcPr>
          <w:p w:rsidR="00976667" w:rsidRDefault="00976667">
            <w:r>
              <w:t>45.649167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771</w:t>
            </w:r>
          </w:p>
        </w:tc>
        <w:tc>
          <w:tcPr>
            <w:tcW w:w="250" w:type="pct"/>
          </w:tcPr>
          <w:p w:rsidR="00976667" w:rsidRDefault="00976667">
            <w:r>
              <w:t>21605</w:t>
            </w:r>
          </w:p>
        </w:tc>
        <w:tc>
          <w:tcPr>
            <w:tcW w:w="376" w:type="pct"/>
          </w:tcPr>
          <w:p w:rsidR="00976667" w:rsidRDefault="00976667">
            <w:r>
              <w:t>Muh</w:t>
            </w:r>
            <w:r>
              <w:lastRenderedPageBreak/>
              <w:t>amma</w:t>
            </w:r>
            <w:r>
              <w:lastRenderedPageBreak/>
              <w:t xml:space="preserve">d </w:t>
            </w:r>
            <w:r>
              <w:lastRenderedPageBreak/>
              <w:t>F</w:t>
            </w:r>
            <w:r>
              <w:t>aran Ashraf</w:t>
            </w:r>
          </w:p>
        </w:tc>
        <w:tc>
          <w:tcPr>
            <w:tcW w:w="394" w:type="pct"/>
          </w:tcPr>
          <w:p w:rsidR="00976667" w:rsidRDefault="00976667">
            <w:r>
              <w:t>Muhammad Ashraf</w:t>
            </w:r>
          </w:p>
        </w:tc>
        <w:tc>
          <w:tcPr>
            <w:tcW w:w="369" w:type="pct"/>
          </w:tcPr>
          <w:p w:rsidR="00976667" w:rsidRDefault="00976667">
            <w:r>
              <w:t>111137-P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45.625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772</w:t>
            </w:r>
          </w:p>
        </w:tc>
        <w:tc>
          <w:tcPr>
            <w:tcW w:w="250" w:type="pct"/>
          </w:tcPr>
          <w:p w:rsidR="00976667" w:rsidRDefault="00976667">
            <w:r>
              <w:t>20594</w:t>
            </w:r>
          </w:p>
        </w:tc>
        <w:tc>
          <w:tcPr>
            <w:tcW w:w="376" w:type="pct"/>
          </w:tcPr>
          <w:p w:rsidR="00976667" w:rsidRDefault="00976667">
            <w:r>
              <w:t>Maryam</w:t>
            </w:r>
          </w:p>
        </w:tc>
        <w:tc>
          <w:tcPr>
            <w:tcW w:w="394" w:type="pct"/>
          </w:tcPr>
          <w:p w:rsidR="00976667" w:rsidRDefault="00976667">
            <w:r>
              <w:t>Muhammad Ishfaq</w:t>
            </w:r>
          </w:p>
        </w:tc>
        <w:tc>
          <w:tcPr>
            <w:tcW w:w="369" w:type="pct"/>
          </w:tcPr>
          <w:p w:rsidR="00976667" w:rsidRDefault="00976667">
            <w:r>
              <w:t xml:space="preserve">718312-01-M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45.609167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773</w:t>
            </w:r>
          </w:p>
        </w:tc>
        <w:tc>
          <w:tcPr>
            <w:tcW w:w="250" w:type="pct"/>
          </w:tcPr>
          <w:p w:rsidR="00976667" w:rsidRDefault="00976667">
            <w:r>
              <w:t>20758</w:t>
            </w:r>
          </w:p>
        </w:tc>
        <w:tc>
          <w:tcPr>
            <w:tcW w:w="376" w:type="pct"/>
          </w:tcPr>
          <w:p w:rsidR="00976667" w:rsidRDefault="00976667">
            <w:r>
              <w:t>Sumiaya Kausar</w:t>
            </w:r>
          </w:p>
        </w:tc>
        <w:tc>
          <w:tcPr>
            <w:tcW w:w="394" w:type="pct"/>
          </w:tcPr>
          <w:p w:rsidR="00976667" w:rsidRDefault="00976667">
            <w:r>
              <w:t>Imtiaz Ahmed</w:t>
            </w:r>
          </w:p>
        </w:tc>
        <w:tc>
          <w:tcPr>
            <w:tcW w:w="369" w:type="pct"/>
          </w:tcPr>
          <w:p w:rsidR="00976667" w:rsidRDefault="00976667">
            <w:r>
              <w:t>713013-01-M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15.587755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45.607755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774</w:t>
            </w:r>
          </w:p>
        </w:tc>
        <w:tc>
          <w:tcPr>
            <w:tcW w:w="250" w:type="pct"/>
          </w:tcPr>
          <w:p w:rsidR="00976667" w:rsidRDefault="00976667">
            <w:r>
              <w:t>22408</w:t>
            </w:r>
          </w:p>
        </w:tc>
        <w:tc>
          <w:tcPr>
            <w:tcW w:w="376" w:type="pct"/>
          </w:tcPr>
          <w:p w:rsidR="00976667" w:rsidRDefault="00976667">
            <w:r>
              <w:t>Muhammad Sheharyar Ahsan</w:t>
            </w:r>
          </w:p>
        </w:tc>
        <w:tc>
          <w:tcPr>
            <w:tcW w:w="394" w:type="pct"/>
          </w:tcPr>
          <w:p w:rsidR="00976667" w:rsidRDefault="00976667">
            <w:r>
              <w:t>Muhammad Amir Tahir</w:t>
            </w:r>
          </w:p>
        </w:tc>
        <w:tc>
          <w:tcPr>
            <w:tcW w:w="369" w:type="pct"/>
          </w:tcPr>
          <w:p w:rsidR="00976667" w:rsidRDefault="00976667">
            <w:r>
              <w:t>118649-P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14.946939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45.606939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775</w:t>
            </w:r>
          </w:p>
        </w:tc>
        <w:tc>
          <w:tcPr>
            <w:tcW w:w="250" w:type="pct"/>
          </w:tcPr>
          <w:p w:rsidR="00976667" w:rsidRDefault="00976667">
            <w:r>
              <w:t>20308</w:t>
            </w:r>
          </w:p>
        </w:tc>
        <w:tc>
          <w:tcPr>
            <w:tcW w:w="376" w:type="pct"/>
          </w:tcPr>
          <w:p w:rsidR="00976667" w:rsidRDefault="00976667">
            <w:r>
              <w:t>Shehreen Niaz</w:t>
            </w:r>
          </w:p>
        </w:tc>
        <w:tc>
          <w:tcPr>
            <w:tcW w:w="394" w:type="pct"/>
          </w:tcPr>
          <w:p w:rsidR="00976667" w:rsidRDefault="00976667">
            <w:r>
              <w:t>Niaz Ahmad</w:t>
            </w:r>
          </w:p>
        </w:tc>
        <w:tc>
          <w:tcPr>
            <w:tcW w:w="369" w:type="pct"/>
          </w:tcPr>
          <w:p w:rsidR="00976667" w:rsidRDefault="00976667">
            <w:r>
              <w:t>115086-P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45.6025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776</w:t>
            </w:r>
          </w:p>
        </w:tc>
        <w:tc>
          <w:tcPr>
            <w:tcW w:w="250" w:type="pct"/>
          </w:tcPr>
          <w:p w:rsidR="00976667" w:rsidRDefault="00976667">
            <w:r>
              <w:t>20896</w:t>
            </w:r>
          </w:p>
        </w:tc>
        <w:tc>
          <w:tcPr>
            <w:tcW w:w="376" w:type="pct"/>
          </w:tcPr>
          <w:p w:rsidR="00976667" w:rsidRDefault="00976667">
            <w:r>
              <w:t>Duhaa Rafiq</w:t>
            </w:r>
            <w:r>
              <w:lastRenderedPageBreak/>
              <w:t>ue</w:t>
            </w:r>
          </w:p>
        </w:tc>
        <w:tc>
          <w:tcPr>
            <w:tcW w:w="394" w:type="pct"/>
          </w:tcPr>
          <w:p w:rsidR="00976667" w:rsidRDefault="00976667">
            <w:r>
              <w:t>Mu</w:t>
            </w:r>
            <w:r>
              <w:lastRenderedPageBreak/>
              <w:t>ham</w:t>
            </w:r>
            <w:r>
              <w:lastRenderedPageBreak/>
              <w:t>mad Rafi</w:t>
            </w:r>
            <w:r>
              <w:lastRenderedPageBreak/>
              <w:t>que</w:t>
            </w:r>
          </w:p>
        </w:tc>
        <w:tc>
          <w:tcPr>
            <w:tcW w:w="369" w:type="pct"/>
          </w:tcPr>
          <w:p w:rsidR="00976667" w:rsidRDefault="00976667">
            <w:r>
              <w:t>71</w:t>
            </w:r>
            <w:r>
              <w:lastRenderedPageBreak/>
              <w:t>8793-0</w:t>
            </w:r>
            <w:r>
              <w:lastRenderedPageBreak/>
              <w:t>1-M</w:t>
            </w:r>
          </w:p>
        </w:tc>
        <w:tc>
          <w:tcPr>
            <w:tcW w:w="284" w:type="pct"/>
          </w:tcPr>
          <w:p w:rsidR="00976667" w:rsidRDefault="00976667">
            <w:r>
              <w:t xml:space="preserve">AJK, </w:t>
            </w:r>
            <w:r>
              <w:lastRenderedPageBreak/>
              <w:t>G&amp;B,</w:t>
            </w:r>
            <w:r>
              <w:lastRenderedPageBreak/>
              <w:t xml:space="preserve"> FAT</w:t>
            </w:r>
            <w:r>
              <w:lastRenderedPageBreak/>
              <w:t>A, ICT</w:t>
            </w:r>
          </w:p>
        </w:tc>
        <w:tc>
          <w:tcPr>
            <w:tcW w:w="270" w:type="pct"/>
          </w:tcPr>
          <w:p w:rsidR="00976667" w:rsidRDefault="00976667">
            <w:r>
              <w:t>14.3583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6.24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5.5983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</w:t>
            </w:r>
            <w:r>
              <w:lastRenderedPageBreak/>
              <w:t>s:</w:t>
            </w:r>
            <w:r>
              <w:lastRenderedPageBreak/>
              <w:t>//pj</w:t>
            </w:r>
            <w:r>
              <w:lastRenderedPageBreak/>
              <w:t>mhsonl</w:t>
            </w:r>
            <w:r>
              <w:lastRenderedPageBreak/>
              <w:t>in</w:t>
            </w:r>
            <w:r>
              <w:lastRenderedPageBreak/>
              <w:t>e</w:t>
            </w:r>
            <w:r>
              <w:t>.com/2020/oct_dec/1180.pdf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777</w:t>
            </w:r>
          </w:p>
        </w:tc>
        <w:tc>
          <w:tcPr>
            <w:tcW w:w="250" w:type="pct"/>
          </w:tcPr>
          <w:p w:rsidR="00976667" w:rsidRDefault="00976667">
            <w:r>
              <w:t>21006</w:t>
            </w:r>
          </w:p>
        </w:tc>
        <w:tc>
          <w:tcPr>
            <w:tcW w:w="376" w:type="pct"/>
          </w:tcPr>
          <w:p w:rsidR="00976667" w:rsidRDefault="00976667">
            <w:r>
              <w:t>Nitasha Saleem</w:t>
            </w:r>
          </w:p>
        </w:tc>
        <w:tc>
          <w:tcPr>
            <w:tcW w:w="394" w:type="pct"/>
          </w:tcPr>
          <w:p w:rsidR="00976667" w:rsidRDefault="00976667">
            <w:r>
              <w:t>Muhammad Saleem Shad</w:t>
            </w:r>
          </w:p>
        </w:tc>
        <w:tc>
          <w:tcPr>
            <w:tcW w:w="369" w:type="pct"/>
          </w:tcPr>
          <w:p w:rsidR="00976667" w:rsidRDefault="00976667">
            <w:r>
              <w:t>718882-01-M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14.028571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45.588571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778</w:t>
            </w:r>
          </w:p>
        </w:tc>
        <w:tc>
          <w:tcPr>
            <w:tcW w:w="250" w:type="pct"/>
          </w:tcPr>
          <w:p w:rsidR="00976667" w:rsidRDefault="00976667">
            <w:r>
              <w:t>21790</w:t>
            </w:r>
          </w:p>
        </w:tc>
        <w:tc>
          <w:tcPr>
            <w:tcW w:w="376" w:type="pct"/>
          </w:tcPr>
          <w:p w:rsidR="00976667" w:rsidRDefault="00976667">
            <w:r>
              <w:t>Ume Farwa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Hassaan </w:t>
            </w:r>
          </w:p>
        </w:tc>
        <w:tc>
          <w:tcPr>
            <w:tcW w:w="369" w:type="pct"/>
          </w:tcPr>
          <w:p w:rsidR="00976667" w:rsidRDefault="00976667">
            <w:r>
              <w:t>12239-P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45.5825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</w:t>
            </w:r>
            <w:r>
              <w:lastRenderedPageBreak/>
              <w:t>79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159</w:t>
            </w:r>
            <w:r>
              <w:lastRenderedPageBreak/>
              <w:t>66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Tehree</w:t>
            </w:r>
            <w:r>
              <w:lastRenderedPageBreak/>
              <w:t>m Arshad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Chaudh</w:t>
            </w:r>
            <w:r>
              <w:lastRenderedPageBreak/>
              <w:t>ary Arshad Javaid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11319</w:t>
            </w:r>
            <w:r>
              <w:lastRenderedPageBreak/>
              <w:t>3-P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14.0</w:t>
            </w:r>
            <w:r>
              <w:lastRenderedPageBreak/>
              <w:t>20833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</w:t>
            </w:r>
            <w:r>
              <w:lastRenderedPageBreak/>
              <w:t>56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45.5</w:t>
            </w:r>
            <w:r>
              <w:lastRenderedPageBreak/>
              <w:t>80833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780</w:t>
            </w:r>
          </w:p>
        </w:tc>
        <w:tc>
          <w:tcPr>
            <w:tcW w:w="250" w:type="pct"/>
          </w:tcPr>
          <w:p w:rsidR="00976667" w:rsidRDefault="00976667">
            <w:r>
              <w:t>21674</w:t>
            </w:r>
          </w:p>
        </w:tc>
        <w:tc>
          <w:tcPr>
            <w:tcW w:w="376" w:type="pct"/>
          </w:tcPr>
          <w:p w:rsidR="00976667" w:rsidRDefault="00976667">
            <w:r>
              <w:t>Warda Rauf</w:t>
            </w:r>
          </w:p>
        </w:tc>
        <w:tc>
          <w:tcPr>
            <w:tcW w:w="394" w:type="pct"/>
          </w:tcPr>
          <w:p w:rsidR="00976667" w:rsidRDefault="00976667">
            <w:r>
              <w:t xml:space="preserve">Abdul Rauf </w:t>
            </w:r>
          </w:p>
        </w:tc>
        <w:tc>
          <w:tcPr>
            <w:tcW w:w="369" w:type="pct"/>
          </w:tcPr>
          <w:p w:rsidR="00976667" w:rsidRDefault="00976667">
            <w:r>
              <w:t>714794-01-M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15.933333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45.573333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781</w:t>
            </w:r>
          </w:p>
        </w:tc>
        <w:tc>
          <w:tcPr>
            <w:tcW w:w="250" w:type="pct"/>
          </w:tcPr>
          <w:p w:rsidR="00976667" w:rsidRDefault="00976667">
            <w:r>
              <w:t>21334</w:t>
            </w:r>
          </w:p>
        </w:tc>
        <w:tc>
          <w:tcPr>
            <w:tcW w:w="376" w:type="pct"/>
          </w:tcPr>
          <w:p w:rsidR="00976667" w:rsidRDefault="00976667">
            <w:r>
              <w:t>Aqsa Khalid</w:t>
            </w:r>
          </w:p>
        </w:tc>
        <w:tc>
          <w:tcPr>
            <w:tcW w:w="394" w:type="pct"/>
          </w:tcPr>
          <w:p w:rsidR="00976667" w:rsidRDefault="00976667">
            <w:r>
              <w:t>Khalid Mustafa Butt</w:t>
            </w:r>
          </w:p>
        </w:tc>
        <w:tc>
          <w:tcPr>
            <w:tcW w:w="369" w:type="pct"/>
          </w:tcPr>
          <w:p w:rsidR="00976667" w:rsidRDefault="00976667">
            <w:r>
              <w:t>720614-01</w:t>
            </w:r>
            <w:r>
              <w:lastRenderedPageBreak/>
              <w:t>-M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15.93333</w:t>
            </w:r>
            <w:r>
              <w:lastRenderedPageBreak/>
              <w:t>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45.5733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782</w:t>
            </w:r>
          </w:p>
        </w:tc>
        <w:tc>
          <w:tcPr>
            <w:tcW w:w="250" w:type="pct"/>
          </w:tcPr>
          <w:p w:rsidR="00976667" w:rsidRDefault="00976667">
            <w:r>
              <w:t>21232</w:t>
            </w:r>
          </w:p>
        </w:tc>
        <w:tc>
          <w:tcPr>
            <w:tcW w:w="376" w:type="pct"/>
          </w:tcPr>
          <w:p w:rsidR="00976667" w:rsidRDefault="00976667">
            <w:r>
              <w:t>Hina Fatima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Syed </w:t>
            </w:r>
            <w:r>
              <w:lastRenderedPageBreak/>
              <w:t>Muham</w:t>
            </w:r>
            <w:r>
              <w:lastRenderedPageBreak/>
              <w:t>ma</w:t>
            </w:r>
            <w:r>
              <w:lastRenderedPageBreak/>
              <w:t>d Qa</w:t>
            </w:r>
            <w:r>
              <w:lastRenderedPageBreak/>
              <w:t>iser H</w:t>
            </w:r>
            <w:r>
              <w:lastRenderedPageBreak/>
              <w:t>usnain</w:t>
            </w:r>
            <w:r>
              <w:lastRenderedPageBreak/>
              <w:t xml:space="preserve"> S</w:t>
            </w:r>
            <w:r>
              <w:lastRenderedPageBreak/>
              <w:t>hamsi</w:t>
            </w:r>
          </w:p>
        </w:tc>
        <w:tc>
          <w:tcPr>
            <w:tcW w:w="369" w:type="pct"/>
          </w:tcPr>
          <w:p w:rsidR="00976667" w:rsidRDefault="00976667">
            <w:r>
              <w:t>716691</w:t>
            </w:r>
            <w:r>
              <w:lastRenderedPageBreak/>
              <w:t>-0</w:t>
            </w:r>
            <w:r>
              <w:lastRenderedPageBreak/>
              <w:t>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45.57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783</w:t>
            </w:r>
          </w:p>
        </w:tc>
        <w:tc>
          <w:tcPr>
            <w:tcW w:w="250" w:type="pct"/>
          </w:tcPr>
          <w:p w:rsidR="00976667" w:rsidRDefault="00976667">
            <w:r>
              <w:t>5539</w:t>
            </w:r>
          </w:p>
        </w:tc>
        <w:tc>
          <w:tcPr>
            <w:tcW w:w="376" w:type="pct"/>
          </w:tcPr>
          <w:p w:rsidR="00976667" w:rsidRDefault="00976667">
            <w:r>
              <w:t>Usman Saleem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100998-P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29.44</w:t>
            </w:r>
          </w:p>
        </w:tc>
        <w:tc>
          <w:tcPr>
            <w:tcW w:w="270" w:type="pct"/>
          </w:tcPr>
          <w:p w:rsidR="00976667" w:rsidRDefault="00976667">
            <w:r>
              <w:t>45.560833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http://doi.org/10.5281/zenodo.4434627,       http://doi.org/10.5281/zenodo.4437143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784</w:t>
            </w:r>
          </w:p>
        </w:tc>
        <w:tc>
          <w:tcPr>
            <w:tcW w:w="250" w:type="pct"/>
          </w:tcPr>
          <w:p w:rsidR="00976667" w:rsidRDefault="00976667">
            <w:r>
              <w:t>18362</w:t>
            </w:r>
          </w:p>
        </w:tc>
        <w:tc>
          <w:tcPr>
            <w:tcW w:w="376" w:type="pct"/>
          </w:tcPr>
          <w:p w:rsidR="00976667" w:rsidRDefault="00976667">
            <w:r>
              <w:t>Rumla</w:t>
            </w:r>
          </w:p>
        </w:tc>
        <w:tc>
          <w:tcPr>
            <w:tcW w:w="394" w:type="pct"/>
          </w:tcPr>
          <w:p w:rsidR="00976667" w:rsidRDefault="00976667">
            <w:r>
              <w:t>Muhammad Saleem</w:t>
            </w:r>
          </w:p>
        </w:tc>
        <w:tc>
          <w:tcPr>
            <w:tcW w:w="369" w:type="pct"/>
          </w:tcPr>
          <w:p w:rsidR="00976667" w:rsidRDefault="00976667">
            <w:r>
              <w:t>98676-P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45.551667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https://doi.org/10.53350/pjmhs22167121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785</w:t>
            </w:r>
          </w:p>
        </w:tc>
        <w:tc>
          <w:tcPr>
            <w:tcW w:w="250" w:type="pct"/>
          </w:tcPr>
          <w:p w:rsidR="00976667" w:rsidRDefault="00976667">
            <w:r>
              <w:t>20934</w:t>
            </w:r>
          </w:p>
        </w:tc>
        <w:tc>
          <w:tcPr>
            <w:tcW w:w="376" w:type="pct"/>
          </w:tcPr>
          <w:p w:rsidR="00976667" w:rsidRDefault="00976667">
            <w:r>
              <w:t>Aimen Ausaf</w:t>
            </w:r>
          </w:p>
        </w:tc>
        <w:tc>
          <w:tcPr>
            <w:tcW w:w="394" w:type="pct"/>
          </w:tcPr>
          <w:p w:rsidR="00976667" w:rsidRDefault="00976667">
            <w:r>
              <w:t>Ausaf Ahmed Khan</w:t>
            </w:r>
          </w:p>
        </w:tc>
        <w:tc>
          <w:tcPr>
            <w:tcW w:w="369" w:type="pct"/>
          </w:tcPr>
          <w:p w:rsidR="00976667" w:rsidRDefault="00976667">
            <w:r>
              <w:t>744258-01-M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45.548333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786</w:t>
            </w:r>
          </w:p>
        </w:tc>
        <w:tc>
          <w:tcPr>
            <w:tcW w:w="250" w:type="pct"/>
          </w:tcPr>
          <w:p w:rsidR="00976667" w:rsidRDefault="00976667">
            <w:r>
              <w:t>21438</w:t>
            </w:r>
          </w:p>
        </w:tc>
        <w:tc>
          <w:tcPr>
            <w:tcW w:w="376" w:type="pct"/>
          </w:tcPr>
          <w:p w:rsidR="00976667" w:rsidRDefault="00976667">
            <w:r>
              <w:t>Hajra Bibi</w:t>
            </w:r>
          </w:p>
        </w:tc>
        <w:tc>
          <w:tcPr>
            <w:tcW w:w="394" w:type="pct"/>
          </w:tcPr>
          <w:p w:rsidR="00976667" w:rsidRDefault="00976667">
            <w:r>
              <w:t>Shafqat Ali</w:t>
            </w:r>
          </w:p>
        </w:tc>
        <w:tc>
          <w:tcPr>
            <w:tcW w:w="369" w:type="pct"/>
          </w:tcPr>
          <w:p w:rsidR="00976667" w:rsidRDefault="00976667">
            <w:r>
              <w:t>113188-P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45.545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787</w:t>
            </w:r>
          </w:p>
        </w:tc>
        <w:tc>
          <w:tcPr>
            <w:tcW w:w="250" w:type="pct"/>
          </w:tcPr>
          <w:p w:rsidR="00976667" w:rsidRDefault="00976667">
            <w:r>
              <w:t>6981</w:t>
            </w:r>
          </w:p>
        </w:tc>
        <w:tc>
          <w:tcPr>
            <w:tcW w:w="376" w:type="pct"/>
          </w:tcPr>
          <w:p w:rsidR="00976667" w:rsidRDefault="00976667">
            <w:r>
              <w:t>Aiman Sarwar</w:t>
            </w:r>
          </w:p>
        </w:tc>
        <w:tc>
          <w:tcPr>
            <w:tcW w:w="394" w:type="pct"/>
          </w:tcPr>
          <w:p w:rsidR="00976667" w:rsidRDefault="00976667">
            <w:r>
              <w:t>Ch.Muhammad Sarwar</w:t>
            </w:r>
          </w:p>
        </w:tc>
        <w:tc>
          <w:tcPr>
            <w:tcW w:w="369" w:type="pct"/>
          </w:tcPr>
          <w:p w:rsidR="00976667" w:rsidRDefault="00976667">
            <w:r>
              <w:t>105125-p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13.657143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45.537143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788</w:t>
            </w:r>
          </w:p>
        </w:tc>
        <w:tc>
          <w:tcPr>
            <w:tcW w:w="250" w:type="pct"/>
          </w:tcPr>
          <w:p w:rsidR="00976667" w:rsidRDefault="00976667">
            <w:r>
              <w:t>2154</w:t>
            </w:r>
            <w:r>
              <w:lastRenderedPageBreak/>
              <w:t>6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Muh</w:t>
            </w:r>
            <w:r>
              <w:lastRenderedPageBreak/>
              <w:t>amm</w:t>
            </w:r>
            <w:r>
              <w:lastRenderedPageBreak/>
              <w:t>ad Saad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Muhammad</w:t>
            </w:r>
            <w:r>
              <w:lastRenderedPageBreak/>
              <w:t xml:space="preserve"> Inayat </w:t>
            </w:r>
            <w:r>
              <w:lastRenderedPageBreak/>
              <w:t>Ullah</w:t>
            </w:r>
          </w:p>
        </w:tc>
        <w:tc>
          <w:tcPr>
            <w:tcW w:w="369" w:type="pct"/>
          </w:tcPr>
          <w:p w:rsidR="00976667" w:rsidRDefault="00976667">
            <w:r>
              <w:t>716</w:t>
            </w:r>
            <w:r>
              <w:lastRenderedPageBreak/>
              <w:t>533-01-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t>Pun</w:t>
            </w:r>
            <w:r>
              <w:lastRenderedPageBreak/>
              <w:t>jab</w:t>
            </w:r>
          </w:p>
        </w:tc>
        <w:tc>
          <w:tcPr>
            <w:tcW w:w="270" w:type="pct"/>
          </w:tcPr>
          <w:p w:rsidR="00976667" w:rsidRDefault="00976667">
            <w:r>
              <w:t>13.970833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26.5</w:t>
            </w:r>
            <w:r>
              <w:lastRenderedPageBreak/>
              <w:t>6</w:t>
            </w:r>
          </w:p>
        </w:tc>
        <w:tc>
          <w:tcPr>
            <w:tcW w:w="270" w:type="pct"/>
          </w:tcPr>
          <w:p w:rsidR="00976667" w:rsidRDefault="00976667">
            <w:r>
              <w:t>45</w:t>
            </w:r>
            <w:r>
              <w:lastRenderedPageBreak/>
              <w:t>.53083</w:t>
            </w:r>
            <w:r>
              <w:lastRenderedPageBreak/>
              <w:t>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789</w:t>
            </w:r>
          </w:p>
        </w:tc>
        <w:tc>
          <w:tcPr>
            <w:tcW w:w="250" w:type="pct"/>
          </w:tcPr>
          <w:p w:rsidR="00976667" w:rsidRDefault="00976667">
            <w:r>
              <w:t>21832</w:t>
            </w:r>
          </w:p>
        </w:tc>
        <w:tc>
          <w:tcPr>
            <w:tcW w:w="376" w:type="pct"/>
          </w:tcPr>
          <w:p w:rsidR="00976667" w:rsidRDefault="00976667">
            <w:r>
              <w:t>3</w:t>
            </w:r>
            <w:r>
              <w:lastRenderedPageBreak/>
              <w:t>4502</w:t>
            </w:r>
            <w:r>
              <w:lastRenderedPageBreak/>
              <w:t>2328</w:t>
            </w:r>
            <w:r>
              <w:lastRenderedPageBreak/>
              <w:t>93</w:t>
            </w:r>
            <w:r>
              <w:lastRenderedPageBreak/>
              <w:t>5</w:t>
            </w:r>
            <w:r>
              <w:t>0</w:t>
            </w:r>
          </w:p>
        </w:tc>
        <w:tc>
          <w:tcPr>
            <w:tcW w:w="394" w:type="pct"/>
          </w:tcPr>
          <w:p w:rsidR="00976667" w:rsidRDefault="00976667">
            <w:r>
              <w:t xml:space="preserve">Khalid mehmood Ashraf </w:t>
            </w:r>
          </w:p>
        </w:tc>
        <w:tc>
          <w:tcPr>
            <w:tcW w:w="369" w:type="pct"/>
          </w:tcPr>
          <w:p w:rsidR="00976667" w:rsidRDefault="00976667">
            <w:r>
              <w:t>744242-01-M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13.322449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45.522449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790</w:t>
            </w:r>
          </w:p>
        </w:tc>
        <w:tc>
          <w:tcPr>
            <w:tcW w:w="250" w:type="pct"/>
          </w:tcPr>
          <w:p w:rsidR="00976667" w:rsidRDefault="00976667">
            <w:r>
              <w:t>21886</w:t>
            </w:r>
          </w:p>
        </w:tc>
        <w:tc>
          <w:tcPr>
            <w:tcW w:w="376" w:type="pct"/>
          </w:tcPr>
          <w:p w:rsidR="00976667" w:rsidRDefault="00976667">
            <w:r>
              <w:t>Sana Mansoor</w:t>
            </w:r>
          </w:p>
        </w:tc>
        <w:tc>
          <w:tcPr>
            <w:tcW w:w="394" w:type="pct"/>
          </w:tcPr>
          <w:p w:rsidR="00976667" w:rsidRDefault="00976667">
            <w:r>
              <w:t>Mansoor Feroze</w:t>
            </w:r>
          </w:p>
        </w:tc>
        <w:tc>
          <w:tcPr>
            <w:tcW w:w="369" w:type="pct"/>
          </w:tcPr>
          <w:p w:rsidR="00976667" w:rsidRDefault="00976667">
            <w:r>
              <w:t>718556-01-M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45.519167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http://dx.doi.org/10.24018/ejmed.2020.2.6.563,       http://dx.doi.org/10.24018/ejmed.2020.2.6.603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791</w:t>
            </w:r>
          </w:p>
        </w:tc>
        <w:tc>
          <w:tcPr>
            <w:tcW w:w="250" w:type="pct"/>
          </w:tcPr>
          <w:p w:rsidR="00976667" w:rsidRDefault="00976667">
            <w:r>
              <w:t>18736</w:t>
            </w:r>
          </w:p>
        </w:tc>
        <w:tc>
          <w:tcPr>
            <w:tcW w:w="376" w:type="pct"/>
          </w:tcPr>
          <w:p w:rsidR="00976667" w:rsidRDefault="00976667">
            <w:r>
              <w:t>Sidra Tul Muntha</w:t>
            </w:r>
          </w:p>
        </w:tc>
        <w:tc>
          <w:tcPr>
            <w:tcW w:w="394" w:type="pct"/>
          </w:tcPr>
          <w:p w:rsidR="00976667" w:rsidRDefault="00976667">
            <w:r>
              <w:t>Malik Zahoor Hussain</w:t>
            </w:r>
          </w:p>
        </w:tc>
        <w:tc>
          <w:tcPr>
            <w:tcW w:w="369" w:type="pct"/>
          </w:tcPr>
          <w:p w:rsidR="00976667" w:rsidRDefault="00976667">
            <w:r>
              <w:t>114604-P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45.503333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792</w:t>
            </w:r>
          </w:p>
        </w:tc>
        <w:tc>
          <w:tcPr>
            <w:tcW w:w="250" w:type="pct"/>
          </w:tcPr>
          <w:p w:rsidR="00976667" w:rsidRDefault="00976667">
            <w:r>
              <w:t>21616</w:t>
            </w:r>
          </w:p>
        </w:tc>
        <w:tc>
          <w:tcPr>
            <w:tcW w:w="376" w:type="pct"/>
          </w:tcPr>
          <w:p w:rsidR="00976667" w:rsidRDefault="00976667">
            <w:r>
              <w:t>Noor Fatima</w:t>
            </w:r>
          </w:p>
        </w:tc>
        <w:tc>
          <w:tcPr>
            <w:tcW w:w="394" w:type="pct"/>
          </w:tcPr>
          <w:p w:rsidR="00976667" w:rsidRDefault="00976667">
            <w:r>
              <w:t>Muhammad Ahsan</w:t>
            </w:r>
          </w:p>
        </w:tc>
        <w:tc>
          <w:tcPr>
            <w:tcW w:w="369" w:type="pct"/>
          </w:tcPr>
          <w:p w:rsidR="00976667" w:rsidRDefault="00976667">
            <w:r>
              <w:t>114787-P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793</w:t>
            </w:r>
          </w:p>
        </w:tc>
        <w:tc>
          <w:tcPr>
            <w:tcW w:w="250" w:type="pct"/>
          </w:tcPr>
          <w:p w:rsidR="00976667" w:rsidRDefault="00976667">
            <w:r>
              <w:t>21120</w:t>
            </w:r>
          </w:p>
        </w:tc>
        <w:tc>
          <w:tcPr>
            <w:tcW w:w="376" w:type="pct"/>
          </w:tcPr>
          <w:p w:rsidR="00976667" w:rsidRDefault="00976667">
            <w:r>
              <w:t>Arooba Maheen</w:t>
            </w:r>
          </w:p>
        </w:tc>
        <w:tc>
          <w:tcPr>
            <w:tcW w:w="394" w:type="pct"/>
          </w:tcPr>
          <w:p w:rsidR="00976667" w:rsidRDefault="00976667">
            <w:r>
              <w:t>Shaukat Ali</w:t>
            </w:r>
          </w:p>
        </w:tc>
        <w:tc>
          <w:tcPr>
            <w:tcW w:w="369" w:type="pct"/>
          </w:tcPr>
          <w:p w:rsidR="00976667" w:rsidRDefault="00976667">
            <w:r>
              <w:t>718006-01-M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45.47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794</w:t>
            </w:r>
          </w:p>
        </w:tc>
        <w:tc>
          <w:tcPr>
            <w:tcW w:w="250" w:type="pct"/>
          </w:tcPr>
          <w:p w:rsidR="00976667" w:rsidRDefault="00976667">
            <w:r>
              <w:t>2</w:t>
            </w:r>
            <w:r>
              <w:lastRenderedPageBreak/>
              <w:t>10</w:t>
            </w:r>
            <w:r>
              <w:lastRenderedPageBreak/>
              <w:t>66</w:t>
            </w:r>
          </w:p>
        </w:tc>
        <w:tc>
          <w:tcPr>
            <w:tcW w:w="376" w:type="pct"/>
          </w:tcPr>
          <w:p w:rsidR="00976667" w:rsidRDefault="00976667">
            <w:r>
              <w:t>Muhammad Hamza Naseer</w:t>
            </w:r>
          </w:p>
        </w:tc>
        <w:tc>
          <w:tcPr>
            <w:tcW w:w="394" w:type="pct"/>
          </w:tcPr>
          <w:p w:rsidR="00976667" w:rsidRDefault="00976667">
            <w:r>
              <w:t>Muha</w:t>
            </w:r>
            <w:r>
              <w:lastRenderedPageBreak/>
              <w:t>mm</w:t>
            </w:r>
            <w:r>
              <w:lastRenderedPageBreak/>
              <w:t>ad</w:t>
            </w:r>
            <w:r>
              <w:lastRenderedPageBreak/>
              <w:t xml:space="preserve"> </w:t>
            </w:r>
            <w:r>
              <w:t>Naseer Ahmad</w:t>
            </w:r>
          </w:p>
        </w:tc>
        <w:tc>
          <w:tcPr>
            <w:tcW w:w="369" w:type="pct"/>
          </w:tcPr>
          <w:p w:rsidR="00976667" w:rsidRDefault="00976667">
            <w:r>
              <w:t>716837-01-M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45.458333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795</w:t>
            </w:r>
          </w:p>
        </w:tc>
        <w:tc>
          <w:tcPr>
            <w:tcW w:w="250" w:type="pct"/>
          </w:tcPr>
          <w:p w:rsidR="00976667" w:rsidRDefault="00976667">
            <w:r>
              <w:t>17967</w:t>
            </w:r>
          </w:p>
        </w:tc>
        <w:tc>
          <w:tcPr>
            <w:tcW w:w="376" w:type="pct"/>
          </w:tcPr>
          <w:p w:rsidR="00976667" w:rsidRDefault="00976667">
            <w:r>
              <w:t>Arooj  Zahra</w:t>
            </w:r>
          </w:p>
        </w:tc>
        <w:tc>
          <w:tcPr>
            <w:tcW w:w="394" w:type="pct"/>
          </w:tcPr>
          <w:p w:rsidR="00976667" w:rsidRDefault="00976667">
            <w:r>
              <w:t>sikander ijaz nagra</w:t>
            </w:r>
          </w:p>
        </w:tc>
        <w:tc>
          <w:tcPr>
            <w:tcW w:w="369" w:type="pct"/>
          </w:tcPr>
          <w:p w:rsidR="00976667" w:rsidRDefault="00976667">
            <w:r>
              <w:t>101048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45.441667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10.5281/zenodo.6855583,       http://doi.org/10.5281/zenodo.3937929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796</w:t>
            </w:r>
          </w:p>
        </w:tc>
        <w:tc>
          <w:tcPr>
            <w:tcW w:w="250" w:type="pct"/>
          </w:tcPr>
          <w:p w:rsidR="00976667" w:rsidRDefault="00976667">
            <w:r>
              <w:t>21196</w:t>
            </w:r>
          </w:p>
        </w:tc>
        <w:tc>
          <w:tcPr>
            <w:tcW w:w="376" w:type="pct"/>
          </w:tcPr>
          <w:p w:rsidR="00976667" w:rsidRDefault="00976667">
            <w:r>
              <w:t>Babar Ali</w:t>
            </w:r>
          </w:p>
        </w:tc>
        <w:tc>
          <w:tcPr>
            <w:tcW w:w="394" w:type="pct"/>
          </w:tcPr>
          <w:p w:rsidR="00976667" w:rsidRDefault="00976667">
            <w:r>
              <w:t>SABIR ALI</w:t>
            </w:r>
          </w:p>
        </w:tc>
        <w:tc>
          <w:tcPr>
            <w:tcW w:w="369" w:type="pct"/>
          </w:tcPr>
          <w:p w:rsidR="00976667" w:rsidRDefault="00976667">
            <w:r>
              <w:t>716315-01-M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45.4375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797</w:t>
            </w:r>
          </w:p>
        </w:tc>
        <w:tc>
          <w:tcPr>
            <w:tcW w:w="250" w:type="pct"/>
          </w:tcPr>
          <w:p w:rsidR="00976667" w:rsidRDefault="00976667">
            <w:r>
              <w:t>21849</w:t>
            </w:r>
          </w:p>
        </w:tc>
        <w:tc>
          <w:tcPr>
            <w:tcW w:w="376" w:type="pct"/>
          </w:tcPr>
          <w:p w:rsidR="00976667" w:rsidRDefault="00976667">
            <w:r>
              <w:t>Sidra Aziz</w:t>
            </w:r>
          </w:p>
        </w:tc>
        <w:tc>
          <w:tcPr>
            <w:tcW w:w="394" w:type="pct"/>
          </w:tcPr>
          <w:p w:rsidR="00976667" w:rsidRDefault="00976667">
            <w:r>
              <w:t>Abdul Aziz</w:t>
            </w:r>
          </w:p>
        </w:tc>
        <w:tc>
          <w:tcPr>
            <w:tcW w:w="369" w:type="pct"/>
          </w:tcPr>
          <w:p w:rsidR="00976667" w:rsidRDefault="00976667">
            <w:r>
              <w:t>746702-01-M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45.4325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798</w:t>
            </w:r>
          </w:p>
        </w:tc>
        <w:tc>
          <w:tcPr>
            <w:tcW w:w="250" w:type="pct"/>
          </w:tcPr>
          <w:p w:rsidR="00976667" w:rsidRDefault="00976667">
            <w:r>
              <w:t>22172</w:t>
            </w:r>
          </w:p>
        </w:tc>
        <w:tc>
          <w:tcPr>
            <w:tcW w:w="376" w:type="pct"/>
          </w:tcPr>
          <w:p w:rsidR="00976667" w:rsidRDefault="00976667">
            <w:r>
              <w:t>Noor Ul Ain Waheed</w:t>
            </w:r>
          </w:p>
        </w:tc>
        <w:tc>
          <w:tcPr>
            <w:tcW w:w="394" w:type="pct"/>
          </w:tcPr>
          <w:p w:rsidR="00976667" w:rsidRDefault="00976667">
            <w:r>
              <w:t>Abdul Waheed</w:t>
            </w:r>
          </w:p>
        </w:tc>
        <w:tc>
          <w:tcPr>
            <w:tcW w:w="369" w:type="pct"/>
          </w:tcPr>
          <w:p w:rsidR="00976667" w:rsidRDefault="00976667">
            <w:r>
              <w:t>716168-01-M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15.754167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45.3</w:t>
            </w:r>
            <w:r>
              <w:lastRenderedPageBreak/>
              <w:t>94</w:t>
            </w:r>
            <w:r>
              <w:lastRenderedPageBreak/>
              <w:t>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799</w:t>
            </w:r>
          </w:p>
        </w:tc>
        <w:tc>
          <w:tcPr>
            <w:tcW w:w="250" w:type="pct"/>
          </w:tcPr>
          <w:p w:rsidR="00976667" w:rsidRDefault="00976667">
            <w:r>
              <w:t>18509</w:t>
            </w:r>
          </w:p>
        </w:tc>
        <w:tc>
          <w:tcPr>
            <w:tcW w:w="376" w:type="pct"/>
          </w:tcPr>
          <w:p w:rsidR="00976667" w:rsidRDefault="00976667">
            <w:r>
              <w:t>Asna Ali</w:t>
            </w:r>
          </w:p>
        </w:tc>
        <w:tc>
          <w:tcPr>
            <w:tcW w:w="394" w:type="pct"/>
          </w:tcPr>
          <w:p w:rsidR="00976667" w:rsidRDefault="00976667">
            <w:r>
              <w:t>Syed Zaf</w:t>
            </w:r>
            <w:r>
              <w:lastRenderedPageBreak/>
              <w:t xml:space="preserve">ar </w:t>
            </w:r>
            <w:r>
              <w:lastRenderedPageBreak/>
              <w:t>Ali Shah</w:t>
            </w:r>
          </w:p>
        </w:tc>
        <w:tc>
          <w:tcPr>
            <w:tcW w:w="369" w:type="pct"/>
          </w:tcPr>
          <w:p w:rsidR="00976667" w:rsidRDefault="00976667">
            <w:r>
              <w:t>108869-P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14.091667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28.8</w:t>
            </w:r>
          </w:p>
        </w:tc>
        <w:tc>
          <w:tcPr>
            <w:tcW w:w="270" w:type="pct"/>
          </w:tcPr>
          <w:p w:rsidR="00976667" w:rsidRDefault="00976667">
            <w:r>
              <w:t>45.391667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</w:t>
            </w:r>
            <w:r>
              <w:lastRenderedPageBreak/>
              <w:t>0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1</w:t>
            </w:r>
            <w:r>
              <w:t>5880</w:t>
            </w:r>
          </w:p>
        </w:tc>
        <w:tc>
          <w:tcPr>
            <w:tcW w:w="376" w:type="pct"/>
          </w:tcPr>
          <w:p w:rsidR="00976667" w:rsidRDefault="00976667">
            <w:r>
              <w:t>Hafiz Muhammad Hammad Yaqub</w:t>
            </w:r>
          </w:p>
        </w:tc>
        <w:tc>
          <w:tcPr>
            <w:tcW w:w="394" w:type="pct"/>
          </w:tcPr>
          <w:p w:rsidR="00976667" w:rsidRDefault="00976667">
            <w:r>
              <w:t>Muhammad Yaqub</w:t>
            </w:r>
          </w:p>
        </w:tc>
        <w:tc>
          <w:tcPr>
            <w:tcW w:w="369" w:type="pct"/>
          </w:tcPr>
          <w:p w:rsidR="00976667" w:rsidRDefault="00976667">
            <w:r>
              <w:t>109455-P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45.388333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http://doi.org/10.5281/zenodo.3239118,       http://doi.org/10.5281/zenodo.3239124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801</w:t>
            </w:r>
          </w:p>
        </w:tc>
        <w:tc>
          <w:tcPr>
            <w:tcW w:w="250" w:type="pct"/>
          </w:tcPr>
          <w:p w:rsidR="00976667" w:rsidRDefault="00976667">
            <w:r>
              <w:t>22147</w:t>
            </w:r>
          </w:p>
        </w:tc>
        <w:tc>
          <w:tcPr>
            <w:tcW w:w="376" w:type="pct"/>
          </w:tcPr>
          <w:p w:rsidR="00976667" w:rsidRDefault="00976667">
            <w:r>
              <w:t>Shaina Akbar</w:t>
            </w:r>
          </w:p>
        </w:tc>
        <w:tc>
          <w:tcPr>
            <w:tcW w:w="394" w:type="pct"/>
          </w:tcPr>
          <w:p w:rsidR="00976667" w:rsidRDefault="00976667">
            <w:r>
              <w:t>Akbar Ali shahzad</w:t>
            </w:r>
          </w:p>
        </w:tc>
        <w:tc>
          <w:tcPr>
            <w:tcW w:w="369" w:type="pct"/>
          </w:tcPr>
          <w:p w:rsidR="00976667" w:rsidRDefault="00976667">
            <w:r>
              <w:t>717922-01-M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802</w:t>
            </w:r>
          </w:p>
        </w:tc>
        <w:tc>
          <w:tcPr>
            <w:tcW w:w="250" w:type="pct"/>
          </w:tcPr>
          <w:p w:rsidR="00976667" w:rsidRDefault="00976667">
            <w:r>
              <w:t>21238</w:t>
            </w:r>
          </w:p>
        </w:tc>
        <w:tc>
          <w:tcPr>
            <w:tcW w:w="376" w:type="pct"/>
          </w:tcPr>
          <w:p w:rsidR="00976667" w:rsidRDefault="00976667">
            <w:r>
              <w:t>Hudabia Rana</w:t>
            </w:r>
          </w:p>
        </w:tc>
        <w:tc>
          <w:tcPr>
            <w:tcW w:w="394" w:type="pct"/>
          </w:tcPr>
          <w:p w:rsidR="00976667" w:rsidRDefault="00976667">
            <w:r>
              <w:t>Sarfraz Khan</w:t>
            </w:r>
          </w:p>
        </w:tc>
        <w:tc>
          <w:tcPr>
            <w:tcW w:w="369" w:type="pct"/>
          </w:tcPr>
          <w:p w:rsidR="00976667" w:rsidRDefault="00976667">
            <w:r>
              <w:t>718406-01-M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14.412766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45.332766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803</w:t>
            </w:r>
          </w:p>
        </w:tc>
        <w:tc>
          <w:tcPr>
            <w:tcW w:w="250" w:type="pct"/>
          </w:tcPr>
          <w:p w:rsidR="00976667" w:rsidRDefault="00976667">
            <w:r>
              <w:t>21420</w:t>
            </w:r>
          </w:p>
        </w:tc>
        <w:tc>
          <w:tcPr>
            <w:tcW w:w="376" w:type="pct"/>
          </w:tcPr>
          <w:p w:rsidR="00976667" w:rsidRDefault="00976667">
            <w:r>
              <w:t>Arifa Sultan</w:t>
            </w:r>
          </w:p>
        </w:tc>
        <w:tc>
          <w:tcPr>
            <w:tcW w:w="394" w:type="pct"/>
          </w:tcPr>
          <w:p w:rsidR="00976667" w:rsidRDefault="00976667">
            <w:r>
              <w:t>Sultan Ahmed</w:t>
            </w:r>
          </w:p>
        </w:tc>
        <w:tc>
          <w:tcPr>
            <w:tcW w:w="369" w:type="pct"/>
          </w:tcPr>
          <w:p w:rsidR="00976667" w:rsidRDefault="00976667">
            <w:r>
              <w:t>742839-01-M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45.325833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804</w:t>
            </w:r>
          </w:p>
        </w:tc>
        <w:tc>
          <w:tcPr>
            <w:tcW w:w="250" w:type="pct"/>
          </w:tcPr>
          <w:p w:rsidR="00976667" w:rsidRDefault="00976667">
            <w:r>
              <w:t>20504</w:t>
            </w:r>
          </w:p>
        </w:tc>
        <w:tc>
          <w:tcPr>
            <w:tcW w:w="376" w:type="pct"/>
          </w:tcPr>
          <w:p w:rsidR="00976667" w:rsidRDefault="00976667">
            <w:r>
              <w:t>Iqra Rao</w:t>
            </w:r>
          </w:p>
        </w:tc>
        <w:tc>
          <w:tcPr>
            <w:tcW w:w="394" w:type="pct"/>
          </w:tcPr>
          <w:p w:rsidR="00976667" w:rsidRDefault="00976667">
            <w:r>
              <w:t>Rao Mohammad Alam Kh</w:t>
            </w:r>
            <w:r>
              <w:lastRenderedPageBreak/>
              <w:t>an</w:t>
            </w:r>
          </w:p>
        </w:tc>
        <w:tc>
          <w:tcPr>
            <w:tcW w:w="369" w:type="pct"/>
          </w:tcPr>
          <w:p w:rsidR="00976667" w:rsidRDefault="00976667">
            <w:r>
              <w:t>71</w:t>
            </w:r>
            <w:r>
              <w:lastRenderedPageBreak/>
              <w:t>614</w:t>
            </w:r>
            <w:r>
              <w:lastRenderedPageBreak/>
              <w:t>4-01-M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5.</w:t>
            </w:r>
            <w:r>
              <w:lastRenderedPageBreak/>
              <w:t>92</w:t>
            </w:r>
          </w:p>
        </w:tc>
        <w:tc>
          <w:tcPr>
            <w:tcW w:w="270" w:type="pct"/>
          </w:tcPr>
          <w:p w:rsidR="00976667" w:rsidRDefault="00976667">
            <w:r>
              <w:t>45.32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</w:t>
            </w:r>
            <w:r>
              <w:lastRenderedPageBreak/>
              <w:t>do</w:t>
            </w:r>
            <w:r>
              <w:lastRenderedPageBreak/>
              <w:t>i.org</w:t>
            </w:r>
            <w:r>
              <w:lastRenderedPageBreak/>
              <w:t>/1</w:t>
            </w:r>
            <w:r>
              <w:lastRenderedPageBreak/>
              <w:t>0.33</w:t>
            </w:r>
            <w:r>
              <w:lastRenderedPageBreak/>
              <w:t>90/m</w:t>
            </w:r>
            <w:r>
              <w:lastRenderedPageBreak/>
              <w:t>olecul</w:t>
            </w:r>
            <w:r>
              <w:lastRenderedPageBreak/>
              <w:t>es</w:t>
            </w:r>
            <w:r>
              <w:lastRenderedPageBreak/>
              <w:t>27248894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</w:t>
            </w:r>
            <w:r>
              <w:lastRenderedPageBreak/>
              <w:t>05</w:t>
            </w:r>
          </w:p>
        </w:tc>
        <w:tc>
          <w:tcPr>
            <w:tcW w:w="250" w:type="pct"/>
          </w:tcPr>
          <w:p w:rsidR="00976667" w:rsidRDefault="00976667">
            <w:r>
              <w:t>166</w:t>
            </w:r>
            <w:r>
              <w:lastRenderedPageBreak/>
              <w:t>86</w:t>
            </w:r>
          </w:p>
        </w:tc>
        <w:tc>
          <w:tcPr>
            <w:tcW w:w="376" w:type="pct"/>
          </w:tcPr>
          <w:p w:rsidR="00976667" w:rsidRDefault="00976667">
            <w:r>
              <w:t>M</w:t>
            </w:r>
            <w:r>
              <w:lastRenderedPageBreak/>
              <w:t>uh</w:t>
            </w:r>
            <w:r>
              <w:lastRenderedPageBreak/>
              <w:t>a</w:t>
            </w:r>
            <w:r>
              <w:t>mmad Usama Javed</w:t>
            </w:r>
          </w:p>
        </w:tc>
        <w:tc>
          <w:tcPr>
            <w:tcW w:w="394" w:type="pct"/>
          </w:tcPr>
          <w:p w:rsidR="00976667" w:rsidRDefault="00976667">
            <w:r>
              <w:t>Muhammad Javed Anjum</w:t>
            </w:r>
          </w:p>
        </w:tc>
        <w:tc>
          <w:tcPr>
            <w:tcW w:w="369" w:type="pct"/>
          </w:tcPr>
          <w:p w:rsidR="00976667" w:rsidRDefault="00976667">
            <w:r>
              <w:t>111322-P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45.3175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https://doi.org/10.3390/genes13060946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806</w:t>
            </w:r>
          </w:p>
        </w:tc>
        <w:tc>
          <w:tcPr>
            <w:tcW w:w="250" w:type="pct"/>
          </w:tcPr>
          <w:p w:rsidR="00976667" w:rsidRDefault="00976667">
            <w:r>
              <w:t>20591</w:t>
            </w:r>
          </w:p>
        </w:tc>
        <w:tc>
          <w:tcPr>
            <w:tcW w:w="376" w:type="pct"/>
          </w:tcPr>
          <w:p w:rsidR="00976667" w:rsidRDefault="00976667">
            <w:r>
              <w:t>Faraz Tariq</w:t>
            </w:r>
          </w:p>
        </w:tc>
        <w:tc>
          <w:tcPr>
            <w:tcW w:w="394" w:type="pct"/>
          </w:tcPr>
          <w:p w:rsidR="00976667" w:rsidRDefault="00976667">
            <w:r>
              <w:t>Tariq Mahmood Tahir</w:t>
            </w:r>
          </w:p>
        </w:tc>
        <w:tc>
          <w:tcPr>
            <w:tcW w:w="369" w:type="pct"/>
          </w:tcPr>
          <w:p w:rsidR="00976667" w:rsidRDefault="00976667">
            <w:r>
              <w:t xml:space="preserve">718307-01-M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45.295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807</w:t>
            </w:r>
          </w:p>
        </w:tc>
        <w:tc>
          <w:tcPr>
            <w:tcW w:w="250" w:type="pct"/>
          </w:tcPr>
          <w:p w:rsidR="00976667" w:rsidRDefault="00976667">
            <w:r>
              <w:t>22063</w:t>
            </w:r>
          </w:p>
        </w:tc>
        <w:tc>
          <w:tcPr>
            <w:tcW w:w="376" w:type="pct"/>
          </w:tcPr>
          <w:p w:rsidR="00976667" w:rsidRDefault="00976667">
            <w:r>
              <w:t>Ayesha Choudhary</w:t>
            </w:r>
          </w:p>
        </w:tc>
        <w:tc>
          <w:tcPr>
            <w:tcW w:w="394" w:type="pct"/>
          </w:tcPr>
          <w:p w:rsidR="00976667" w:rsidRDefault="00976667">
            <w:r>
              <w:t>Muhammad Sarwar</w:t>
            </w:r>
          </w:p>
        </w:tc>
        <w:tc>
          <w:tcPr>
            <w:tcW w:w="369" w:type="pct"/>
          </w:tcPr>
          <w:p w:rsidR="00976667" w:rsidRDefault="00976667">
            <w:r>
              <w:t>717222-01-M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45.29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808</w:t>
            </w:r>
          </w:p>
        </w:tc>
        <w:tc>
          <w:tcPr>
            <w:tcW w:w="250" w:type="pct"/>
          </w:tcPr>
          <w:p w:rsidR="00976667" w:rsidRDefault="00976667">
            <w:r>
              <w:t>15230</w:t>
            </w:r>
          </w:p>
        </w:tc>
        <w:tc>
          <w:tcPr>
            <w:tcW w:w="376" w:type="pct"/>
          </w:tcPr>
          <w:p w:rsidR="00976667" w:rsidRDefault="00976667">
            <w:r>
              <w:t>Zahra Zaheer</w:t>
            </w:r>
          </w:p>
        </w:tc>
        <w:tc>
          <w:tcPr>
            <w:tcW w:w="394" w:type="pct"/>
          </w:tcPr>
          <w:p w:rsidR="00976667" w:rsidRDefault="00976667">
            <w:r>
              <w:t>Muhammad Zaheer</w:t>
            </w:r>
          </w:p>
        </w:tc>
        <w:tc>
          <w:tcPr>
            <w:tcW w:w="369" w:type="pct"/>
          </w:tcPr>
          <w:p w:rsidR="00976667" w:rsidRDefault="00976667">
            <w:r>
              <w:t>102168-P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45.280833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809</w:t>
            </w:r>
          </w:p>
        </w:tc>
        <w:tc>
          <w:tcPr>
            <w:tcW w:w="250" w:type="pct"/>
          </w:tcPr>
          <w:p w:rsidR="00976667" w:rsidRDefault="00976667">
            <w:r>
              <w:t>21835</w:t>
            </w:r>
          </w:p>
        </w:tc>
        <w:tc>
          <w:tcPr>
            <w:tcW w:w="376" w:type="pct"/>
          </w:tcPr>
          <w:p w:rsidR="00976667" w:rsidRDefault="00976667">
            <w:r>
              <w:t>Muhammad Bilal Abid</w:t>
            </w:r>
          </w:p>
        </w:tc>
        <w:tc>
          <w:tcPr>
            <w:tcW w:w="394" w:type="pct"/>
          </w:tcPr>
          <w:p w:rsidR="00976667" w:rsidRDefault="00976667">
            <w:r>
              <w:t>Muhammad Abid Hussain</w:t>
            </w:r>
          </w:p>
        </w:tc>
        <w:tc>
          <w:tcPr>
            <w:tcW w:w="369" w:type="pct"/>
          </w:tcPr>
          <w:p w:rsidR="00976667" w:rsidRDefault="00976667">
            <w:r>
              <w:t>716823-01-M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45.274167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810</w:t>
            </w:r>
          </w:p>
        </w:tc>
        <w:tc>
          <w:tcPr>
            <w:tcW w:w="250" w:type="pct"/>
          </w:tcPr>
          <w:p w:rsidR="00976667" w:rsidRDefault="00976667">
            <w:r>
              <w:t>17032</w:t>
            </w:r>
          </w:p>
        </w:tc>
        <w:tc>
          <w:tcPr>
            <w:tcW w:w="376" w:type="pct"/>
          </w:tcPr>
          <w:p w:rsidR="00976667" w:rsidRDefault="00976667">
            <w:r>
              <w:t>Dilgosha Khan</w:t>
            </w:r>
          </w:p>
        </w:tc>
        <w:tc>
          <w:tcPr>
            <w:tcW w:w="394" w:type="pct"/>
          </w:tcPr>
          <w:p w:rsidR="00976667" w:rsidRDefault="00976667">
            <w:r>
              <w:t>Muhammad Abbas</w:t>
            </w:r>
          </w:p>
        </w:tc>
        <w:tc>
          <w:tcPr>
            <w:tcW w:w="369" w:type="pct"/>
          </w:tcPr>
          <w:p w:rsidR="00976667" w:rsidRDefault="00976667">
            <w:r>
              <w:t>112216-P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</w:t>
            </w:r>
            <w:r>
              <w:lastRenderedPageBreak/>
              <w:t>jab</w:t>
            </w:r>
          </w:p>
        </w:tc>
        <w:tc>
          <w:tcPr>
            <w:tcW w:w="270" w:type="pct"/>
          </w:tcPr>
          <w:p w:rsidR="00976667" w:rsidRDefault="00976667">
            <w:r>
              <w:t>15.308333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</w:t>
            </w:r>
            <w:r>
              <w:lastRenderedPageBreak/>
              <w:t>.2</w:t>
            </w:r>
            <w:r>
              <w:lastRenderedPageBreak/>
              <w:t>68333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811</w:t>
            </w:r>
          </w:p>
        </w:tc>
        <w:tc>
          <w:tcPr>
            <w:tcW w:w="250" w:type="pct"/>
          </w:tcPr>
          <w:p w:rsidR="00976667" w:rsidRDefault="00976667">
            <w:r>
              <w:t>21566</w:t>
            </w:r>
          </w:p>
        </w:tc>
        <w:tc>
          <w:tcPr>
            <w:tcW w:w="376" w:type="pct"/>
          </w:tcPr>
          <w:p w:rsidR="00976667" w:rsidRDefault="00976667">
            <w:r>
              <w:t>Samiullah Ema</w:t>
            </w:r>
            <w:r>
              <w:lastRenderedPageBreak/>
              <w:t>l</w:t>
            </w:r>
          </w:p>
        </w:tc>
        <w:tc>
          <w:tcPr>
            <w:tcW w:w="394" w:type="pct"/>
          </w:tcPr>
          <w:p w:rsidR="00976667" w:rsidRDefault="00976667">
            <w:r>
              <w:t>Mo</w:t>
            </w:r>
            <w:r>
              <w:lastRenderedPageBreak/>
              <w:t>hammad Daud</w:t>
            </w:r>
          </w:p>
        </w:tc>
        <w:tc>
          <w:tcPr>
            <w:tcW w:w="369" w:type="pct"/>
          </w:tcPr>
          <w:p w:rsidR="00976667" w:rsidRDefault="00976667">
            <w:r>
              <w:t>R11245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17.0</w:t>
            </w:r>
            <w:r>
              <w:lastRenderedPageBreak/>
              <w:t>98</w:t>
            </w:r>
            <w:r>
              <w:lastRenderedPageBreak/>
              <w:t>2</w:t>
            </w:r>
            <w:r>
              <w:t>61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28.16</w:t>
            </w:r>
          </w:p>
        </w:tc>
        <w:tc>
          <w:tcPr>
            <w:tcW w:w="270" w:type="pct"/>
          </w:tcPr>
          <w:p w:rsidR="00976667" w:rsidRDefault="00976667">
            <w:r>
              <w:t>45.258261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812</w:t>
            </w:r>
          </w:p>
        </w:tc>
        <w:tc>
          <w:tcPr>
            <w:tcW w:w="250" w:type="pct"/>
          </w:tcPr>
          <w:p w:rsidR="00976667" w:rsidRDefault="00976667">
            <w:r>
              <w:t>21992</w:t>
            </w:r>
          </w:p>
        </w:tc>
        <w:tc>
          <w:tcPr>
            <w:tcW w:w="376" w:type="pct"/>
          </w:tcPr>
          <w:p w:rsidR="00976667" w:rsidRDefault="00976667">
            <w:r>
              <w:t>Salva Masood</w:t>
            </w:r>
          </w:p>
        </w:tc>
        <w:tc>
          <w:tcPr>
            <w:tcW w:w="394" w:type="pct"/>
          </w:tcPr>
          <w:p w:rsidR="00976667" w:rsidRDefault="00976667">
            <w:r>
              <w:t>Masood Ahmad Khan</w:t>
            </w:r>
          </w:p>
        </w:tc>
        <w:tc>
          <w:tcPr>
            <w:tcW w:w="369" w:type="pct"/>
          </w:tcPr>
          <w:p w:rsidR="00976667" w:rsidRDefault="00976667">
            <w:r>
              <w:t>717277-01-M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45.255833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813</w:t>
            </w:r>
          </w:p>
        </w:tc>
        <w:tc>
          <w:tcPr>
            <w:tcW w:w="250" w:type="pct"/>
          </w:tcPr>
          <w:p w:rsidR="00976667" w:rsidRDefault="00976667">
            <w:r>
              <w:t>17655</w:t>
            </w:r>
          </w:p>
        </w:tc>
        <w:tc>
          <w:tcPr>
            <w:tcW w:w="376" w:type="pct"/>
          </w:tcPr>
          <w:p w:rsidR="00976667" w:rsidRDefault="00976667">
            <w:r>
              <w:t>Hamza Sardar</w:t>
            </w:r>
          </w:p>
        </w:tc>
        <w:tc>
          <w:tcPr>
            <w:tcW w:w="394" w:type="pct"/>
          </w:tcPr>
          <w:p w:rsidR="00976667" w:rsidRDefault="00976667">
            <w:r>
              <w:t>Dr. Muhammad Shafi Saleem</w:t>
            </w:r>
          </w:p>
        </w:tc>
        <w:tc>
          <w:tcPr>
            <w:tcW w:w="369" w:type="pct"/>
          </w:tcPr>
          <w:p w:rsidR="00976667" w:rsidRDefault="00976667">
            <w:r>
              <w:t>113484-P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45.246667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</w:t>
            </w:r>
            <w:r>
              <w:lastRenderedPageBreak/>
              <w:t>14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203</w:t>
            </w:r>
            <w:r>
              <w:lastRenderedPageBreak/>
              <w:t>84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Sumba</w:t>
            </w:r>
            <w:r>
              <w:lastRenderedPageBreak/>
              <w:t>l Shahbaz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</w:t>
            </w:r>
            <w:r>
              <w:lastRenderedPageBreak/>
              <w:t>mad shahbaz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72074</w:t>
            </w:r>
            <w:r>
              <w:lastRenderedPageBreak/>
              <w:t>2-01-M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14.9</w:t>
            </w:r>
            <w:r>
              <w:lastRenderedPageBreak/>
              <w:t>58333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</w:t>
            </w:r>
            <w:r>
              <w:lastRenderedPageBreak/>
              <w:t>28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45.2</w:t>
            </w:r>
            <w:r>
              <w:lastRenderedPageBreak/>
              <w:t>38333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815</w:t>
            </w:r>
          </w:p>
        </w:tc>
        <w:tc>
          <w:tcPr>
            <w:tcW w:w="250" w:type="pct"/>
          </w:tcPr>
          <w:p w:rsidR="00976667" w:rsidRDefault="00976667">
            <w:r>
              <w:t>21408</w:t>
            </w:r>
          </w:p>
        </w:tc>
        <w:tc>
          <w:tcPr>
            <w:tcW w:w="376" w:type="pct"/>
          </w:tcPr>
          <w:p w:rsidR="00976667" w:rsidRDefault="00976667">
            <w:r>
              <w:t>Maham Tariq</w:t>
            </w:r>
          </w:p>
        </w:tc>
        <w:tc>
          <w:tcPr>
            <w:tcW w:w="394" w:type="pct"/>
          </w:tcPr>
          <w:p w:rsidR="00976667" w:rsidRDefault="00976667">
            <w:r>
              <w:t>Muhammad Tariq</w:t>
            </w:r>
          </w:p>
        </w:tc>
        <w:tc>
          <w:tcPr>
            <w:tcW w:w="369" w:type="pct"/>
          </w:tcPr>
          <w:p w:rsidR="00976667" w:rsidRDefault="00976667">
            <w:r>
              <w:t>716258-01-M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45.2075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816</w:t>
            </w:r>
          </w:p>
        </w:tc>
        <w:tc>
          <w:tcPr>
            <w:tcW w:w="250" w:type="pct"/>
          </w:tcPr>
          <w:p w:rsidR="00976667" w:rsidRDefault="00976667">
            <w:r>
              <w:t>21540</w:t>
            </w:r>
          </w:p>
        </w:tc>
        <w:tc>
          <w:tcPr>
            <w:tcW w:w="376" w:type="pct"/>
          </w:tcPr>
          <w:p w:rsidR="00976667" w:rsidRDefault="00976667">
            <w:r>
              <w:t>Kashmala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imtiaz </w:t>
            </w:r>
          </w:p>
        </w:tc>
        <w:tc>
          <w:tcPr>
            <w:tcW w:w="369" w:type="pct"/>
          </w:tcPr>
          <w:p w:rsidR="00976667" w:rsidRDefault="00976667">
            <w:r>
              <w:t>746237-01-M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13.322772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45.202772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817</w:t>
            </w:r>
          </w:p>
        </w:tc>
        <w:tc>
          <w:tcPr>
            <w:tcW w:w="250" w:type="pct"/>
          </w:tcPr>
          <w:p w:rsidR="00976667" w:rsidRDefault="00976667">
            <w:r>
              <w:t>20946</w:t>
            </w:r>
          </w:p>
        </w:tc>
        <w:tc>
          <w:tcPr>
            <w:tcW w:w="376" w:type="pct"/>
          </w:tcPr>
          <w:p w:rsidR="00976667" w:rsidRDefault="00976667">
            <w:r>
              <w:t>Falak Shair</w:t>
            </w:r>
          </w:p>
        </w:tc>
        <w:tc>
          <w:tcPr>
            <w:tcW w:w="394" w:type="pct"/>
          </w:tcPr>
          <w:p w:rsidR="00976667" w:rsidRDefault="00976667">
            <w:r>
              <w:t>Ghulam Mustafa</w:t>
            </w:r>
          </w:p>
        </w:tc>
        <w:tc>
          <w:tcPr>
            <w:tcW w:w="369" w:type="pct"/>
          </w:tcPr>
          <w:p w:rsidR="00976667" w:rsidRDefault="00976667">
            <w:r>
              <w:t>717821-01-M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3.9625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6.24</w:t>
            </w:r>
          </w:p>
        </w:tc>
        <w:tc>
          <w:tcPr>
            <w:tcW w:w="270" w:type="pct"/>
          </w:tcPr>
          <w:p w:rsidR="00976667" w:rsidRDefault="00976667">
            <w:r>
              <w:t>45.2025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818</w:t>
            </w:r>
          </w:p>
        </w:tc>
        <w:tc>
          <w:tcPr>
            <w:tcW w:w="250" w:type="pct"/>
          </w:tcPr>
          <w:p w:rsidR="00976667" w:rsidRDefault="00976667">
            <w:r>
              <w:t>20575</w:t>
            </w:r>
          </w:p>
        </w:tc>
        <w:tc>
          <w:tcPr>
            <w:tcW w:w="376" w:type="pct"/>
          </w:tcPr>
          <w:p w:rsidR="00976667" w:rsidRDefault="00976667">
            <w:r>
              <w:t>Zeeshan Ali</w:t>
            </w:r>
          </w:p>
        </w:tc>
        <w:tc>
          <w:tcPr>
            <w:tcW w:w="394" w:type="pct"/>
          </w:tcPr>
          <w:p w:rsidR="00976667" w:rsidRDefault="00976667">
            <w:r>
              <w:t>Muhammad</w:t>
            </w:r>
            <w:r>
              <w:lastRenderedPageBreak/>
              <w:t xml:space="preserve"> A</w:t>
            </w:r>
            <w:r>
              <w:lastRenderedPageBreak/>
              <w:t>fzal</w:t>
            </w:r>
          </w:p>
        </w:tc>
        <w:tc>
          <w:tcPr>
            <w:tcW w:w="369" w:type="pct"/>
          </w:tcPr>
          <w:p w:rsidR="00976667" w:rsidRDefault="00976667">
            <w:r>
              <w:t>715676-01-M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</w:t>
            </w:r>
            <w:r>
              <w:lastRenderedPageBreak/>
              <w:t>22</w:t>
            </w:r>
            <w:r>
              <w:lastRenderedPageBreak/>
              <w:t>5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</w:t>
            </w:r>
            <w:r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45.185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819</w:t>
            </w:r>
          </w:p>
        </w:tc>
        <w:tc>
          <w:tcPr>
            <w:tcW w:w="250" w:type="pct"/>
          </w:tcPr>
          <w:p w:rsidR="00976667" w:rsidRDefault="00976667">
            <w:r>
              <w:t>6612</w:t>
            </w:r>
          </w:p>
        </w:tc>
        <w:tc>
          <w:tcPr>
            <w:tcW w:w="376" w:type="pct"/>
          </w:tcPr>
          <w:p w:rsidR="00976667" w:rsidRDefault="00976667">
            <w:r>
              <w:t>Qandil Zahra</w:t>
            </w:r>
          </w:p>
        </w:tc>
        <w:tc>
          <w:tcPr>
            <w:tcW w:w="394" w:type="pct"/>
          </w:tcPr>
          <w:p w:rsidR="00976667" w:rsidRDefault="00976667">
            <w:r>
              <w:t>Akbar Ali</w:t>
            </w:r>
          </w:p>
        </w:tc>
        <w:tc>
          <w:tcPr>
            <w:tcW w:w="369" w:type="pct"/>
          </w:tcPr>
          <w:p w:rsidR="00976667" w:rsidRDefault="00976667">
            <w:r>
              <w:t>103944-P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45.180833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820</w:t>
            </w:r>
          </w:p>
        </w:tc>
        <w:tc>
          <w:tcPr>
            <w:tcW w:w="250" w:type="pct"/>
          </w:tcPr>
          <w:p w:rsidR="00976667" w:rsidRDefault="00976667">
            <w:r>
              <w:t>21679</w:t>
            </w:r>
          </w:p>
        </w:tc>
        <w:tc>
          <w:tcPr>
            <w:tcW w:w="376" w:type="pct"/>
          </w:tcPr>
          <w:p w:rsidR="00976667" w:rsidRDefault="00976667">
            <w:r>
              <w:t>Tahira Nazir</w:t>
            </w:r>
          </w:p>
        </w:tc>
        <w:tc>
          <w:tcPr>
            <w:tcW w:w="394" w:type="pct"/>
          </w:tcPr>
          <w:p w:rsidR="00976667" w:rsidRDefault="00976667">
            <w:r>
              <w:t>Nazir Ahmed</w:t>
            </w:r>
          </w:p>
        </w:tc>
        <w:tc>
          <w:tcPr>
            <w:tcW w:w="369" w:type="pct"/>
          </w:tcPr>
          <w:p w:rsidR="00976667" w:rsidRDefault="00976667">
            <w:r>
              <w:t>720719-01-M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15.212766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45.172766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821</w:t>
            </w:r>
          </w:p>
        </w:tc>
        <w:tc>
          <w:tcPr>
            <w:tcW w:w="250" w:type="pct"/>
          </w:tcPr>
          <w:p w:rsidR="00976667" w:rsidRDefault="00976667">
            <w:r>
              <w:t>21896</w:t>
            </w:r>
          </w:p>
        </w:tc>
        <w:tc>
          <w:tcPr>
            <w:tcW w:w="376" w:type="pct"/>
          </w:tcPr>
          <w:p w:rsidR="00976667" w:rsidRDefault="00976667">
            <w:r>
              <w:t>Warzan Ali Zahid</w:t>
            </w:r>
          </w:p>
        </w:tc>
        <w:tc>
          <w:tcPr>
            <w:tcW w:w="394" w:type="pct"/>
          </w:tcPr>
          <w:p w:rsidR="00976667" w:rsidRDefault="00976667">
            <w:r>
              <w:t>Bukhtiar Ali Zahid</w:t>
            </w:r>
          </w:p>
        </w:tc>
        <w:tc>
          <w:tcPr>
            <w:tcW w:w="369" w:type="pct"/>
          </w:tcPr>
          <w:p w:rsidR="00976667" w:rsidRDefault="00976667">
            <w:r>
              <w:t>717952-01-M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14.877551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45.157551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822</w:t>
            </w:r>
          </w:p>
        </w:tc>
        <w:tc>
          <w:tcPr>
            <w:tcW w:w="250" w:type="pct"/>
          </w:tcPr>
          <w:p w:rsidR="00976667" w:rsidRDefault="00976667">
            <w:r>
              <w:t>20727</w:t>
            </w:r>
          </w:p>
        </w:tc>
        <w:tc>
          <w:tcPr>
            <w:tcW w:w="376" w:type="pct"/>
          </w:tcPr>
          <w:p w:rsidR="00976667" w:rsidRDefault="00976667">
            <w:r>
              <w:t>Fahad Hussain</w:t>
            </w:r>
          </w:p>
        </w:tc>
        <w:tc>
          <w:tcPr>
            <w:tcW w:w="394" w:type="pct"/>
          </w:tcPr>
          <w:p w:rsidR="00976667" w:rsidRDefault="00976667">
            <w:r>
              <w:t>Arif Hussain</w:t>
            </w:r>
          </w:p>
        </w:tc>
        <w:tc>
          <w:tcPr>
            <w:tcW w:w="369" w:type="pct"/>
          </w:tcPr>
          <w:p w:rsidR="00976667" w:rsidRDefault="00976667">
            <w:r>
              <w:t>720626-01-M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45.1575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10.7759/cureus.30992,       10.7759/cureus.32831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823</w:t>
            </w:r>
          </w:p>
        </w:tc>
        <w:tc>
          <w:tcPr>
            <w:tcW w:w="250" w:type="pct"/>
          </w:tcPr>
          <w:p w:rsidR="00976667" w:rsidRDefault="00976667">
            <w:r>
              <w:t>7914</w:t>
            </w:r>
          </w:p>
        </w:tc>
        <w:tc>
          <w:tcPr>
            <w:tcW w:w="376" w:type="pct"/>
          </w:tcPr>
          <w:p w:rsidR="00976667" w:rsidRDefault="00976667">
            <w:r>
              <w:t>Ansa Mehmood</w:t>
            </w:r>
          </w:p>
        </w:tc>
        <w:tc>
          <w:tcPr>
            <w:tcW w:w="394" w:type="pct"/>
          </w:tcPr>
          <w:p w:rsidR="00976667" w:rsidRDefault="00976667">
            <w:r>
              <w:t>Mehmood Ahmad</w:t>
            </w:r>
          </w:p>
        </w:tc>
        <w:tc>
          <w:tcPr>
            <w:tcW w:w="369" w:type="pct"/>
          </w:tcPr>
          <w:p w:rsidR="00976667" w:rsidRDefault="00976667">
            <w:r>
              <w:t>103058-P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17.04262</w:t>
            </w:r>
            <w:r>
              <w:lastRenderedPageBreak/>
              <w:t>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</w:t>
            </w:r>
            <w:r>
              <w:lastRenderedPageBreak/>
              <w:t>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45.142623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</w:t>
            </w:r>
            <w:r>
              <w:lastRenderedPageBreak/>
              <w:t>97</w:t>
            </w:r>
            <w:r>
              <w:lastRenderedPageBreak/>
              <w:t xml:space="preserve">34/jpri/2021/v33i56A33914,  </w:t>
            </w:r>
            <w:r>
              <w:lastRenderedPageBreak/>
              <w:t xml:space="preserve">  </w:t>
            </w:r>
            <w:r>
              <w:lastRenderedPageBreak/>
              <w:t xml:space="preserve">  </w:t>
            </w:r>
            <w:r>
              <w:lastRenderedPageBreak/>
              <w:t xml:space="preserve"> </w:t>
            </w:r>
            <w:r>
              <w:t>https://doi.org/10.9734/jpri/2021/v33i47B33111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824</w:t>
            </w:r>
          </w:p>
        </w:tc>
        <w:tc>
          <w:tcPr>
            <w:tcW w:w="250" w:type="pct"/>
          </w:tcPr>
          <w:p w:rsidR="00976667" w:rsidRDefault="00976667">
            <w:r>
              <w:t>21211</w:t>
            </w:r>
          </w:p>
        </w:tc>
        <w:tc>
          <w:tcPr>
            <w:tcW w:w="376" w:type="pct"/>
          </w:tcPr>
          <w:p w:rsidR="00976667" w:rsidRDefault="00976667">
            <w:r>
              <w:t>Mubashir Iqbal Qamar</w:t>
            </w:r>
          </w:p>
        </w:tc>
        <w:tc>
          <w:tcPr>
            <w:tcW w:w="394" w:type="pct"/>
          </w:tcPr>
          <w:p w:rsidR="00976667" w:rsidRDefault="00976667">
            <w:r>
              <w:t>M.Iqbal Mujahid</w:t>
            </w:r>
          </w:p>
        </w:tc>
        <w:tc>
          <w:tcPr>
            <w:tcW w:w="369" w:type="pct"/>
          </w:tcPr>
          <w:p w:rsidR="00976667" w:rsidRDefault="00976667">
            <w:r>
              <w:t xml:space="preserve">716832-01-M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45.130833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825</w:t>
            </w:r>
          </w:p>
        </w:tc>
        <w:tc>
          <w:tcPr>
            <w:tcW w:w="250" w:type="pct"/>
          </w:tcPr>
          <w:p w:rsidR="00976667" w:rsidRDefault="00976667">
            <w:r>
              <w:t>21618</w:t>
            </w:r>
          </w:p>
        </w:tc>
        <w:tc>
          <w:tcPr>
            <w:tcW w:w="376" w:type="pct"/>
          </w:tcPr>
          <w:p w:rsidR="00976667" w:rsidRDefault="00976667">
            <w:r>
              <w:t>Muhammad Kazim Bashir</w:t>
            </w:r>
          </w:p>
        </w:tc>
        <w:tc>
          <w:tcPr>
            <w:tcW w:w="394" w:type="pct"/>
          </w:tcPr>
          <w:p w:rsidR="00976667" w:rsidRDefault="00976667">
            <w:r>
              <w:t>Bashir Ahmad Qaisar</w:t>
            </w:r>
          </w:p>
        </w:tc>
        <w:tc>
          <w:tcPr>
            <w:tcW w:w="369" w:type="pct"/>
          </w:tcPr>
          <w:p w:rsidR="00976667" w:rsidRDefault="00976667">
            <w:r>
              <w:t>716054-01-M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45.116667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https://doi.org/10.53350/pjmhs221610402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826</w:t>
            </w:r>
          </w:p>
        </w:tc>
        <w:tc>
          <w:tcPr>
            <w:tcW w:w="250" w:type="pct"/>
          </w:tcPr>
          <w:p w:rsidR="00976667" w:rsidRDefault="00976667">
            <w:r>
              <w:t>18056</w:t>
            </w:r>
          </w:p>
        </w:tc>
        <w:tc>
          <w:tcPr>
            <w:tcW w:w="376" w:type="pct"/>
          </w:tcPr>
          <w:p w:rsidR="00976667" w:rsidRDefault="00976667">
            <w:r>
              <w:t>Muhammad Arslan</w:t>
            </w:r>
          </w:p>
        </w:tc>
        <w:tc>
          <w:tcPr>
            <w:tcW w:w="394" w:type="pct"/>
          </w:tcPr>
          <w:p w:rsidR="00976667" w:rsidRDefault="00976667">
            <w:r>
              <w:t xml:space="preserve">Ilyas  Mahmood </w:t>
            </w:r>
          </w:p>
        </w:tc>
        <w:tc>
          <w:tcPr>
            <w:tcW w:w="369" w:type="pct"/>
          </w:tcPr>
          <w:p w:rsidR="00976667" w:rsidRDefault="00976667">
            <w:r>
              <w:t>745819-01-M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45.116667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827</w:t>
            </w:r>
          </w:p>
        </w:tc>
        <w:tc>
          <w:tcPr>
            <w:tcW w:w="250" w:type="pct"/>
          </w:tcPr>
          <w:p w:rsidR="00976667" w:rsidRDefault="00976667">
            <w:r>
              <w:t>21890</w:t>
            </w:r>
          </w:p>
        </w:tc>
        <w:tc>
          <w:tcPr>
            <w:tcW w:w="376" w:type="pct"/>
          </w:tcPr>
          <w:p w:rsidR="00976667" w:rsidRDefault="00976667">
            <w:r>
              <w:t>Rimsha Bashir</w:t>
            </w:r>
          </w:p>
        </w:tc>
        <w:tc>
          <w:tcPr>
            <w:tcW w:w="394" w:type="pct"/>
          </w:tcPr>
          <w:p w:rsidR="00976667" w:rsidRDefault="00976667">
            <w:r>
              <w:t>Muhammad Bashir</w:t>
            </w:r>
          </w:p>
        </w:tc>
        <w:tc>
          <w:tcPr>
            <w:tcW w:w="369" w:type="pct"/>
          </w:tcPr>
          <w:p w:rsidR="00976667" w:rsidRDefault="00976667">
            <w:r>
              <w:t>721600-01-M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45.113333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828</w:t>
            </w:r>
          </w:p>
        </w:tc>
        <w:tc>
          <w:tcPr>
            <w:tcW w:w="250" w:type="pct"/>
          </w:tcPr>
          <w:p w:rsidR="00976667" w:rsidRDefault="00976667">
            <w:r>
              <w:t>20865</w:t>
            </w:r>
          </w:p>
        </w:tc>
        <w:tc>
          <w:tcPr>
            <w:tcW w:w="376" w:type="pct"/>
          </w:tcPr>
          <w:p w:rsidR="00976667" w:rsidRDefault="00976667">
            <w:r>
              <w:t>Muhammad Younas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Yaqub </w:t>
            </w:r>
          </w:p>
        </w:tc>
        <w:tc>
          <w:tcPr>
            <w:tcW w:w="369" w:type="pct"/>
          </w:tcPr>
          <w:p w:rsidR="00976667" w:rsidRDefault="00976667">
            <w:r>
              <w:t>716126-01-M</w:t>
            </w:r>
          </w:p>
        </w:tc>
        <w:tc>
          <w:tcPr>
            <w:tcW w:w="284" w:type="pct"/>
          </w:tcPr>
          <w:p w:rsidR="00976667" w:rsidRDefault="00976667">
            <w:r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t>14.833333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</w:t>
            </w:r>
            <w:r>
              <w:lastRenderedPageBreak/>
              <w:t>28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5</w:t>
            </w:r>
            <w:r>
              <w:t>.113333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829</w:t>
            </w:r>
          </w:p>
        </w:tc>
        <w:tc>
          <w:tcPr>
            <w:tcW w:w="250" w:type="pct"/>
          </w:tcPr>
          <w:p w:rsidR="00976667" w:rsidRDefault="00976667">
            <w:r>
              <w:t>18990</w:t>
            </w:r>
          </w:p>
        </w:tc>
        <w:tc>
          <w:tcPr>
            <w:tcW w:w="376" w:type="pct"/>
          </w:tcPr>
          <w:p w:rsidR="00976667" w:rsidRDefault="00976667">
            <w:r>
              <w:t>Aqdas Saleh</w:t>
            </w:r>
          </w:p>
        </w:tc>
        <w:tc>
          <w:tcPr>
            <w:tcW w:w="394" w:type="pct"/>
          </w:tcPr>
          <w:p w:rsidR="00976667" w:rsidRDefault="00976667">
            <w:r>
              <w:t>MUHAMMAD SALEH</w:t>
            </w:r>
          </w:p>
        </w:tc>
        <w:tc>
          <w:tcPr>
            <w:tcW w:w="369" w:type="pct"/>
          </w:tcPr>
          <w:p w:rsidR="00976667" w:rsidRDefault="00976667">
            <w:r>
              <w:t>104544-P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45.1075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830</w:t>
            </w:r>
          </w:p>
        </w:tc>
        <w:tc>
          <w:tcPr>
            <w:tcW w:w="250" w:type="pct"/>
          </w:tcPr>
          <w:p w:rsidR="00976667" w:rsidRDefault="00976667">
            <w:r>
              <w:t>20511</w:t>
            </w:r>
          </w:p>
        </w:tc>
        <w:tc>
          <w:tcPr>
            <w:tcW w:w="376" w:type="pct"/>
          </w:tcPr>
          <w:p w:rsidR="00976667" w:rsidRDefault="00976667">
            <w:r>
              <w:t>Mehvesh Naz</w:t>
            </w:r>
          </w:p>
        </w:tc>
        <w:tc>
          <w:tcPr>
            <w:tcW w:w="394" w:type="pct"/>
          </w:tcPr>
          <w:p w:rsidR="00976667" w:rsidRDefault="00976667">
            <w:r>
              <w:t>Kashif ali</w:t>
            </w:r>
          </w:p>
        </w:tc>
        <w:tc>
          <w:tcPr>
            <w:tcW w:w="369" w:type="pct"/>
          </w:tcPr>
          <w:p w:rsidR="00976667" w:rsidRDefault="00976667">
            <w:r>
              <w:t>110980-P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45.0925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831</w:t>
            </w:r>
          </w:p>
        </w:tc>
        <w:tc>
          <w:tcPr>
            <w:tcW w:w="250" w:type="pct"/>
          </w:tcPr>
          <w:p w:rsidR="00976667" w:rsidRDefault="00976667">
            <w:r>
              <w:t>21507</w:t>
            </w:r>
          </w:p>
        </w:tc>
        <w:tc>
          <w:tcPr>
            <w:tcW w:w="376" w:type="pct"/>
          </w:tcPr>
          <w:p w:rsidR="00976667" w:rsidRDefault="00976667">
            <w:r>
              <w:t>Muhammad Umar</w:t>
            </w:r>
          </w:p>
        </w:tc>
        <w:tc>
          <w:tcPr>
            <w:tcW w:w="394" w:type="pct"/>
          </w:tcPr>
          <w:p w:rsidR="00976667" w:rsidRDefault="00976667">
            <w:r>
              <w:t>ZAFAR ALI</w:t>
            </w:r>
          </w:p>
        </w:tc>
        <w:tc>
          <w:tcPr>
            <w:tcW w:w="369" w:type="pct"/>
          </w:tcPr>
          <w:p w:rsidR="00976667" w:rsidRDefault="00976667">
            <w:r>
              <w:t>112820-P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45.086667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832</w:t>
            </w:r>
          </w:p>
        </w:tc>
        <w:tc>
          <w:tcPr>
            <w:tcW w:w="250" w:type="pct"/>
          </w:tcPr>
          <w:p w:rsidR="00976667" w:rsidRDefault="00976667">
            <w:r>
              <w:t>18076</w:t>
            </w:r>
          </w:p>
        </w:tc>
        <w:tc>
          <w:tcPr>
            <w:tcW w:w="376" w:type="pct"/>
          </w:tcPr>
          <w:p w:rsidR="00976667" w:rsidRDefault="00976667">
            <w:r>
              <w:t>Urooj Khalid</w:t>
            </w:r>
          </w:p>
        </w:tc>
        <w:tc>
          <w:tcPr>
            <w:tcW w:w="394" w:type="pct"/>
          </w:tcPr>
          <w:p w:rsidR="00976667" w:rsidRDefault="00976667">
            <w:r>
              <w:t>khalid mahmood</w:t>
            </w:r>
          </w:p>
        </w:tc>
        <w:tc>
          <w:tcPr>
            <w:tcW w:w="369" w:type="pct"/>
          </w:tcPr>
          <w:p w:rsidR="00976667" w:rsidRDefault="00976667">
            <w:r>
              <w:t>112449-P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45.086667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833</w:t>
            </w:r>
          </w:p>
        </w:tc>
        <w:tc>
          <w:tcPr>
            <w:tcW w:w="250" w:type="pct"/>
          </w:tcPr>
          <w:p w:rsidR="00976667" w:rsidRDefault="00976667">
            <w:r>
              <w:t>21406</w:t>
            </w:r>
          </w:p>
        </w:tc>
        <w:tc>
          <w:tcPr>
            <w:tcW w:w="376" w:type="pct"/>
          </w:tcPr>
          <w:p w:rsidR="00976667" w:rsidRDefault="00976667">
            <w:r>
              <w:t>Sahibzada Ali Hassan</w:t>
            </w:r>
          </w:p>
        </w:tc>
        <w:tc>
          <w:tcPr>
            <w:tcW w:w="394" w:type="pct"/>
          </w:tcPr>
          <w:p w:rsidR="00976667" w:rsidRDefault="00976667">
            <w:r>
              <w:t>Sahibzada Farooq Akbar</w:t>
            </w:r>
          </w:p>
        </w:tc>
        <w:tc>
          <w:tcPr>
            <w:tcW w:w="369" w:type="pct"/>
          </w:tcPr>
          <w:p w:rsidR="00976667" w:rsidRDefault="00976667">
            <w:r>
              <w:t>715962-01-M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45.081667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8</w:t>
            </w:r>
            <w:r>
              <w:lastRenderedPageBreak/>
              <w:t>34</w:t>
            </w:r>
          </w:p>
        </w:tc>
        <w:tc>
          <w:tcPr>
            <w:tcW w:w="250" w:type="pct"/>
          </w:tcPr>
          <w:p w:rsidR="00976667" w:rsidRDefault="00976667">
            <w:r>
              <w:t>15455</w:t>
            </w:r>
          </w:p>
        </w:tc>
        <w:tc>
          <w:tcPr>
            <w:tcW w:w="376" w:type="pct"/>
          </w:tcPr>
          <w:p w:rsidR="00976667" w:rsidRDefault="00976667">
            <w:r>
              <w:t>Maha</w:t>
            </w:r>
            <w:r>
              <w:lastRenderedPageBreak/>
              <w:t xml:space="preserve">m </w:t>
            </w:r>
            <w:r>
              <w:lastRenderedPageBreak/>
              <w:t>Zafar</w:t>
            </w:r>
          </w:p>
        </w:tc>
        <w:tc>
          <w:tcPr>
            <w:tcW w:w="394" w:type="pct"/>
          </w:tcPr>
          <w:p w:rsidR="00976667" w:rsidRDefault="00976667">
            <w:r>
              <w:t>Zafar</w:t>
            </w:r>
            <w:r>
              <w:lastRenderedPageBreak/>
              <w:t xml:space="preserve"> Iqb</w:t>
            </w:r>
            <w:r>
              <w:lastRenderedPageBreak/>
              <w:t>al</w:t>
            </w:r>
          </w:p>
        </w:tc>
        <w:tc>
          <w:tcPr>
            <w:tcW w:w="369" w:type="pct"/>
          </w:tcPr>
          <w:p w:rsidR="00976667" w:rsidRDefault="00976667">
            <w:r>
              <w:t>114187-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</w:t>
            </w:r>
            <w:r>
              <w:lastRenderedPageBreak/>
              <w:t>0575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835</w:t>
            </w:r>
          </w:p>
        </w:tc>
        <w:tc>
          <w:tcPr>
            <w:tcW w:w="250" w:type="pct"/>
          </w:tcPr>
          <w:p w:rsidR="00976667" w:rsidRDefault="00976667">
            <w:r>
              <w:t>22119</w:t>
            </w:r>
          </w:p>
        </w:tc>
        <w:tc>
          <w:tcPr>
            <w:tcW w:w="376" w:type="pct"/>
          </w:tcPr>
          <w:p w:rsidR="00976667" w:rsidRDefault="00976667">
            <w:r>
              <w:t>Hajra Noo</w:t>
            </w:r>
            <w:r>
              <w:lastRenderedPageBreak/>
              <w:t>r</w:t>
            </w:r>
          </w:p>
        </w:tc>
        <w:tc>
          <w:tcPr>
            <w:tcW w:w="394" w:type="pct"/>
          </w:tcPr>
          <w:p w:rsidR="00976667" w:rsidRDefault="00976667">
            <w:r>
              <w:t>No</w:t>
            </w:r>
            <w:r>
              <w:lastRenderedPageBreak/>
              <w:t>or</w:t>
            </w:r>
            <w:r>
              <w:lastRenderedPageBreak/>
              <w:t xml:space="preserve"> </w:t>
            </w:r>
            <w:r>
              <w:t>Nabi</w:t>
            </w:r>
          </w:p>
        </w:tc>
        <w:tc>
          <w:tcPr>
            <w:tcW w:w="369" w:type="pct"/>
          </w:tcPr>
          <w:p w:rsidR="00976667" w:rsidRDefault="00976667">
            <w:r>
              <w:t>112371-P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14.595745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45.055745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https://doi.org/10.53350/pjmhs22169492,       https://doi.org/10.53350/pjmhs22169701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836</w:t>
            </w:r>
          </w:p>
        </w:tc>
        <w:tc>
          <w:tcPr>
            <w:tcW w:w="250" w:type="pct"/>
          </w:tcPr>
          <w:p w:rsidR="00976667" w:rsidRDefault="00976667">
            <w:r>
              <w:t>16965</w:t>
            </w:r>
          </w:p>
        </w:tc>
        <w:tc>
          <w:tcPr>
            <w:tcW w:w="376" w:type="pct"/>
          </w:tcPr>
          <w:p w:rsidR="00976667" w:rsidRDefault="00976667">
            <w:r>
              <w:t>Muhammad Hammad Nisar</w:t>
            </w:r>
          </w:p>
        </w:tc>
        <w:tc>
          <w:tcPr>
            <w:tcW w:w="394" w:type="pct"/>
          </w:tcPr>
          <w:p w:rsidR="00976667" w:rsidRDefault="00976667">
            <w:r>
              <w:t>Nisar Ahmad</w:t>
            </w:r>
          </w:p>
        </w:tc>
        <w:tc>
          <w:tcPr>
            <w:tcW w:w="369" w:type="pct"/>
          </w:tcPr>
          <w:p w:rsidR="00976667" w:rsidRDefault="00976667">
            <w:r>
              <w:t>104355-P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45.055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837</w:t>
            </w:r>
          </w:p>
        </w:tc>
        <w:tc>
          <w:tcPr>
            <w:tcW w:w="250" w:type="pct"/>
          </w:tcPr>
          <w:p w:rsidR="00976667" w:rsidRDefault="00976667">
            <w:r>
              <w:t>18965</w:t>
            </w:r>
          </w:p>
        </w:tc>
        <w:tc>
          <w:tcPr>
            <w:tcW w:w="376" w:type="pct"/>
          </w:tcPr>
          <w:p w:rsidR="00976667" w:rsidRDefault="00976667">
            <w:r>
              <w:t>Ahmad Bilal</w:t>
            </w:r>
          </w:p>
        </w:tc>
        <w:tc>
          <w:tcPr>
            <w:tcW w:w="394" w:type="pct"/>
          </w:tcPr>
          <w:p w:rsidR="00976667" w:rsidRDefault="00976667">
            <w:r>
              <w:t>Tahir Saeed Arif</w:t>
            </w:r>
          </w:p>
        </w:tc>
        <w:tc>
          <w:tcPr>
            <w:tcW w:w="369" w:type="pct"/>
          </w:tcPr>
          <w:p w:rsidR="00976667" w:rsidRDefault="00976667">
            <w:r>
              <w:t>114917-P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45.049167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838</w:t>
            </w:r>
          </w:p>
        </w:tc>
        <w:tc>
          <w:tcPr>
            <w:tcW w:w="250" w:type="pct"/>
          </w:tcPr>
          <w:p w:rsidR="00976667" w:rsidRDefault="00976667">
            <w:r>
              <w:t>22284</w:t>
            </w:r>
          </w:p>
        </w:tc>
        <w:tc>
          <w:tcPr>
            <w:tcW w:w="376" w:type="pct"/>
          </w:tcPr>
          <w:p w:rsidR="00976667" w:rsidRDefault="00976667">
            <w:r>
              <w:t>Mehak Anwar</w:t>
            </w:r>
          </w:p>
        </w:tc>
        <w:tc>
          <w:tcPr>
            <w:tcW w:w="394" w:type="pct"/>
          </w:tcPr>
          <w:p w:rsidR="00976667" w:rsidRDefault="00976667">
            <w:r>
              <w:t>Muhammad Anwar Khawaja</w:t>
            </w:r>
          </w:p>
        </w:tc>
        <w:tc>
          <w:tcPr>
            <w:tcW w:w="369" w:type="pct"/>
          </w:tcPr>
          <w:p w:rsidR="00976667" w:rsidRDefault="00976667">
            <w:r>
              <w:t>103284-P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45.049167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https://www.jpad.com.pk/index.php/jpad/article/view/1854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839</w:t>
            </w:r>
          </w:p>
        </w:tc>
        <w:tc>
          <w:tcPr>
            <w:tcW w:w="250" w:type="pct"/>
          </w:tcPr>
          <w:p w:rsidR="00976667" w:rsidRDefault="00976667">
            <w:r>
              <w:t>18642</w:t>
            </w:r>
          </w:p>
        </w:tc>
        <w:tc>
          <w:tcPr>
            <w:tcW w:w="376" w:type="pct"/>
          </w:tcPr>
          <w:p w:rsidR="00976667" w:rsidRDefault="00976667">
            <w:r>
              <w:t>Hafiza Aiman Hassan</w:t>
            </w:r>
          </w:p>
        </w:tc>
        <w:tc>
          <w:tcPr>
            <w:tcW w:w="394" w:type="pct"/>
          </w:tcPr>
          <w:p w:rsidR="00976667" w:rsidRDefault="00976667">
            <w:r>
              <w:t>tanveer ul hassan anjum</w:t>
            </w:r>
          </w:p>
        </w:tc>
        <w:tc>
          <w:tcPr>
            <w:tcW w:w="369" w:type="pct"/>
          </w:tcPr>
          <w:p w:rsidR="00976667" w:rsidRDefault="00976667">
            <w:r>
              <w:t>112971-p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13.924211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</w:t>
            </w:r>
            <w:r>
              <w:lastRenderedPageBreak/>
              <w:t>28</w:t>
            </w:r>
          </w:p>
        </w:tc>
        <w:tc>
          <w:tcPr>
            <w:tcW w:w="270" w:type="pct"/>
          </w:tcPr>
          <w:p w:rsidR="00976667" w:rsidRDefault="00976667">
            <w:r>
              <w:t>45.037544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840</w:t>
            </w:r>
          </w:p>
        </w:tc>
        <w:tc>
          <w:tcPr>
            <w:tcW w:w="250" w:type="pct"/>
          </w:tcPr>
          <w:p w:rsidR="00976667" w:rsidRDefault="00976667">
            <w:r>
              <w:t>4294</w:t>
            </w:r>
          </w:p>
        </w:tc>
        <w:tc>
          <w:tcPr>
            <w:tcW w:w="376" w:type="pct"/>
          </w:tcPr>
          <w:p w:rsidR="00976667" w:rsidRDefault="00976667">
            <w:r>
              <w:t>Uzma Afzal</w:t>
            </w:r>
          </w:p>
        </w:tc>
        <w:tc>
          <w:tcPr>
            <w:tcW w:w="394" w:type="pct"/>
          </w:tcPr>
          <w:p w:rsidR="00976667" w:rsidRDefault="00976667">
            <w:r>
              <w:t>Muhammad Afzal</w:t>
            </w:r>
          </w:p>
        </w:tc>
        <w:tc>
          <w:tcPr>
            <w:tcW w:w="369" w:type="pct"/>
          </w:tcPr>
          <w:p w:rsidR="00976667" w:rsidRDefault="00976667">
            <w:r>
              <w:t>102403-P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45.0375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841</w:t>
            </w:r>
          </w:p>
        </w:tc>
        <w:tc>
          <w:tcPr>
            <w:tcW w:w="250" w:type="pct"/>
          </w:tcPr>
          <w:p w:rsidR="00976667" w:rsidRDefault="00976667">
            <w:r>
              <w:t>20425</w:t>
            </w:r>
          </w:p>
        </w:tc>
        <w:tc>
          <w:tcPr>
            <w:tcW w:w="376" w:type="pct"/>
          </w:tcPr>
          <w:p w:rsidR="00976667" w:rsidRDefault="00976667">
            <w:r>
              <w:t>Zreen Fatima</w:t>
            </w:r>
          </w:p>
        </w:tc>
        <w:tc>
          <w:tcPr>
            <w:tcW w:w="394" w:type="pct"/>
          </w:tcPr>
          <w:p w:rsidR="00976667" w:rsidRDefault="00976667">
            <w:r>
              <w:t>Imtiaz Hussain</w:t>
            </w:r>
          </w:p>
        </w:tc>
        <w:tc>
          <w:tcPr>
            <w:tcW w:w="369" w:type="pct"/>
          </w:tcPr>
          <w:p w:rsidR="00976667" w:rsidRDefault="00976667">
            <w:r>
              <w:t>718139-01-M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45.035833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http://pjmhsonline.com/published-issues/2021/june/61400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842</w:t>
            </w:r>
          </w:p>
        </w:tc>
        <w:tc>
          <w:tcPr>
            <w:tcW w:w="250" w:type="pct"/>
          </w:tcPr>
          <w:p w:rsidR="00976667" w:rsidRDefault="00976667">
            <w:r>
              <w:t>17830</w:t>
            </w:r>
          </w:p>
        </w:tc>
        <w:tc>
          <w:tcPr>
            <w:tcW w:w="376" w:type="pct"/>
          </w:tcPr>
          <w:p w:rsidR="00976667" w:rsidRDefault="00976667">
            <w:r>
              <w:t>Isra Ali Nawaz</w:t>
            </w:r>
          </w:p>
        </w:tc>
        <w:tc>
          <w:tcPr>
            <w:tcW w:w="394" w:type="pct"/>
          </w:tcPr>
          <w:p w:rsidR="00976667" w:rsidRDefault="00976667">
            <w:r>
              <w:t>Kh. Muhammad Nawaz</w:t>
            </w:r>
          </w:p>
        </w:tc>
        <w:tc>
          <w:tcPr>
            <w:tcW w:w="369" w:type="pct"/>
          </w:tcPr>
          <w:p w:rsidR="00976667" w:rsidRDefault="00976667">
            <w:r>
              <w:t>5908-AJK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14.420833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45.020833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843</w:t>
            </w:r>
          </w:p>
        </w:tc>
        <w:tc>
          <w:tcPr>
            <w:tcW w:w="250" w:type="pct"/>
          </w:tcPr>
          <w:p w:rsidR="00976667" w:rsidRDefault="00976667">
            <w:r>
              <w:t>21293</w:t>
            </w:r>
          </w:p>
        </w:tc>
        <w:tc>
          <w:tcPr>
            <w:tcW w:w="376" w:type="pct"/>
          </w:tcPr>
          <w:p w:rsidR="00976667" w:rsidRDefault="00976667">
            <w:r>
              <w:t>Rida Ashraf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Ashraf </w:t>
            </w:r>
          </w:p>
        </w:tc>
        <w:tc>
          <w:tcPr>
            <w:tcW w:w="369" w:type="pct"/>
          </w:tcPr>
          <w:p w:rsidR="00976667" w:rsidRDefault="00976667">
            <w:r>
              <w:t>721683-01-M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45.02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844</w:t>
            </w:r>
          </w:p>
        </w:tc>
        <w:tc>
          <w:tcPr>
            <w:tcW w:w="250" w:type="pct"/>
          </w:tcPr>
          <w:p w:rsidR="00976667" w:rsidRDefault="00976667">
            <w:r>
              <w:t>15187</w:t>
            </w:r>
          </w:p>
        </w:tc>
        <w:tc>
          <w:tcPr>
            <w:tcW w:w="376" w:type="pct"/>
          </w:tcPr>
          <w:p w:rsidR="00976667" w:rsidRDefault="00976667">
            <w:r>
              <w:t>Tayyaba Khalid</w:t>
            </w:r>
          </w:p>
        </w:tc>
        <w:tc>
          <w:tcPr>
            <w:tcW w:w="394" w:type="pct"/>
          </w:tcPr>
          <w:p w:rsidR="00976667" w:rsidRDefault="00976667">
            <w:r>
              <w:t>Khalid Mehmood</w:t>
            </w:r>
          </w:p>
        </w:tc>
        <w:tc>
          <w:tcPr>
            <w:tcW w:w="369" w:type="pct"/>
          </w:tcPr>
          <w:p w:rsidR="00976667" w:rsidRDefault="00976667">
            <w:r>
              <w:t>112448-P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13.77551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45.01551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845</w:t>
            </w:r>
          </w:p>
        </w:tc>
        <w:tc>
          <w:tcPr>
            <w:tcW w:w="250" w:type="pct"/>
          </w:tcPr>
          <w:p w:rsidR="00976667" w:rsidRDefault="00976667">
            <w:r>
              <w:t>22236</w:t>
            </w:r>
          </w:p>
        </w:tc>
        <w:tc>
          <w:tcPr>
            <w:tcW w:w="376" w:type="pct"/>
          </w:tcPr>
          <w:p w:rsidR="00976667" w:rsidRDefault="00976667">
            <w:r>
              <w:t>Fatima Sehar</w:t>
            </w:r>
          </w:p>
        </w:tc>
        <w:tc>
          <w:tcPr>
            <w:tcW w:w="394" w:type="pct"/>
          </w:tcPr>
          <w:p w:rsidR="00976667" w:rsidRDefault="00976667">
            <w:r>
              <w:t>M</w:t>
            </w:r>
            <w:r>
              <w:lastRenderedPageBreak/>
              <w:t>uhammad Younas</w:t>
            </w:r>
          </w:p>
        </w:tc>
        <w:tc>
          <w:tcPr>
            <w:tcW w:w="369" w:type="pct"/>
          </w:tcPr>
          <w:p w:rsidR="00976667" w:rsidRDefault="00976667">
            <w:r>
              <w:t>743107-01-M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14.729167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5.2</w:t>
            </w:r>
            <w:r>
              <w:lastRenderedPageBreak/>
              <w:t>8</w:t>
            </w:r>
          </w:p>
        </w:tc>
        <w:tc>
          <w:tcPr>
            <w:tcW w:w="270" w:type="pct"/>
          </w:tcPr>
          <w:p w:rsidR="00976667" w:rsidRDefault="00976667">
            <w:r>
              <w:t>45.009167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846</w:t>
            </w:r>
          </w:p>
        </w:tc>
        <w:tc>
          <w:tcPr>
            <w:tcW w:w="250" w:type="pct"/>
          </w:tcPr>
          <w:p w:rsidR="00976667" w:rsidRDefault="00976667">
            <w:r>
              <w:t>4563</w:t>
            </w:r>
          </w:p>
        </w:tc>
        <w:tc>
          <w:tcPr>
            <w:tcW w:w="376" w:type="pct"/>
          </w:tcPr>
          <w:p w:rsidR="00976667" w:rsidRDefault="00976667">
            <w:r>
              <w:t>Mahru</w:t>
            </w:r>
            <w:r>
              <w:lastRenderedPageBreak/>
              <w:t xml:space="preserve">kh </w:t>
            </w:r>
            <w:r>
              <w:lastRenderedPageBreak/>
              <w:t>Sa</w:t>
            </w:r>
            <w:r>
              <w:lastRenderedPageBreak/>
              <w:t>i</w:t>
            </w:r>
            <w:r>
              <w:t>f</w:t>
            </w:r>
          </w:p>
        </w:tc>
        <w:tc>
          <w:tcPr>
            <w:tcW w:w="394" w:type="pct"/>
          </w:tcPr>
          <w:p w:rsidR="00976667" w:rsidRDefault="00976667">
            <w:r>
              <w:t>Rana Saif-Ur-Rehman</w:t>
            </w:r>
          </w:p>
        </w:tc>
        <w:tc>
          <w:tcPr>
            <w:tcW w:w="369" w:type="pct"/>
          </w:tcPr>
          <w:p w:rsidR="00976667" w:rsidRDefault="00976667">
            <w:r>
              <w:t>105618-P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45.0075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847</w:t>
            </w:r>
          </w:p>
        </w:tc>
        <w:tc>
          <w:tcPr>
            <w:tcW w:w="250" w:type="pct"/>
          </w:tcPr>
          <w:p w:rsidR="00976667" w:rsidRDefault="00976667">
            <w:r>
              <w:t>21148</w:t>
            </w:r>
          </w:p>
        </w:tc>
        <w:tc>
          <w:tcPr>
            <w:tcW w:w="376" w:type="pct"/>
          </w:tcPr>
          <w:p w:rsidR="00976667" w:rsidRDefault="00976667">
            <w:r>
              <w:t>Kishmala Kirn</w:t>
            </w:r>
          </w:p>
        </w:tc>
        <w:tc>
          <w:tcPr>
            <w:tcW w:w="394" w:type="pct"/>
          </w:tcPr>
          <w:p w:rsidR="00976667" w:rsidRDefault="00976667">
            <w:r>
              <w:t>Ch Zahid Aleem</w:t>
            </w:r>
          </w:p>
        </w:tc>
        <w:tc>
          <w:tcPr>
            <w:tcW w:w="369" w:type="pct"/>
          </w:tcPr>
          <w:p w:rsidR="00976667" w:rsidRDefault="00976667">
            <w:r>
              <w:t>744051-01-M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45.005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848</w:t>
            </w:r>
          </w:p>
        </w:tc>
        <w:tc>
          <w:tcPr>
            <w:tcW w:w="250" w:type="pct"/>
          </w:tcPr>
          <w:p w:rsidR="00976667" w:rsidRDefault="00976667">
            <w:r>
              <w:t>21450</w:t>
            </w:r>
          </w:p>
        </w:tc>
        <w:tc>
          <w:tcPr>
            <w:tcW w:w="376" w:type="pct"/>
          </w:tcPr>
          <w:p w:rsidR="00976667" w:rsidRDefault="00976667">
            <w:r>
              <w:t>Rabia Saeed Malik</w:t>
            </w:r>
          </w:p>
        </w:tc>
        <w:tc>
          <w:tcPr>
            <w:tcW w:w="394" w:type="pct"/>
          </w:tcPr>
          <w:p w:rsidR="00976667" w:rsidRDefault="00976667">
            <w:r>
              <w:t>Ayyaz Saeed Malik</w:t>
            </w:r>
          </w:p>
        </w:tc>
        <w:tc>
          <w:tcPr>
            <w:tcW w:w="369" w:type="pct"/>
          </w:tcPr>
          <w:p w:rsidR="00976667" w:rsidRDefault="00976667">
            <w:r>
              <w:t>717402-01-M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45.004167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849</w:t>
            </w:r>
          </w:p>
        </w:tc>
        <w:tc>
          <w:tcPr>
            <w:tcW w:w="250" w:type="pct"/>
          </w:tcPr>
          <w:p w:rsidR="00976667" w:rsidRDefault="00976667">
            <w:r>
              <w:t>20706</w:t>
            </w:r>
          </w:p>
        </w:tc>
        <w:tc>
          <w:tcPr>
            <w:tcW w:w="376" w:type="pct"/>
          </w:tcPr>
          <w:p w:rsidR="00976667" w:rsidRDefault="00976667">
            <w:r>
              <w:t>Hafiz Abdul Basit</w:t>
            </w:r>
          </w:p>
        </w:tc>
        <w:tc>
          <w:tcPr>
            <w:tcW w:w="394" w:type="pct"/>
          </w:tcPr>
          <w:p w:rsidR="00976667" w:rsidRDefault="00976667">
            <w:r>
              <w:t>muhammad yousaf</w:t>
            </w:r>
          </w:p>
        </w:tc>
        <w:tc>
          <w:tcPr>
            <w:tcW w:w="369" w:type="pct"/>
          </w:tcPr>
          <w:p w:rsidR="00976667" w:rsidRDefault="00976667">
            <w:r>
              <w:t>718729-01-M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15.683333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45.003333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850</w:t>
            </w:r>
          </w:p>
        </w:tc>
        <w:tc>
          <w:tcPr>
            <w:tcW w:w="250" w:type="pct"/>
          </w:tcPr>
          <w:p w:rsidR="00976667" w:rsidRDefault="00976667">
            <w:r>
              <w:t>20440</w:t>
            </w:r>
          </w:p>
        </w:tc>
        <w:tc>
          <w:tcPr>
            <w:tcW w:w="376" w:type="pct"/>
          </w:tcPr>
          <w:p w:rsidR="00976667" w:rsidRDefault="00976667">
            <w:r>
              <w:t>Muhammad Talha Bilal</w:t>
            </w:r>
          </w:p>
        </w:tc>
        <w:tc>
          <w:tcPr>
            <w:tcW w:w="394" w:type="pct"/>
          </w:tcPr>
          <w:p w:rsidR="00976667" w:rsidRDefault="00976667">
            <w:r>
              <w:t>Muhammad Bilal Anjum</w:t>
            </w:r>
          </w:p>
        </w:tc>
        <w:tc>
          <w:tcPr>
            <w:tcW w:w="369" w:type="pct"/>
          </w:tcPr>
          <w:p w:rsidR="00976667" w:rsidRDefault="00976667">
            <w:r>
              <w:t>718420-01-M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44.995833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85</w:t>
            </w:r>
            <w:r>
              <w:lastRenderedPageBreak/>
              <w:t>1</w:t>
            </w:r>
          </w:p>
        </w:tc>
        <w:tc>
          <w:tcPr>
            <w:tcW w:w="250" w:type="pct"/>
          </w:tcPr>
          <w:p w:rsidR="00976667" w:rsidRDefault="00976667">
            <w:r>
              <w:t>1</w:t>
            </w:r>
            <w:r>
              <w:lastRenderedPageBreak/>
              <w:t>561</w:t>
            </w:r>
            <w:r>
              <w:lastRenderedPageBreak/>
              <w:t>8</w:t>
            </w:r>
          </w:p>
        </w:tc>
        <w:tc>
          <w:tcPr>
            <w:tcW w:w="376" w:type="pct"/>
          </w:tcPr>
          <w:p w:rsidR="00976667" w:rsidRDefault="00976667">
            <w:r>
              <w:t>Naila S</w:t>
            </w:r>
            <w:r>
              <w:lastRenderedPageBreak/>
              <w:t>iddi</w:t>
            </w:r>
            <w:r>
              <w:lastRenderedPageBreak/>
              <w:t>que</w:t>
            </w:r>
          </w:p>
        </w:tc>
        <w:tc>
          <w:tcPr>
            <w:tcW w:w="394" w:type="pct"/>
          </w:tcPr>
          <w:p w:rsidR="00976667" w:rsidRDefault="00976667">
            <w:r>
              <w:t>Muha</w:t>
            </w:r>
            <w:r>
              <w:lastRenderedPageBreak/>
              <w:t>mmad Sid</w:t>
            </w:r>
            <w:r>
              <w:lastRenderedPageBreak/>
              <w:t>dique</w:t>
            </w:r>
          </w:p>
        </w:tc>
        <w:tc>
          <w:tcPr>
            <w:tcW w:w="369" w:type="pct"/>
          </w:tcPr>
          <w:p w:rsidR="00976667" w:rsidRDefault="00976667">
            <w:r>
              <w:t>1</w:t>
            </w:r>
            <w:r>
              <w:lastRenderedPageBreak/>
              <w:t>11428</w:t>
            </w:r>
            <w:r>
              <w:lastRenderedPageBreak/>
              <w:t>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14.395833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4.</w:t>
            </w:r>
            <w:r>
              <w:lastRenderedPageBreak/>
              <w:t>995833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85</w:t>
            </w:r>
            <w:r>
              <w:lastRenderedPageBreak/>
              <w:t>2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2150</w:t>
            </w:r>
            <w:r>
              <w:lastRenderedPageBreak/>
              <w:t>6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Za</w:t>
            </w:r>
            <w:r>
              <w:lastRenderedPageBreak/>
              <w:t>r</w:t>
            </w:r>
            <w:r>
              <w:t>nab Malik</w:t>
            </w:r>
          </w:p>
        </w:tc>
        <w:tc>
          <w:tcPr>
            <w:tcW w:w="394" w:type="pct"/>
          </w:tcPr>
          <w:p w:rsidR="00976667" w:rsidRDefault="00976667">
            <w:r>
              <w:t xml:space="preserve">ALAODIN </w:t>
            </w:r>
          </w:p>
        </w:tc>
        <w:tc>
          <w:tcPr>
            <w:tcW w:w="369" w:type="pct"/>
          </w:tcPr>
          <w:p w:rsidR="00976667" w:rsidRDefault="00976667">
            <w:r>
              <w:t>718000-01-M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14.383673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44.983673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853</w:t>
            </w:r>
          </w:p>
        </w:tc>
        <w:tc>
          <w:tcPr>
            <w:tcW w:w="250" w:type="pct"/>
          </w:tcPr>
          <w:p w:rsidR="00976667" w:rsidRDefault="00976667">
            <w:r>
              <w:t>18184</w:t>
            </w:r>
          </w:p>
        </w:tc>
        <w:tc>
          <w:tcPr>
            <w:tcW w:w="376" w:type="pct"/>
          </w:tcPr>
          <w:p w:rsidR="00976667" w:rsidRDefault="00976667">
            <w:r>
              <w:t>Shamila Qamar Rana</w:t>
            </w:r>
          </w:p>
        </w:tc>
        <w:tc>
          <w:tcPr>
            <w:tcW w:w="394" w:type="pct"/>
          </w:tcPr>
          <w:p w:rsidR="00976667" w:rsidRDefault="00976667">
            <w:r>
              <w:t>Rana Muhammad Hayat Qamar</w:t>
            </w:r>
          </w:p>
        </w:tc>
        <w:tc>
          <w:tcPr>
            <w:tcW w:w="369" w:type="pct"/>
          </w:tcPr>
          <w:p w:rsidR="00976667" w:rsidRDefault="00976667">
            <w:r>
              <w:t>B-102683-P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16.881081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44.981081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854</w:t>
            </w:r>
          </w:p>
        </w:tc>
        <w:tc>
          <w:tcPr>
            <w:tcW w:w="250" w:type="pct"/>
          </w:tcPr>
          <w:p w:rsidR="00976667" w:rsidRDefault="00976667">
            <w:r>
              <w:t>21496</w:t>
            </w:r>
          </w:p>
        </w:tc>
        <w:tc>
          <w:tcPr>
            <w:tcW w:w="376" w:type="pct"/>
          </w:tcPr>
          <w:p w:rsidR="00976667" w:rsidRDefault="00976667">
            <w:r>
              <w:t>Aniqa Kanwal</w:t>
            </w:r>
          </w:p>
        </w:tc>
        <w:tc>
          <w:tcPr>
            <w:tcW w:w="394" w:type="pct"/>
          </w:tcPr>
          <w:p w:rsidR="00976667" w:rsidRDefault="00976667">
            <w:r>
              <w:t>Irshad Ahmad</w:t>
            </w:r>
          </w:p>
        </w:tc>
        <w:tc>
          <w:tcPr>
            <w:tcW w:w="369" w:type="pct"/>
          </w:tcPr>
          <w:p w:rsidR="00976667" w:rsidRDefault="00976667">
            <w:r>
              <w:t>715974-01-M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44.9725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855</w:t>
            </w:r>
          </w:p>
        </w:tc>
        <w:tc>
          <w:tcPr>
            <w:tcW w:w="250" w:type="pct"/>
          </w:tcPr>
          <w:p w:rsidR="00976667" w:rsidRDefault="00976667">
            <w:r>
              <w:t>15603</w:t>
            </w:r>
          </w:p>
        </w:tc>
        <w:tc>
          <w:tcPr>
            <w:tcW w:w="376" w:type="pct"/>
          </w:tcPr>
          <w:p w:rsidR="00976667" w:rsidRDefault="00976667">
            <w:r>
              <w:t>Anum Sarwar</w:t>
            </w:r>
          </w:p>
        </w:tc>
        <w:tc>
          <w:tcPr>
            <w:tcW w:w="394" w:type="pct"/>
          </w:tcPr>
          <w:p w:rsidR="00976667" w:rsidRDefault="00976667">
            <w:r>
              <w:t>Ghulam Sarwar</w:t>
            </w:r>
          </w:p>
        </w:tc>
        <w:tc>
          <w:tcPr>
            <w:tcW w:w="369" w:type="pct"/>
          </w:tcPr>
          <w:p w:rsidR="00976667" w:rsidRDefault="00976667">
            <w:r>
              <w:t>113164-P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44.9675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856</w:t>
            </w:r>
          </w:p>
        </w:tc>
        <w:tc>
          <w:tcPr>
            <w:tcW w:w="250" w:type="pct"/>
          </w:tcPr>
          <w:p w:rsidR="00976667" w:rsidRDefault="00976667">
            <w:r>
              <w:t>20564</w:t>
            </w:r>
          </w:p>
        </w:tc>
        <w:tc>
          <w:tcPr>
            <w:tcW w:w="376" w:type="pct"/>
          </w:tcPr>
          <w:p w:rsidR="00976667" w:rsidRDefault="00976667">
            <w:r>
              <w:t>Aman Ullah</w:t>
            </w:r>
          </w:p>
        </w:tc>
        <w:tc>
          <w:tcPr>
            <w:tcW w:w="394" w:type="pct"/>
          </w:tcPr>
          <w:p w:rsidR="00976667" w:rsidRDefault="00976667">
            <w:r>
              <w:t>Abaid Ullah</w:t>
            </w:r>
          </w:p>
        </w:tc>
        <w:tc>
          <w:tcPr>
            <w:tcW w:w="369" w:type="pct"/>
          </w:tcPr>
          <w:p w:rsidR="00976667" w:rsidRDefault="00976667">
            <w:r>
              <w:t>720625-01-M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44.941667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857</w:t>
            </w:r>
          </w:p>
        </w:tc>
        <w:tc>
          <w:tcPr>
            <w:tcW w:w="250" w:type="pct"/>
          </w:tcPr>
          <w:p w:rsidR="00976667" w:rsidRDefault="00976667">
            <w:r>
              <w:t>21033</w:t>
            </w:r>
          </w:p>
        </w:tc>
        <w:tc>
          <w:tcPr>
            <w:tcW w:w="376" w:type="pct"/>
          </w:tcPr>
          <w:p w:rsidR="00976667" w:rsidRDefault="00976667">
            <w:r>
              <w:t>Taliah Naseer Tarar</w:t>
            </w:r>
          </w:p>
        </w:tc>
        <w:tc>
          <w:tcPr>
            <w:tcW w:w="394" w:type="pct"/>
          </w:tcPr>
          <w:p w:rsidR="00976667" w:rsidRDefault="00976667">
            <w:r>
              <w:t xml:space="preserve">Naseer Ahmed Tarar </w:t>
            </w:r>
          </w:p>
        </w:tc>
        <w:tc>
          <w:tcPr>
            <w:tcW w:w="369" w:type="pct"/>
          </w:tcPr>
          <w:p w:rsidR="00976667" w:rsidRDefault="00976667">
            <w:r>
              <w:t>109268-P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14.020408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44.940408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858</w:t>
            </w:r>
          </w:p>
        </w:tc>
        <w:tc>
          <w:tcPr>
            <w:tcW w:w="250" w:type="pct"/>
          </w:tcPr>
          <w:p w:rsidR="00976667" w:rsidRDefault="00976667">
            <w:r>
              <w:t>16115</w:t>
            </w:r>
          </w:p>
        </w:tc>
        <w:tc>
          <w:tcPr>
            <w:tcW w:w="376" w:type="pct"/>
          </w:tcPr>
          <w:p w:rsidR="00976667" w:rsidRDefault="00976667">
            <w:r>
              <w:t>Alishbah Maqsood</w:t>
            </w:r>
          </w:p>
        </w:tc>
        <w:tc>
          <w:tcPr>
            <w:tcW w:w="394" w:type="pct"/>
          </w:tcPr>
          <w:p w:rsidR="00976667" w:rsidRDefault="00976667">
            <w:r>
              <w:t>Muhammad Maqsood Afzal Khan</w:t>
            </w:r>
          </w:p>
        </w:tc>
        <w:tc>
          <w:tcPr>
            <w:tcW w:w="369" w:type="pct"/>
          </w:tcPr>
          <w:p w:rsidR="00976667" w:rsidRDefault="00976667">
            <w:r>
              <w:t>112158-P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44.94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859</w:t>
            </w:r>
          </w:p>
        </w:tc>
        <w:tc>
          <w:tcPr>
            <w:tcW w:w="250" w:type="pct"/>
          </w:tcPr>
          <w:p w:rsidR="00976667" w:rsidRDefault="00976667">
            <w:r>
              <w:t>5070</w:t>
            </w:r>
          </w:p>
        </w:tc>
        <w:tc>
          <w:tcPr>
            <w:tcW w:w="376" w:type="pct"/>
          </w:tcPr>
          <w:p w:rsidR="00976667" w:rsidRDefault="00976667">
            <w:r>
              <w:t>Saadia Rafique</w:t>
            </w:r>
          </w:p>
        </w:tc>
        <w:tc>
          <w:tcPr>
            <w:tcW w:w="394" w:type="pct"/>
          </w:tcPr>
          <w:p w:rsidR="00976667" w:rsidRDefault="00976667">
            <w:r>
              <w:t>Fahad Ahmad</w:t>
            </w:r>
          </w:p>
        </w:tc>
        <w:tc>
          <w:tcPr>
            <w:tcW w:w="369" w:type="pct"/>
          </w:tcPr>
          <w:p w:rsidR="00976667" w:rsidRDefault="00976667">
            <w:r>
              <w:t>105186-P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14.330612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44.930612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http://doi.org/10.5281/zenodo.3936713,       http://doi.org/10.5281/zenodo.3936711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860</w:t>
            </w:r>
          </w:p>
        </w:tc>
        <w:tc>
          <w:tcPr>
            <w:tcW w:w="250" w:type="pct"/>
          </w:tcPr>
          <w:p w:rsidR="00976667" w:rsidRDefault="00976667">
            <w:r>
              <w:t>17742</w:t>
            </w:r>
          </w:p>
        </w:tc>
        <w:tc>
          <w:tcPr>
            <w:tcW w:w="376" w:type="pct"/>
          </w:tcPr>
          <w:p w:rsidR="00976667" w:rsidRDefault="00976667">
            <w:r>
              <w:t>Aqsa Khalid</w:t>
            </w:r>
          </w:p>
        </w:tc>
        <w:tc>
          <w:tcPr>
            <w:tcW w:w="394" w:type="pct"/>
          </w:tcPr>
          <w:p w:rsidR="00976667" w:rsidRDefault="00976667">
            <w:r>
              <w:t>khalid Javaid</w:t>
            </w:r>
          </w:p>
        </w:tc>
        <w:tc>
          <w:tcPr>
            <w:tcW w:w="369" w:type="pct"/>
          </w:tcPr>
          <w:p w:rsidR="00976667" w:rsidRDefault="00976667">
            <w:r>
              <w:t>112356_P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13.671287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44.911287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861</w:t>
            </w:r>
          </w:p>
        </w:tc>
        <w:tc>
          <w:tcPr>
            <w:tcW w:w="250" w:type="pct"/>
          </w:tcPr>
          <w:p w:rsidR="00976667" w:rsidRDefault="00976667">
            <w:r>
              <w:t>18181</w:t>
            </w:r>
          </w:p>
        </w:tc>
        <w:tc>
          <w:tcPr>
            <w:tcW w:w="376" w:type="pct"/>
          </w:tcPr>
          <w:p w:rsidR="00976667" w:rsidRDefault="00976667">
            <w:r>
              <w:t>Fatima Zulfiqar</w:t>
            </w:r>
          </w:p>
        </w:tc>
        <w:tc>
          <w:tcPr>
            <w:tcW w:w="394" w:type="pct"/>
          </w:tcPr>
          <w:p w:rsidR="00976667" w:rsidRDefault="00976667">
            <w:r>
              <w:t>Zulfiqar Ali</w:t>
            </w:r>
          </w:p>
        </w:tc>
        <w:tc>
          <w:tcPr>
            <w:tcW w:w="369" w:type="pct"/>
          </w:tcPr>
          <w:p w:rsidR="00976667" w:rsidRDefault="00976667">
            <w:r>
              <w:t>113141-P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44.910833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862</w:t>
            </w:r>
          </w:p>
        </w:tc>
        <w:tc>
          <w:tcPr>
            <w:tcW w:w="250" w:type="pct"/>
          </w:tcPr>
          <w:p w:rsidR="00976667" w:rsidRDefault="00976667">
            <w:r>
              <w:t>20763</w:t>
            </w:r>
          </w:p>
        </w:tc>
        <w:tc>
          <w:tcPr>
            <w:tcW w:w="376" w:type="pct"/>
          </w:tcPr>
          <w:p w:rsidR="00976667" w:rsidRDefault="00976667">
            <w:r>
              <w:t>Ghulam Mustafa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Akbar </w:t>
            </w:r>
          </w:p>
        </w:tc>
        <w:tc>
          <w:tcPr>
            <w:tcW w:w="369" w:type="pct"/>
          </w:tcPr>
          <w:p w:rsidR="00976667" w:rsidRDefault="00976667">
            <w:r>
              <w:t>108896-P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44.903333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863</w:t>
            </w:r>
          </w:p>
        </w:tc>
        <w:tc>
          <w:tcPr>
            <w:tcW w:w="250" w:type="pct"/>
          </w:tcPr>
          <w:p w:rsidR="00976667" w:rsidRDefault="00976667">
            <w:r>
              <w:t>20412</w:t>
            </w:r>
          </w:p>
        </w:tc>
        <w:tc>
          <w:tcPr>
            <w:tcW w:w="376" w:type="pct"/>
          </w:tcPr>
          <w:p w:rsidR="00976667" w:rsidRDefault="00976667">
            <w:r>
              <w:t>Noor Ul Ann Malik</w:t>
            </w:r>
          </w:p>
        </w:tc>
        <w:tc>
          <w:tcPr>
            <w:tcW w:w="394" w:type="pct"/>
          </w:tcPr>
          <w:p w:rsidR="00976667" w:rsidRDefault="00976667">
            <w:r>
              <w:t>Muhammad Saeed Malik</w:t>
            </w:r>
          </w:p>
        </w:tc>
        <w:tc>
          <w:tcPr>
            <w:tcW w:w="369" w:type="pct"/>
          </w:tcPr>
          <w:p w:rsidR="00976667" w:rsidRDefault="00976667">
            <w:r>
              <w:t>717654-01-M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44.896667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864</w:t>
            </w:r>
          </w:p>
        </w:tc>
        <w:tc>
          <w:tcPr>
            <w:tcW w:w="250" w:type="pct"/>
          </w:tcPr>
          <w:p w:rsidR="00976667" w:rsidRDefault="00976667">
            <w:r>
              <w:t>167</w:t>
            </w:r>
            <w:r>
              <w:lastRenderedPageBreak/>
              <w:t>46</w:t>
            </w:r>
          </w:p>
        </w:tc>
        <w:tc>
          <w:tcPr>
            <w:tcW w:w="376" w:type="pct"/>
          </w:tcPr>
          <w:p w:rsidR="00976667" w:rsidRDefault="00976667">
            <w:r>
              <w:t>Rida Ali</w:t>
            </w:r>
          </w:p>
        </w:tc>
        <w:tc>
          <w:tcPr>
            <w:tcW w:w="394" w:type="pct"/>
          </w:tcPr>
          <w:p w:rsidR="00976667" w:rsidRDefault="00976667">
            <w:r>
              <w:t>Rustam Ali</w:t>
            </w:r>
          </w:p>
        </w:tc>
        <w:tc>
          <w:tcPr>
            <w:tcW w:w="369" w:type="pct"/>
          </w:tcPr>
          <w:p w:rsidR="00976667" w:rsidRDefault="00976667">
            <w:r>
              <w:t>5915-AJK</w:t>
            </w:r>
          </w:p>
        </w:tc>
        <w:tc>
          <w:tcPr>
            <w:tcW w:w="284" w:type="pct"/>
          </w:tcPr>
          <w:p w:rsidR="00976667" w:rsidRDefault="00976667">
            <w:r>
              <w:t>A</w:t>
            </w:r>
            <w:r>
              <w:lastRenderedPageBreak/>
              <w:t>JK</w:t>
            </w:r>
            <w:r>
              <w:lastRenderedPageBreak/>
              <w:t>,</w:t>
            </w:r>
            <w:r>
              <w:t xml:space="preserve"> G&amp;B, FATA, ICT</w:t>
            </w:r>
          </w:p>
        </w:tc>
        <w:tc>
          <w:tcPr>
            <w:tcW w:w="270" w:type="pct"/>
          </w:tcPr>
          <w:p w:rsidR="00976667" w:rsidRDefault="00976667">
            <w:r>
              <w:t>13.6375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44.8775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865</w:t>
            </w:r>
          </w:p>
        </w:tc>
        <w:tc>
          <w:tcPr>
            <w:tcW w:w="250" w:type="pct"/>
          </w:tcPr>
          <w:p w:rsidR="00976667" w:rsidRDefault="00976667">
            <w:r>
              <w:t>15713</w:t>
            </w:r>
          </w:p>
        </w:tc>
        <w:tc>
          <w:tcPr>
            <w:tcW w:w="376" w:type="pct"/>
          </w:tcPr>
          <w:p w:rsidR="00976667" w:rsidRDefault="00976667">
            <w:r>
              <w:t>Madiha Nawaz</w:t>
            </w:r>
          </w:p>
        </w:tc>
        <w:tc>
          <w:tcPr>
            <w:tcW w:w="394" w:type="pct"/>
          </w:tcPr>
          <w:p w:rsidR="00976667" w:rsidRDefault="00976667">
            <w:r>
              <w:t>Haq Nawaz Khan</w:t>
            </w:r>
          </w:p>
        </w:tc>
        <w:tc>
          <w:tcPr>
            <w:tcW w:w="369" w:type="pct"/>
          </w:tcPr>
          <w:p w:rsidR="00976667" w:rsidRDefault="00976667">
            <w:r>
              <w:t>6294-AJK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15.174468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44.874468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866</w:t>
            </w:r>
          </w:p>
        </w:tc>
        <w:tc>
          <w:tcPr>
            <w:tcW w:w="250" w:type="pct"/>
          </w:tcPr>
          <w:p w:rsidR="00976667" w:rsidRDefault="00976667">
            <w:r>
              <w:t>15374</w:t>
            </w:r>
          </w:p>
        </w:tc>
        <w:tc>
          <w:tcPr>
            <w:tcW w:w="376" w:type="pct"/>
          </w:tcPr>
          <w:p w:rsidR="00976667" w:rsidRDefault="00976667">
            <w:r>
              <w:t>Mahboob Ahmad</w:t>
            </w:r>
          </w:p>
        </w:tc>
        <w:tc>
          <w:tcPr>
            <w:tcW w:w="394" w:type="pct"/>
          </w:tcPr>
          <w:p w:rsidR="00976667" w:rsidRDefault="00976667">
            <w:r>
              <w:t>Abdul Ghafoor</w:t>
            </w:r>
          </w:p>
        </w:tc>
        <w:tc>
          <w:tcPr>
            <w:tcW w:w="369" w:type="pct"/>
          </w:tcPr>
          <w:p w:rsidR="00976667" w:rsidRDefault="00976667">
            <w:r>
              <w:t>117082-P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12.35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44.87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867</w:t>
            </w:r>
          </w:p>
        </w:tc>
        <w:tc>
          <w:tcPr>
            <w:tcW w:w="250" w:type="pct"/>
          </w:tcPr>
          <w:p w:rsidR="00976667" w:rsidRDefault="00976667">
            <w:r>
              <w:t>20394</w:t>
            </w:r>
          </w:p>
        </w:tc>
        <w:tc>
          <w:tcPr>
            <w:tcW w:w="376" w:type="pct"/>
          </w:tcPr>
          <w:p w:rsidR="00976667" w:rsidRDefault="00976667">
            <w:r>
              <w:t>Mahnoor Mumtaz</w:t>
            </w:r>
          </w:p>
        </w:tc>
        <w:tc>
          <w:tcPr>
            <w:tcW w:w="394" w:type="pct"/>
          </w:tcPr>
          <w:p w:rsidR="00976667" w:rsidRDefault="00976667">
            <w:r>
              <w:t xml:space="preserve">Mumtaz Ahmed </w:t>
            </w:r>
          </w:p>
        </w:tc>
        <w:tc>
          <w:tcPr>
            <w:tcW w:w="369" w:type="pct"/>
          </w:tcPr>
          <w:p w:rsidR="00976667" w:rsidRDefault="00976667">
            <w:r>
              <w:t>715957-01-M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44.869167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868</w:t>
            </w:r>
          </w:p>
        </w:tc>
        <w:tc>
          <w:tcPr>
            <w:tcW w:w="250" w:type="pct"/>
          </w:tcPr>
          <w:p w:rsidR="00976667" w:rsidRDefault="00976667">
            <w:r>
              <w:t>21816</w:t>
            </w:r>
          </w:p>
        </w:tc>
        <w:tc>
          <w:tcPr>
            <w:tcW w:w="376" w:type="pct"/>
          </w:tcPr>
          <w:p w:rsidR="00976667" w:rsidRDefault="00976667">
            <w:r>
              <w:t>Mubeen Jillani</w:t>
            </w:r>
          </w:p>
        </w:tc>
        <w:tc>
          <w:tcPr>
            <w:tcW w:w="394" w:type="pct"/>
          </w:tcPr>
          <w:p w:rsidR="00976667" w:rsidRDefault="00976667">
            <w:r>
              <w:t>Liaqat Ali</w:t>
            </w:r>
          </w:p>
        </w:tc>
        <w:tc>
          <w:tcPr>
            <w:tcW w:w="369" w:type="pct"/>
          </w:tcPr>
          <w:p w:rsidR="00976667" w:rsidRDefault="00976667">
            <w:r>
              <w:t>743247-01-M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44.855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869</w:t>
            </w:r>
          </w:p>
        </w:tc>
        <w:tc>
          <w:tcPr>
            <w:tcW w:w="250" w:type="pct"/>
          </w:tcPr>
          <w:p w:rsidR="00976667" w:rsidRDefault="00976667">
            <w:r>
              <w:t>15661</w:t>
            </w:r>
          </w:p>
        </w:tc>
        <w:tc>
          <w:tcPr>
            <w:tcW w:w="376" w:type="pct"/>
          </w:tcPr>
          <w:p w:rsidR="00976667" w:rsidRDefault="00976667">
            <w:r>
              <w:t>Bisma Tabusum</w:t>
            </w:r>
          </w:p>
        </w:tc>
        <w:tc>
          <w:tcPr>
            <w:tcW w:w="394" w:type="pct"/>
          </w:tcPr>
          <w:p w:rsidR="00976667" w:rsidRDefault="00976667">
            <w:r>
              <w:t>HAFIZ GHULAM MOHY UD DIN</w:t>
            </w:r>
          </w:p>
        </w:tc>
        <w:tc>
          <w:tcPr>
            <w:tcW w:w="369" w:type="pct"/>
          </w:tcPr>
          <w:p w:rsidR="00976667" w:rsidRDefault="00976667">
            <w:r>
              <w:t>104699-P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44.835833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870</w:t>
            </w:r>
          </w:p>
        </w:tc>
        <w:tc>
          <w:tcPr>
            <w:tcW w:w="250" w:type="pct"/>
          </w:tcPr>
          <w:p w:rsidR="00976667" w:rsidRDefault="00976667">
            <w:r>
              <w:t>17649</w:t>
            </w:r>
          </w:p>
        </w:tc>
        <w:tc>
          <w:tcPr>
            <w:tcW w:w="376" w:type="pct"/>
          </w:tcPr>
          <w:p w:rsidR="00976667" w:rsidRDefault="00976667">
            <w:r>
              <w:t>Abdu Lateef</w:t>
            </w:r>
          </w:p>
        </w:tc>
        <w:tc>
          <w:tcPr>
            <w:tcW w:w="394" w:type="pct"/>
          </w:tcPr>
          <w:p w:rsidR="00976667" w:rsidRDefault="00976667">
            <w:r>
              <w:t>safdar hussain</w:t>
            </w:r>
          </w:p>
        </w:tc>
        <w:tc>
          <w:tcPr>
            <w:tcW w:w="369" w:type="pct"/>
          </w:tcPr>
          <w:p w:rsidR="00976667" w:rsidRDefault="00976667">
            <w:r>
              <w:t>744848</w:t>
            </w:r>
            <w:r>
              <w:lastRenderedPageBreak/>
              <w:t>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44.826667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871</w:t>
            </w:r>
          </w:p>
        </w:tc>
        <w:tc>
          <w:tcPr>
            <w:tcW w:w="250" w:type="pct"/>
          </w:tcPr>
          <w:p w:rsidR="00976667" w:rsidRDefault="00976667">
            <w:r>
              <w:t>22354</w:t>
            </w:r>
          </w:p>
        </w:tc>
        <w:tc>
          <w:tcPr>
            <w:tcW w:w="376" w:type="pct"/>
          </w:tcPr>
          <w:p w:rsidR="00976667" w:rsidRDefault="00976667">
            <w:r>
              <w:t>Ayesha Riaz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Riaz </w:t>
            </w:r>
          </w:p>
        </w:tc>
        <w:tc>
          <w:tcPr>
            <w:tcW w:w="369" w:type="pct"/>
          </w:tcPr>
          <w:p w:rsidR="00976667" w:rsidRDefault="00976667">
            <w:r>
              <w:t>716971-01-M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44.82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872</w:t>
            </w:r>
          </w:p>
        </w:tc>
        <w:tc>
          <w:tcPr>
            <w:tcW w:w="250" w:type="pct"/>
          </w:tcPr>
          <w:p w:rsidR="00976667" w:rsidRDefault="00976667">
            <w:r>
              <w:t>22336</w:t>
            </w:r>
          </w:p>
        </w:tc>
        <w:tc>
          <w:tcPr>
            <w:tcW w:w="376" w:type="pct"/>
          </w:tcPr>
          <w:p w:rsidR="00976667" w:rsidRDefault="00976667">
            <w:r>
              <w:t>Shahzad Zafar</w:t>
            </w:r>
          </w:p>
        </w:tc>
        <w:tc>
          <w:tcPr>
            <w:tcW w:w="394" w:type="pct"/>
          </w:tcPr>
          <w:p w:rsidR="00976667" w:rsidRDefault="00976667">
            <w:r>
              <w:t>sheikh muhammad zafar</w:t>
            </w:r>
          </w:p>
        </w:tc>
        <w:tc>
          <w:tcPr>
            <w:tcW w:w="369" w:type="pct"/>
          </w:tcPr>
          <w:p w:rsidR="00976667" w:rsidRDefault="00976667">
            <w:r>
              <w:t>747138-01-M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44.8175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873</w:t>
            </w:r>
          </w:p>
        </w:tc>
        <w:tc>
          <w:tcPr>
            <w:tcW w:w="250" w:type="pct"/>
          </w:tcPr>
          <w:p w:rsidR="00976667" w:rsidRDefault="00976667">
            <w:r>
              <w:t>20433</w:t>
            </w:r>
          </w:p>
        </w:tc>
        <w:tc>
          <w:tcPr>
            <w:tcW w:w="376" w:type="pct"/>
          </w:tcPr>
          <w:p w:rsidR="00976667" w:rsidRDefault="00976667">
            <w:r>
              <w:t>Qamar Razaq</w:t>
            </w:r>
          </w:p>
        </w:tc>
        <w:tc>
          <w:tcPr>
            <w:tcW w:w="394" w:type="pct"/>
          </w:tcPr>
          <w:p w:rsidR="00976667" w:rsidRDefault="00976667">
            <w:r>
              <w:t>Abdul Razaq</w:t>
            </w:r>
          </w:p>
        </w:tc>
        <w:tc>
          <w:tcPr>
            <w:tcW w:w="369" w:type="pct"/>
          </w:tcPr>
          <w:p w:rsidR="00976667" w:rsidRDefault="00976667">
            <w:r>
              <w:t>716058-01-M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44.810833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874</w:t>
            </w:r>
          </w:p>
        </w:tc>
        <w:tc>
          <w:tcPr>
            <w:tcW w:w="250" w:type="pct"/>
          </w:tcPr>
          <w:p w:rsidR="00976667" w:rsidRDefault="00976667">
            <w:r>
              <w:t>20974</w:t>
            </w:r>
          </w:p>
        </w:tc>
        <w:tc>
          <w:tcPr>
            <w:tcW w:w="376" w:type="pct"/>
          </w:tcPr>
          <w:p w:rsidR="00976667" w:rsidRDefault="00976667">
            <w:r>
              <w:t>Azba Ahmad</w:t>
            </w:r>
          </w:p>
        </w:tc>
        <w:tc>
          <w:tcPr>
            <w:tcW w:w="394" w:type="pct"/>
          </w:tcPr>
          <w:p w:rsidR="00976667" w:rsidRDefault="00976667">
            <w:r>
              <w:t>Farooq Ahmad</w:t>
            </w:r>
          </w:p>
        </w:tc>
        <w:tc>
          <w:tcPr>
            <w:tcW w:w="369" w:type="pct"/>
          </w:tcPr>
          <w:p w:rsidR="00976667" w:rsidRDefault="00976667">
            <w:r>
              <w:t>715172-01-M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14.526531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44.806531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875</w:t>
            </w:r>
          </w:p>
        </w:tc>
        <w:tc>
          <w:tcPr>
            <w:tcW w:w="250" w:type="pct"/>
          </w:tcPr>
          <w:p w:rsidR="00976667" w:rsidRDefault="00976667">
            <w:r>
              <w:t>7766</w:t>
            </w:r>
          </w:p>
        </w:tc>
        <w:tc>
          <w:tcPr>
            <w:tcW w:w="376" w:type="pct"/>
          </w:tcPr>
          <w:p w:rsidR="00976667" w:rsidRDefault="00976667">
            <w:r>
              <w:t>Asifa Saeed</w:t>
            </w:r>
          </w:p>
        </w:tc>
        <w:tc>
          <w:tcPr>
            <w:tcW w:w="394" w:type="pct"/>
          </w:tcPr>
          <w:p w:rsidR="00976667" w:rsidRDefault="00976667">
            <w:r>
              <w:t>Muhammad Saeed</w:t>
            </w:r>
          </w:p>
        </w:tc>
        <w:tc>
          <w:tcPr>
            <w:tcW w:w="369" w:type="pct"/>
          </w:tcPr>
          <w:p w:rsidR="00976667" w:rsidRDefault="00976667">
            <w:r>
              <w:t>97523-P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44.7975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876</w:t>
            </w:r>
          </w:p>
        </w:tc>
        <w:tc>
          <w:tcPr>
            <w:tcW w:w="250" w:type="pct"/>
          </w:tcPr>
          <w:p w:rsidR="00976667" w:rsidRDefault="00976667">
            <w:r>
              <w:t>17246</w:t>
            </w:r>
          </w:p>
        </w:tc>
        <w:tc>
          <w:tcPr>
            <w:tcW w:w="376" w:type="pct"/>
          </w:tcPr>
          <w:p w:rsidR="00976667" w:rsidRDefault="00976667">
            <w:r>
              <w:t>Javeria Ayyaz</w:t>
            </w:r>
          </w:p>
        </w:tc>
        <w:tc>
          <w:tcPr>
            <w:tcW w:w="394" w:type="pct"/>
          </w:tcPr>
          <w:p w:rsidR="00976667" w:rsidRDefault="00976667">
            <w:r>
              <w:t>Ayyaz Ahmed</w:t>
            </w:r>
          </w:p>
        </w:tc>
        <w:tc>
          <w:tcPr>
            <w:tcW w:w="369" w:type="pct"/>
          </w:tcPr>
          <w:p w:rsidR="00976667" w:rsidRDefault="00976667">
            <w:r>
              <w:t>113577-P</w:t>
            </w:r>
          </w:p>
        </w:tc>
        <w:tc>
          <w:tcPr>
            <w:tcW w:w="284" w:type="pct"/>
          </w:tcPr>
          <w:p w:rsidR="00976667" w:rsidRDefault="00976667">
            <w:r>
              <w:t>Pun</w:t>
            </w:r>
            <w:r>
              <w:lastRenderedPageBreak/>
              <w:t>jab</w:t>
            </w:r>
          </w:p>
        </w:tc>
        <w:tc>
          <w:tcPr>
            <w:tcW w:w="270" w:type="pct"/>
          </w:tcPr>
          <w:p w:rsidR="00976667" w:rsidRDefault="00976667">
            <w:r>
              <w:t>14.516667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44.796667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877</w:t>
            </w:r>
          </w:p>
        </w:tc>
        <w:tc>
          <w:tcPr>
            <w:tcW w:w="250" w:type="pct"/>
          </w:tcPr>
          <w:p w:rsidR="00976667" w:rsidRDefault="00976667">
            <w:r>
              <w:t>20423</w:t>
            </w:r>
          </w:p>
        </w:tc>
        <w:tc>
          <w:tcPr>
            <w:tcW w:w="376" w:type="pct"/>
          </w:tcPr>
          <w:p w:rsidR="00976667" w:rsidRDefault="00976667">
            <w:r>
              <w:t>Qurat Ul Ain</w:t>
            </w:r>
          </w:p>
        </w:tc>
        <w:tc>
          <w:tcPr>
            <w:tcW w:w="394" w:type="pct"/>
          </w:tcPr>
          <w:p w:rsidR="00976667" w:rsidRDefault="00976667">
            <w:r>
              <w:t>Ghulam Abbas</w:t>
            </w:r>
          </w:p>
        </w:tc>
        <w:tc>
          <w:tcPr>
            <w:tcW w:w="369" w:type="pct"/>
          </w:tcPr>
          <w:p w:rsidR="00976667" w:rsidRDefault="00976667">
            <w:r>
              <w:t>72</w:t>
            </w:r>
            <w:r>
              <w:lastRenderedPageBreak/>
              <w:t>0</w:t>
            </w:r>
            <w:r>
              <w:t>408-01-M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44.786667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10.7759/cureus.5086,       10.7759/cureus.10858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878</w:t>
            </w:r>
          </w:p>
        </w:tc>
        <w:tc>
          <w:tcPr>
            <w:tcW w:w="250" w:type="pct"/>
          </w:tcPr>
          <w:p w:rsidR="00976667" w:rsidRDefault="00976667">
            <w:r>
              <w:t>21131</w:t>
            </w:r>
          </w:p>
        </w:tc>
        <w:tc>
          <w:tcPr>
            <w:tcW w:w="376" w:type="pct"/>
          </w:tcPr>
          <w:p w:rsidR="00976667" w:rsidRDefault="00976667">
            <w:r>
              <w:t>Mazhar Iqbal</w:t>
            </w:r>
          </w:p>
        </w:tc>
        <w:tc>
          <w:tcPr>
            <w:tcW w:w="394" w:type="pct"/>
          </w:tcPr>
          <w:p w:rsidR="00976667" w:rsidRDefault="00976667">
            <w:r>
              <w:t>Muhammad Iqbal</w:t>
            </w:r>
          </w:p>
        </w:tc>
        <w:tc>
          <w:tcPr>
            <w:tcW w:w="369" w:type="pct"/>
          </w:tcPr>
          <w:p w:rsidR="00976667" w:rsidRDefault="00976667">
            <w:r>
              <w:t>715813-01-M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44.7775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879</w:t>
            </w:r>
          </w:p>
        </w:tc>
        <w:tc>
          <w:tcPr>
            <w:tcW w:w="250" w:type="pct"/>
          </w:tcPr>
          <w:p w:rsidR="00976667" w:rsidRDefault="00976667">
            <w:r>
              <w:t>22314</w:t>
            </w:r>
          </w:p>
        </w:tc>
        <w:tc>
          <w:tcPr>
            <w:tcW w:w="376" w:type="pct"/>
          </w:tcPr>
          <w:p w:rsidR="00976667" w:rsidRDefault="00976667">
            <w:r>
              <w:t>Warda Gul</w:t>
            </w:r>
          </w:p>
        </w:tc>
        <w:tc>
          <w:tcPr>
            <w:tcW w:w="394" w:type="pct"/>
          </w:tcPr>
          <w:p w:rsidR="00976667" w:rsidRDefault="00976667">
            <w:r>
              <w:t>M. Ahsan Asif</w:t>
            </w:r>
          </w:p>
        </w:tc>
        <w:tc>
          <w:tcPr>
            <w:tcW w:w="369" w:type="pct"/>
          </w:tcPr>
          <w:p w:rsidR="00976667" w:rsidRDefault="00976667">
            <w:r>
              <w:t>716106-01-M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14.493878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44.773878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880</w:t>
            </w:r>
          </w:p>
        </w:tc>
        <w:tc>
          <w:tcPr>
            <w:tcW w:w="250" w:type="pct"/>
          </w:tcPr>
          <w:p w:rsidR="00976667" w:rsidRDefault="00976667">
            <w:r>
              <w:t>21918</w:t>
            </w:r>
          </w:p>
        </w:tc>
        <w:tc>
          <w:tcPr>
            <w:tcW w:w="376" w:type="pct"/>
          </w:tcPr>
          <w:p w:rsidR="00976667" w:rsidRDefault="00976667">
            <w:r>
              <w:t>Osama Afzal</w:t>
            </w:r>
          </w:p>
        </w:tc>
        <w:tc>
          <w:tcPr>
            <w:tcW w:w="394" w:type="pct"/>
          </w:tcPr>
          <w:p w:rsidR="00976667" w:rsidRDefault="00976667">
            <w:r>
              <w:t>Muhammad Afzal Shahid</w:t>
            </w:r>
          </w:p>
        </w:tc>
        <w:tc>
          <w:tcPr>
            <w:tcW w:w="369" w:type="pct"/>
          </w:tcPr>
          <w:p w:rsidR="00976667" w:rsidRDefault="00976667">
            <w:r>
              <w:t>745000-01-M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13.208163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44.768163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881</w:t>
            </w:r>
          </w:p>
        </w:tc>
        <w:tc>
          <w:tcPr>
            <w:tcW w:w="250" w:type="pct"/>
          </w:tcPr>
          <w:p w:rsidR="00976667" w:rsidRDefault="00976667">
            <w:r>
              <w:t>21047</w:t>
            </w:r>
          </w:p>
        </w:tc>
        <w:tc>
          <w:tcPr>
            <w:tcW w:w="376" w:type="pct"/>
          </w:tcPr>
          <w:p w:rsidR="00976667" w:rsidRDefault="00976667">
            <w:r>
              <w:t>Ghashan Haider</w:t>
            </w:r>
          </w:p>
        </w:tc>
        <w:tc>
          <w:tcPr>
            <w:tcW w:w="394" w:type="pct"/>
          </w:tcPr>
          <w:p w:rsidR="00976667" w:rsidRDefault="00976667">
            <w:r>
              <w:t>Nisar Haider</w:t>
            </w:r>
          </w:p>
        </w:tc>
        <w:tc>
          <w:tcPr>
            <w:tcW w:w="369" w:type="pct"/>
          </w:tcPr>
          <w:p w:rsidR="00976667" w:rsidRDefault="00976667">
            <w:r>
              <w:t>717475-01-M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44.765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882</w:t>
            </w:r>
          </w:p>
        </w:tc>
        <w:tc>
          <w:tcPr>
            <w:tcW w:w="250" w:type="pct"/>
          </w:tcPr>
          <w:p w:rsidR="00976667" w:rsidRDefault="00976667">
            <w:r>
              <w:t>18412</w:t>
            </w:r>
          </w:p>
        </w:tc>
        <w:tc>
          <w:tcPr>
            <w:tcW w:w="376" w:type="pct"/>
          </w:tcPr>
          <w:p w:rsidR="00976667" w:rsidRDefault="00976667">
            <w:r>
              <w:t>Shah Zaib</w:t>
            </w:r>
          </w:p>
        </w:tc>
        <w:tc>
          <w:tcPr>
            <w:tcW w:w="394" w:type="pct"/>
          </w:tcPr>
          <w:p w:rsidR="00976667" w:rsidRDefault="00976667">
            <w:r>
              <w:t>Jahan Zaib</w:t>
            </w:r>
          </w:p>
        </w:tc>
        <w:tc>
          <w:tcPr>
            <w:tcW w:w="369" w:type="pct"/>
          </w:tcPr>
          <w:p w:rsidR="00976667" w:rsidRDefault="00976667">
            <w:r>
              <w:t>101545-P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44.7575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  <w:r>
              <w:lastRenderedPageBreak/>
              <w:t xml:space="preserve">      https://doi.org/10.53350/pjmhs22169328,       https://doi.org/10.53350/pjmhs22169335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883</w:t>
            </w:r>
          </w:p>
        </w:tc>
        <w:tc>
          <w:tcPr>
            <w:tcW w:w="250" w:type="pct"/>
          </w:tcPr>
          <w:p w:rsidR="00976667" w:rsidRDefault="00976667">
            <w:r>
              <w:t>21595</w:t>
            </w:r>
          </w:p>
        </w:tc>
        <w:tc>
          <w:tcPr>
            <w:tcW w:w="376" w:type="pct"/>
          </w:tcPr>
          <w:p w:rsidR="00976667" w:rsidRDefault="00976667">
            <w:r>
              <w:t>Ramsha Khan</w:t>
            </w:r>
          </w:p>
        </w:tc>
        <w:tc>
          <w:tcPr>
            <w:tcW w:w="394" w:type="pct"/>
          </w:tcPr>
          <w:p w:rsidR="00976667" w:rsidRDefault="00976667">
            <w:r>
              <w:t xml:space="preserve">shahzad masood khan </w:t>
            </w:r>
          </w:p>
        </w:tc>
        <w:tc>
          <w:tcPr>
            <w:tcW w:w="369" w:type="pct"/>
          </w:tcPr>
          <w:p w:rsidR="00976667" w:rsidRDefault="00976667">
            <w:r>
              <w:t>746138-01-M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884</w:t>
            </w:r>
          </w:p>
        </w:tc>
        <w:tc>
          <w:tcPr>
            <w:tcW w:w="250" w:type="pct"/>
          </w:tcPr>
          <w:p w:rsidR="00976667" w:rsidRDefault="00976667">
            <w:r>
              <w:t>21782</w:t>
            </w:r>
          </w:p>
        </w:tc>
        <w:tc>
          <w:tcPr>
            <w:tcW w:w="376" w:type="pct"/>
          </w:tcPr>
          <w:p w:rsidR="00976667" w:rsidRDefault="00976667">
            <w:r>
              <w:t>Muhammad Sumeed Khan</w:t>
            </w:r>
          </w:p>
        </w:tc>
        <w:tc>
          <w:tcPr>
            <w:tcW w:w="394" w:type="pct"/>
          </w:tcPr>
          <w:p w:rsidR="00976667" w:rsidRDefault="00976667">
            <w:r>
              <w:t xml:space="preserve">Hameed Ullah Khan </w:t>
            </w:r>
          </w:p>
        </w:tc>
        <w:tc>
          <w:tcPr>
            <w:tcW w:w="369" w:type="pct"/>
          </w:tcPr>
          <w:p w:rsidR="00976667" w:rsidRDefault="00976667">
            <w:r>
              <w:t>715457-01-M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44.738333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885</w:t>
            </w:r>
          </w:p>
        </w:tc>
        <w:tc>
          <w:tcPr>
            <w:tcW w:w="250" w:type="pct"/>
          </w:tcPr>
          <w:p w:rsidR="00976667" w:rsidRDefault="00976667">
            <w:r>
              <w:t>21526</w:t>
            </w:r>
          </w:p>
        </w:tc>
        <w:tc>
          <w:tcPr>
            <w:tcW w:w="376" w:type="pct"/>
          </w:tcPr>
          <w:p w:rsidR="00976667" w:rsidRDefault="00976667">
            <w:r>
              <w:t>Muneeba Shafiq</w:t>
            </w:r>
          </w:p>
        </w:tc>
        <w:tc>
          <w:tcPr>
            <w:tcW w:w="394" w:type="pct"/>
          </w:tcPr>
          <w:p w:rsidR="00976667" w:rsidRDefault="00976667">
            <w:r>
              <w:t>Shafiq Ahmad</w:t>
            </w:r>
          </w:p>
        </w:tc>
        <w:tc>
          <w:tcPr>
            <w:tcW w:w="369" w:type="pct"/>
          </w:tcPr>
          <w:p w:rsidR="00976667" w:rsidRDefault="00976667">
            <w:r>
              <w:t>717157-01-M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44.7325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886</w:t>
            </w:r>
          </w:p>
        </w:tc>
        <w:tc>
          <w:tcPr>
            <w:tcW w:w="250" w:type="pct"/>
          </w:tcPr>
          <w:p w:rsidR="00976667" w:rsidRDefault="00976667">
            <w:r>
              <w:t>17711</w:t>
            </w:r>
          </w:p>
        </w:tc>
        <w:tc>
          <w:tcPr>
            <w:tcW w:w="376" w:type="pct"/>
          </w:tcPr>
          <w:p w:rsidR="00976667" w:rsidRDefault="00976667">
            <w:r>
              <w:t>Zumera Khalid</w:t>
            </w:r>
          </w:p>
        </w:tc>
        <w:tc>
          <w:tcPr>
            <w:tcW w:w="394" w:type="pct"/>
          </w:tcPr>
          <w:p w:rsidR="00976667" w:rsidRDefault="00976667">
            <w:r>
              <w:t>Khalid Hafeez Khan</w:t>
            </w:r>
          </w:p>
        </w:tc>
        <w:tc>
          <w:tcPr>
            <w:tcW w:w="369" w:type="pct"/>
          </w:tcPr>
          <w:p w:rsidR="00976667" w:rsidRDefault="00976667">
            <w:r>
              <w:t>112114-P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44.724167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887</w:t>
            </w:r>
          </w:p>
        </w:tc>
        <w:tc>
          <w:tcPr>
            <w:tcW w:w="250" w:type="pct"/>
          </w:tcPr>
          <w:p w:rsidR="00976667" w:rsidRDefault="00976667">
            <w:r>
              <w:t>20385</w:t>
            </w:r>
          </w:p>
        </w:tc>
        <w:tc>
          <w:tcPr>
            <w:tcW w:w="376" w:type="pct"/>
          </w:tcPr>
          <w:p w:rsidR="00976667" w:rsidRDefault="00976667">
            <w:r>
              <w:t>Muhammad Awais Ahmad</w:t>
            </w:r>
          </w:p>
        </w:tc>
        <w:tc>
          <w:tcPr>
            <w:tcW w:w="394" w:type="pct"/>
          </w:tcPr>
          <w:p w:rsidR="00976667" w:rsidRDefault="00976667">
            <w:r>
              <w:t>Ch Naj</w:t>
            </w:r>
            <w:r>
              <w:lastRenderedPageBreak/>
              <w:t>am Faiz</w:t>
            </w:r>
          </w:p>
        </w:tc>
        <w:tc>
          <w:tcPr>
            <w:tcW w:w="369" w:type="pct"/>
          </w:tcPr>
          <w:p w:rsidR="00976667" w:rsidRDefault="00976667">
            <w:r>
              <w:t xml:space="preserve">717145-01-M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44.71</w:t>
            </w:r>
            <w:r>
              <w:lastRenderedPageBreak/>
              <w:t>91</w:t>
            </w:r>
            <w:r>
              <w:lastRenderedPageBreak/>
              <w:t>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888</w:t>
            </w:r>
          </w:p>
        </w:tc>
        <w:tc>
          <w:tcPr>
            <w:tcW w:w="250" w:type="pct"/>
          </w:tcPr>
          <w:p w:rsidR="00976667" w:rsidRDefault="00976667">
            <w:r>
              <w:t>21556</w:t>
            </w:r>
          </w:p>
        </w:tc>
        <w:tc>
          <w:tcPr>
            <w:tcW w:w="376" w:type="pct"/>
          </w:tcPr>
          <w:p w:rsidR="00976667" w:rsidRDefault="00976667">
            <w:r>
              <w:t>Usama Ahmad</w:t>
            </w:r>
          </w:p>
        </w:tc>
        <w:tc>
          <w:tcPr>
            <w:tcW w:w="394" w:type="pct"/>
          </w:tcPr>
          <w:p w:rsidR="00976667" w:rsidRDefault="00976667">
            <w:r>
              <w:t>M</w:t>
            </w:r>
            <w:r>
              <w:lastRenderedPageBreak/>
              <w:t>UH</w:t>
            </w:r>
            <w:r>
              <w:lastRenderedPageBreak/>
              <w:t>AM</w:t>
            </w:r>
            <w:r>
              <w:lastRenderedPageBreak/>
              <w:t>M</w:t>
            </w:r>
            <w:r>
              <w:t>AD AMEEN</w:t>
            </w:r>
          </w:p>
        </w:tc>
        <w:tc>
          <w:tcPr>
            <w:tcW w:w="369" w:type="pct"/>
          </w:tcPr>
          <w:p w:rsidR="00976667" w:rsidRDefault="00976667">
            <w:r>
              <w:t>716003-01-M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44.715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889</w:t>
            </w:r>
          </w:p>
        </w:tc>
        <w:tc>
          <w:tcPr>
            <w:tcW w:w="250" w:type="pct"/>
          </w:tcPr>
          <w:p w:rsidR="00976667" w:rsidRDefault="00976667">
            <w:r>
              <w:t>21127</w:t>
            </w:r>
          </w:p>
        </w:tc>
        <w:tc>
          <w:tcPr>
            <w:tcW w:w="376" w:type="pct"/>
          </w:tcPr>
          <w:p w:rsidR="00976667" w:rsidRDefault="00976667">
            <w:r>
              <w:t>Maria Taskeen Raja</w:t>
            </w:r>
          </w:p>
        </w:tc>
        <w:tc>
          <w:tcPr>
            <w:tcW w:w="394" w:type="pct"/>
          </w:tcPr>
          <w:p w:rsidR="00976667" w:rsidRDefault="00976667">
            <w:r>
              <w:t>Raja Sajid Mehmood</w:t>
            </w:r>
          </w:p>
        </w:tc>
        <w:tc>
          <w:tcPr>
            <w:tcW w:w="369" w:type="pct"/>
          </w:tcPr>
          <w:p w:rsidR="00976667" w:rsidRDefault="00976667">
            <w:r>
              <w:t>718016-01-M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44.7025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890</w:t>
            </w:r>
          </w:p>
        </w:tc>
        <w:tc>
          <w:tcPr>
            <w:tcW w:w="250" w:type="pct"/>
          </w:tcPr>
          <w:p w:rsidR="00976667" w:rsidRDefault="00976667">
            <w:r>
              <w:t>17320</w:t>
            </w:r>
          </w:p>
        </w:tc>
        <w:tc>
          <w:tcPr>
            <w:tcW w:w="376" w:type="pct"/>
          </w:tcPr>
          <w:p w:rsidR="00976667" w:rsidRDefault="00976667">
            <w:r>
              <w:t>Arooj Zahid</w:t>
            </w:r>
          </w:p>
        </w:tc>
        <w:tc>
          <w:tcPr>
            <w:tcW w:w="394" w:type="pct"/>
          </w:tcPr>
          <w:p w:rsidR="00976667" w:rsidRDefault="00976667">
            <w:r>
              <w:t>Mian Muhammad Zahid Iqbal</w:t>
            </w:r>
          </w:p>
        </w:tc>
        <w:tc>
          <w:tcPr>
            <w:tcW w:w="369" w:type="pct"/>
          </w:tcPr>
          <w:p w:rsidR="00976667" w:rsidRDefault="00976667">
            <w:r>
              <w:t>113153-P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44.690833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891</w:t>
            </w:r>
          </w:p>
        </w:tc>
        <w:tc>
          <w:tcPr>
            <w:tcW w:w="250" w:type="pct"/>
          </w:tcPr>
          <w:p w:rsidR="00976667" w:rsidRDefault="00976667">
            <w:r>
              <w:t>20909</w:t>
            </w:r>
          </w:p>
        </w:tc>
        <w:tc>
          <w:tcPr>
            <w:tcW w:w="376" w:type="pct"/>
          </w:tcPr>
          <w:p w:rsidR="00976667" w:rsidRDefault="00976667">
            <w:r>
              <w:t>Zara Zarrar</w:t>
            </w:r>
          </w:p>
        </w:tc>
        <w:tc>
          <w:tcPr>
            <w:tcW w:w="394" w:type="pct"/>
          </w:tcPr>
          <w:p w:rsidR="00976667" w:rsidRDefault="00976667">
            <w:r>
              <w:t>Ihtisham Ul Haque Zarrar</w:t>
            </w:r>
          </w:p>
        </w:tc>
        <w:tc>
          <w:tcPr>
            <w:tcW w:w="369" w:type="pct"/>
          </w:tcPr>
          <w:p w:rsidR="00976667" w:rsidRDefault="00976667">
            <w:r>
              <w:t>89250-P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44.685833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892</w:t>
            </w:r>
          </w:p>
        </w:tc>
        <w:tc>
          <w:tcPr>
            <w:tcW w:w="250" w:type="pct"/>
          </w:tcPr>
          <w:p w:rsidR="00976667" w:rsidRDefault="00976667">
            <w:r>
              <w:t>21082</w:t>
            </w:r>
          </w:p>
        </w:tc>
        <w:tc>
          <w:tcPr>
            <w:tcW w:w="376" w:type="pct"/>
          </w:tcPr>
          <w:p w:rsidR="00976667" w:rsidRDefault="00976667">
            <w:r>
              <w:t>Farhan Rasheed</w:t>
            </w:r>
          </w:p>
        </w:tc>
        <w:tc>
          <w:tcPr>
            <w:tcW w:w="394" w:type="pct"/>
          </w:tcPr>
          <w:p w:rsidR="00976667" w:rsidRDefault="00976667">
            <w:r>
              <w:t>Rasheed Ahmad Akhtar</w:t>
            </w:r>
          </w:p>
        </w:tc>
        <w:tc>
          <w:tcPr>
            <w:tcW w:w="369" w:type="pct"/>
          </w:tcPr>
          <w:p w:rsidR="00976667" w:rsidRDefault="00976667">
            <w:r>
              <w:t>718895-01-M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44.675833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893</w:t>
            </w:r>
          </w:p>
        </w:tc>
        <w:tc>
          <w:tcPr>
            <w:tcW w:w="250" w:type="pct"/>
          </w:tcPr>
          <w:p w:rsidR="00976667" w:rsidRDefault="00976667">
            <w:r>
              <w:t>21372</w:t>
            </w:r>
          </w:p>
        </w:tc>
        <w:tc>
          <w:tcPr>
            <w:tcW w:w="376" w:type="pct"/>
          </w:tcPr>
          <w:p w:rsidR="00976667" w:rsidRDefault="00976667">
            <w:r>
              <w:t>M</w:t>
            </w:r>
            <w:r>
              <w:lastRenderedPageBreak/>
              <w:t>al</w:t>
            </w:r>
            <w:r>
              <w:lastRenderedPageBreak/>
              <w:t>ee</w:t>
            </w:r>
            <w:r>
              <w:lastRenderedPageBreak/>
              <w:t>ha Z</w:t>
            </w:r>
            <w:r>
              <w:lastRenderedPageBreak/>
              <w:t>ainab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Ahmad </w:t>
            </w:r>
            <w:r>
              <w:lastRenderedPageBreak/>
              <w:t>Tanvee</w:t>
            </w:r>
            <w:r>
              <w:lastRenderedPageBreak/>
              <w:t>r</w:t>
            </w:r>
          </w:p>
        </w:tc>
        <w:tc>
          <w:tcPr>
            <w:tcW w:w="369" w:type="pct"/>
          </w:tcPr>
          <w:p w:rsidR="00976667" w:rsidRDefault="00976667">
            <w:r>
              <w:t>7214</w:t>
            </w:r>
            <w:r>
              <w:lastRenderedPageBreak/>
              <w:t>97-0</w:t>
            </w:r>
            <w:r>
              <w:lastRenderedPageBreak/>
              <w:t>1-M</w:t>
            </w:r>
          </w:p>
        </w:tc>
        <w:tc>
          <w:tcPr>
            <w:tcW w:w="284" w:type="pct"/>
          </w:tcPr>
          <w:p w:rsidR="00976667" w:rsidRDefault="00976667">
            <w:r>
              <w:t>Punj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t>15.35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</w:t>
            </w:r>
            <w:r>
              <w:lastRenderedPageBreak/>
              <w:t>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</w:t>
            </w:r>
            <w:r>
              <w:lastRenderedPageBreak/>
              <w:t>.32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44.</w:t>
            </w:r>
            <w:r>
              <w:lastRenderedPageBreak/>
              <w:t>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</w:t>
            </w:r>
            <w:r>
              <w:lastRenderedPageBreak/>
              <w:t>94</w:t>
            </w:r>
          </w:p>
        </w:tc>
        <w:tc>
          <w:tcPr>
            <w:tcW w:w="250" w:type="pct"/>
          </w:tcPr>
          <w:p w:rsidR="00976667" w:rsidRDefault="00976667">
            <w:r>
              <w:t>2</w:t>
            </w:r>
            <w:r>
              <w:lastRenderedPageBreak/>
              <w:t>05</w:t>
            </w:r>
            <w:r>
              <w:lastRenderedPageBreak/>
              <w:t>50</w:t>
            </w:r>
          </w:p>
        </w:tc>
        <w:tc>
          <w:tcPr>
            <w:tcW w:w="376" w:type="pct"/>
          </w:tcPr>
          <w:p w:rsidR="00976667" w:rsidRDefault="00976667">
            <w:r>
              <w:t>A</w:t>
            </w:r>
            <w:r>
              <w:lastRenderedPageBreak/>
              <w:t>na</w:t>
            </w:r>
            <w:r>
              <w:lastRenderedPageBreak/>
              <w:t xml:space="preserve">m </w:t>
            </w:r>
            <w:r>
              <w:lastRenderedPageBreak/>
              <w:t>Sh</w:t>
            </w:r>
            <w:r>
              <w:lastRenderedPageBreak/>
              <w:t>ahz</w:t>
            </w:r>
            <w:r>
              <w:lastRenderedPageBreak/>
              <w:t>adi</w:t>
            </w:r>
          </w:p>
        </w:tc>
        <w:tc>
          <w:tcPr>
            <w:tcW w:w="394" w:type="pct"/>
          </w:tcPr>
          <w:p w:rsidR="00976667" w:rsidRDefault="00976667">
            <w:r>
              <w:t>Mu</w:t>
            </w:r>
            <w:r>
              <w:lastRenderedPageBreak/>
              <w:t xml:space="preserve">hammad </w:t>
            </w:r>
            <w:r>
              <w:lastRenderedPageBreak/>
              <w:t>Ma</w:t>
            </w:r>
            <w:r>
              <w:lastRenderedPageBreak/>
              <w:t>n</w:t>
            </w:r>
            <w:r>
              <w:t xml:space="preserve">zoor </w:t>
            </w:r>
          </w:p>
        </w:tc>
        <w:tc>
          <w:tcPr>
            <w:tcW w:w="369" w:type="pct"/>
          </w:tcPr>
          <w:p w:rsidR="00976667" w:rsidRDefault="00976667">
            <w:r>
              <w:t>716216-01-M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44.651667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895</w:t>
            </w:r>
          </w:p>
        </w:tc>
        <w:tc>
          <w:tcPr>
            <w:tcW w:w="250" w:type="pct"/>
          </w:tcPr>
          <w:p w:rsidR="00976667" w:rsidRDefault="00976667">
            <w:r>
              <w:t>20458</w:t>
            </w:r>
          </w:p>
        </w:tc>
        <w:tc>
          <w:tcPr>
            <w:tcW w:w="376" w:type="pct"/>
          </w:tcPr>
          <w:p w:rsidR="00976667" w:rsidRDefault="00976667">
            <w:r>
              <w:t>Zuha Ali</w:t>
            </w:r>
          </w:p>
        </w:tc>
        <w:tc>
          <w:tcPr>
            <w:tcW w:w="394" w:type="pct"/>
          </w:tcPr>
          <w:p w:rsidR="00976667" w:rsidRDefault="00976667">
            <w:r>
              <w:t>Shafqat Ali</w:t>
            </w:r>
          </w:p>
        </w:tc>
        <w:tc>
          <w:tcPr>
            <w:tcW w:w="369" w:type="pct"/>
          </w:tcPr>
          <w:p w:rsidR="00976667" w:rsidRDefault="00976667">
            <w:r>
              <w:t xml:space="preserve">719486-01-M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44.651667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896</w:t>
            </w:r>
          </w:p>
        </w:tc>
        <w:tc>
          <w:tcPr>
            <w:tcW w:w="250" w:type="pct"/>
          </w:tcPr>
          <w:p w:rsidR="00976667" w:rsidRDefault="00976667">
            <w:r>
              <w:t>18985</w:t>
            </w:r>
          </w:p>
        </w:tc>
        <w:tc>
          <w:tcPr>
            <w:tcW w:w="376" w:type="pct"/>
          </w:tcPr>
          <w:p w:rsidR="00976667" w:rsidRDefault="00976667">
            <w:r>
              <w:t>Allah Ditta</w:t>
            </w:r>
          </w:p>
        </w:tc>
        <w:tc>
          <w:tcPr>
            <w:tcW w:w="394" w:type="pct"/>
          </w:tcPr>
          <w:p w:rsidR="00976667" w:rsidRDefault="00976667">
            <w:r>
              <w:t>Abdul Rehman</w:t>
            </w:r>
          </w:p>
        </w:tc>
        <w:tc>
          <w:tcPr>
            <w:tcW w:w="369" w:type="pct"/>
          </w:tcPr>
          <w:p w:rsidR="00976667" w:rsidRDefault="00976667">
            <w:r>
              <w:t>113400-P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897</w:t>
            </w:r>
          </w:p>
        </w:tc>
        <w:tc>
          <w:tcPr>
            <w:tcW w:w="250" w:type="pct"/>
          </w:tcPr>
          <w:p w:rsidR="00976667" w:rsidRDefault="00976667">
            <w:r>
              <w:t>20598</w:t>
            </w:r>
          </w:p>
        </w:tc>
        <w:tc>
          <w:tcPr>
            <w:tcW w:w="376" w:type="pct"/>
          </w:tcPr>
          <w:p w:rsidR="00976667" w:rsidRDefault="00976667">
            <w:r>
              <w:t>Fareeha Jabeen</w:t>
            </w:r>
          </w:p>
        </w:tc>
        <w:tc>
          <w:tcPr>
            <w:tcW w:w="394" w:type="pct"/>
          </w:tcPr>
          <w:p w:rsidR="00976667" w:rsidRDefault="00976667">
            <w:r>
              <w:t>Muhammad Aslam Nayyar</w:t>
            </w:r>
          </w:p>
        </w:tc>
        <w:tc>
          <w:tcPr>
            <w:tcW w:w="369" w:type="pct"/>
          </w:tcPr>
          <w:p w:rsidR="00976667" w:rsidRDefault="00976667">
            <w:r>
              <w:t xml:space="preserve">714074-01-M 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13.729412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44.649412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898</w:t>
            </w:r>
          </w:p>
        </w:tc>
        <w:tc>
          <w:tcPr>
            <w:tcW w:w="250" w:type="pct"/>
          </w:tcPr>
          <w:p w:rsidR="00976667" w:rsidRDefault="00976667">
            <w:r>
              <w:t>20608</w:t>
            </w:r>
          </w:p>
        </w:tc>
        <w:tc>
          <w:tcPr>
            <w:tcW w:w="376" w:type="pct"/>
          </w:tcPr>
          <w:p w:rsidR="00976667" w:rsidRDefault="00976667">
            <w:r>
              <w:t>Arzoo Irshad</w:t>
            </w:r>
          </w:p>
        </w:tc>
        <w:tc>
          <w:tcPr>
            <w:tcW w:w="394" w:type="pct"/>
          </w:tcPr>
          <w:p w:rsidR="00976667" w:rsidRDefault="00976667">
            <w:r>
              <w:t>Muhammad Irshad Hashmi</w:t>
            </w:r>
          </w:p>
        </w:tc>
        <w:tc>
          <w:tcPr>
            <w:tcW w:w="369" w:type="pct"/>
          </w:tcPr>
          <w:p w:rsidR="00976667" w:rsidRDefault="00976667">
            <w:r>
              <w:t>716868-01-M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44.644167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899</w:t>
            </w:r>
          </w:p>
        </w:tc>
        <w:tc>
          <w:tcPr>
            <w:tcW w:w="250" w:type="pct"/>
          </w:tcPr>
          <w:p w:rsidR="00976667" w:rsidRDefault="00976667">
            <w:r>
              <w:t>21305</w:t>
            </w:r>
          </w:p>
        </w:tc>
        <w:tc>
          <w:tcPr>
            <w:tcW w:w="376" w:type="pct"/>
          </w:tcPr>
          <w:p w:rsidR="00976667" w:rsidRDefault="00976667">
            <w:r>
              <w:t>Mansab Ashfaq</w:t>
            </w:r>
          </w:p>
        </w:tc>
        <w:tc>
          <w:tcPr>
            <w:tcW w:w="394" w:type="pct"/>
          </w:tcPr>
          <w:p w:rsidR="00976667" w:rsidRDefault="00976667">
            <w:r>
              <w:t xml:space="preserve">ASHFAQ HUSSAIN </w:t>
            </w:r>
          </w:p>
        </w:tc>
        <w:tc>
          <w:tcPr>
            <w:tcW w:w="369" w:type="pct"/>
          </w:tcPr>
          <w:p w:rsidR="00976667" w:rsidRDefault="00976667">
            <w:r>
              <w:t>716928-01-M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14.67234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44.63234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https://doi.org/10.53350/pjmhs221610652,        https://doi.org/10.53350/pjmhs22169510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900</w:t>
            </w:r>
          </w:p>
        </w:tc>
        <w:tc>
          <w:tcPr>
            <w:tcW w:w="250" w:type="pct"/>
          </w:tcPr>
          <w:p w:rsidR="00976667" w:rsidRDefault="00976667">
            <w:r>
              <w:t>1638</w:t>
            </w:r>
          </w:p>
        </w:tc>
        <w:tc>
          <w:tcPr>
            <w:tcW w:w="376" w:type="pct"/>
          </w:tcPr>
          <w:p w:rsidR="00976667" w:rsidRDefault="00976667">
            <w:r>
              <w:t>Dania Aijaz</w:t>
            </w:r>
          </w:p>
        </w:tc>
        <w:tc>
          <w:tcPr>
            <w:tcW w:w="394" w:type="pct"/>
          </w:tcPr>
          <w:p w:rsidR="00976667" w:rsidRDefault="00976667">
            <w:r>
              <w:t>Aijaz-Ul-Haque</w:t>
            </w:r>
          </w:p>
        </w:tc>
        <w:tc>
          <w:tcPr>
            <w:tcW w:w="369" w:type="pct"/>
          </w:tcPr>
          <w:p w:rsidR="00976667" w:rsidRDefault="00976667">
            <w:r>
              <w:t>69942-S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15.244444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44.624444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901</w:t>
            </w:r>
          </w:p>
        </w:tc>
        <w:tc>
          <w:tcPr>
            <w:tcW w:w="250" w:type="pct"/>
          </w:tcPr>
          <w:p w:rsidR="00976667" w:rsidRDefault="00976667">
            <w:r>
              <w:t>20957</w:t>
            </w:r>
          </w:p>
        </w:tc>
        <w:tc>
          <w:tcPr>
            <w:tcW w:w="376" w:type="pct"/>
          </w:tcPr>
          <w:p w:rsidR="00976667" w:rsidRDefault="00976667">
            <w:r>
              <w:t>Syeda Fatima Murtaza</w:t>
            </w:r>
          </w:p>
        </w:tc>
        <w:tc>
          <w:tcPr>
            <w:tcW w:w="394" w:type="pct"/>
          </w:tcPr>
          <w:p w:rsidR="00976667" w:rsidRDefault="00976667">
            <w:r>
              <w:t>Syed Asjad Tauheed Zaidi</w:t>
            </w:r>
          </w:p>
        </w:tc>
        <w:tc>
          <w:tcPr>
            <w:tcW w:w="369" w:type="pct"/>
          </w:tcPr>
          <w:p w:rsidR="00976667" w:rsidRDefault="00976667">
            <w:r>
              <w:t>105299-P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44.6125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https://doi.org/10.54393/pbmj.v5i7.653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902</w:t>
            </w:r>
          </w:p>
        </w:tc>
        <w:tc>
          <w:tcPr>
            <w:tcW w:w="250" w:type="pct"/>
          </w:tcPr>
          <w:p w:rsidR="00976667" w:rsidRDefault="00976667">
            <w:r>
              <w:t>17756</w:t>
            </w:r>
          </w:p>
        </w:tc>
        <w:tc>
          <w:tcPr>
            <w:tcW w:w="376" w:type="pct"/>
          </w:tcPr>
          <w:p w:rsidR="00976667" w:rsidRDefault="00976667">
            <w:r>
              <w:t>Rimsha Ilyas Rana</w:t>
            </w:r>
          </w:p>
        </w:tc>
        <w:tc>
          <w:tcPr>
            <w:tcW w:w="394" w:type="pct"/>
          </w:tcPr>
          <w:p w:rsidR="00976667" w:rsidRDefault="00976667">
            <w:r>
              <w:t>Muhammad Ilyas Rana</w:t>
            </w:r>
          </w:p>
        </w:tc>
        <w:tc>
          <w:tcPr>
            <w:tcW w:w="369" w:type="pct"/>
          </w:tcPr>
          <w:p w:rsidR="00976667" w:rsidRDefault="00976667">
            <w:r>
              <w:t>109571-P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14.330612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44.610612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903</w:t>
            </w:r>
          </w:p>
        </w:tc>
        <w:tc>
          <w:tcPr>
            <w:tcW w:w="250" w:type="pct"/>
          </w:tcPr>
          <w:p w:rsidR="00976667" w:rsidRDefault="00976667">
            <w:r>
              <w:t>15210</w:t>
            </w:r>
          </w:p>
        </w:tc>
        <w:tc>
          <w:tcPr>
            <w:tcW w:w="376" w:type="pct"/>
          </w:tcPr>
          <w:p w:rsidR="00976667" w:rsidRDefault="00976667">
            <w:r>
              <w:t>Arfah Rauf Khosa</w:t>
            </w:r>
          </w:p>
        </w:tc>
        <w:tc>
          <w:tcPr>
            <w:tcW w:w="394" w:type="pct"/>
          </w:tcPr>
          <w:p w:rsidR="00976667" w:rsidRDefault="00976667">
            <w:r>
              <w:t>Rauf Ahmad Khosa</w:t>
            </w:r>
          </w:p>
        </w:tc>
        <w:tc>
          <w:tcPr>
            <w:tcW w:w="369" w:type="pct"/>
          </w:tcPr>
          <w:p w:rsidR="00976667" w:rsidRDefault="00976667">
            <w:r>
              <w:t>115541-P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44.605833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</w:t>
            </w:r>
            <w:r>
              <w:lastRenderedPageBreak/>
              <w:t>904399,       http://doi.org/10.5281/zenodo.3904397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904</w:t>
            </w:r>
          </w:p>
        </w:tc>
        <w:tc>
          <w:tcPr>
            <w:tcW w:w="250" w:type="pct"/>
          </w:tcPr>
          <w:p w:rsidR="00976667" w:rsidRDefault="00976667">
            <w:r>
              <w:t>6613</w:t>
            </w:r>
          </w:p>
        </w:tc>
        <w:tc>
          <w:tcPr>
            <w:tcW w:w="376" w:type="pct"/>
          </w:tcPr>
          <w:p w:rsidR="00976667" w:rsidRDefault="00976667">
            <w:r>
              <w:t>Aqdas Qayyum</w:t>
            </w:r>
          </w:p>
        </w:tc>
        <w:tc>
          <w:tcPr>
            <w:tcW w:w="394" w:type="pct"/>
          </w:tcPr>
          <w:p w:rsidR="00976667" w:rsidRDefault="00976667">
            <w:r>
              <w:t>Abdul Qayyum Satti</w:t>
            </w:r>
          </w:p>
        </w:tc>
        <w:tc>
          <w:tcPr>
            <w:tcW w:w="369" w:type="pct"/>
          </w:tcPr>
          <w:p w:rsidR="00976667" w:rsidRDefault="00976667">
            <w:r>
              <w:t>101981-P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13.044898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44.604898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http://doi.org/10.5281/zenodo.3776418,       http://doi.org/10.5281/zenodo.3776412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905</w:t>
            </w:r>
          </w:p>
        </w:tc>
        <w:tc>
          <w:tcPr>
            <w:tcW w:w="250" w:type="pct"/>
          </w:tcPr>
          <w:p w:rsidR="00976667" w:rsidRDefault="00976667">
            <w:r>
              <w:t>17681</w:t>
            </w:r>
          </w:p>
        </w:tc>
        <w:tc>
          <w:tcPr>
            <w:tcW w:w="376" w:type="pct"/>
          </w:tcPr>
          <w:p w:rsidR="00976667" w:rsidRDefault="00976667">
            <w:r>
              <w:t>Kashf Qadeer</w:t>
            </w:r>
          </w:p>
        </w:tc>
        <w:tc>
          <w:tcPr>
            <w:tcW w:w="394" w:type="pct"/>
          </w:tcPr>
          <w:p w:rsidR="00976667" w:rsidRDefault="00976667">
            <w:r>
              <w:t>Abdul Qadeer</w:t>
            </w:r>
          </w:p>
        </w:tc>
        <w:tc>
          <w:tcPr>
            <w:tcW w:w="369" w:type="pct"/>
          </w:tcPr>
          <w:p w:rsidR="00976667" w:rsidRDefault="00976667">
            <w:r>
              <w:t>112511-P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12.724752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44.604752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906</w:t>
            </w:r>
          </w:p>
        </w:tc>
        <w:tc>
          <w:tcPr>
            <w:tcW w:w="250" w:type="pct"/>
          </w:tcPr>
          <w:p w:rsidR="00976667" w:rsidRDefault="00976667">
            <w:r>
              <w:t>20404</w:t>
            </w:r>
          </w:p>
        </w:tc>
        <w:tc>
          <w:tcPr>
            <w:tcW w:w="376" w:type="pct"/>
          </w:tcPr>
          <w:p w:rsidR="00976667" w:rsidRDefault="00976667">
            <w:r>
              <w:t>Jafala Aslam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Aslam </w:t>
            </w:r>
          </w:p>
        </w:tc>
        <w:tc>
          <w:tcPr>
            <w:tcW w:w="369" w:type="pct"/>
          </w:tcPr>
          <w:p w:rsidR="00976667" w:rsidRDefault="00976667">
            <w:r>
              <w:t xml:space="preserve">744486-01-M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44.601667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907</w:t>
            </w:r>
          </w:p>
        </w:tc>
        <w:tc>
          <w:tcPr>
            <w:tcW w:w="250" w:type="pct"/>
          </w:tcPr>
          <w:p w:rsidR="00976667" w:rsidRDefault="00976667">
            <w:r>
              <w:t>21413</w:t>
            </w:r>
          </w:p>
        </w:tc>
        <w:tc>
          <w:tcPr>
            <w:tcW w:w="376" w:type="pct"/>
          </w:tcPr>
          <w:p w:rsidR="00976667" w:rsidRDefault="00976667">
            <w:r>
              <w:t>Faraia Sohail</w:t>
            </w:r>
          </w:p>
        </w:tc>
        <w:tc>
          <w:tcPr>
            <w:tcW w:w="394" w:type="pct"/>
          </w:tcPr>
          <w:p w:rsidR="00976667" w:rsidRDefault="00976667">
            <w:r>
              <w:t>Muhammad Sohail Ahmed</w:t>
            </w:r>
          </w:p>
        </w:tc>
        <w:tc>
          <w:tcPr>
            <w:tcW w:w="369" w:type="pct"/>
          </w:tcPr>
          <w:p w:rsidR="00976667" w:rsidRDefault="00976667">
            <w:r>
              <w:t>713944-01-M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15.212245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44.592245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908</w:t>
            </w:r>
          </w:p>
        </w:tc>
        <w:tc>
          <w:tcPr>
            <w:tcW w:w="250" w:type="pct"/>
          </w:tcPr>
          <w:p w:rsidR="00976667" w:rsidRDefault="00976667">
            <w:r>
              <w:t>22261</w:t>
            </w:r>
          </w:p>
        </w:tc>
        <w:tc>
          <w:tcPr>
            <w:tcW w:w="376" w:type="pct"/>
          </w:tcPr>
          <w:p w:rsidR="00976667" w:rsidRDefault="00976667">
            <w:r>
              <w:t>Ali Raza Ihsan</w:t>
            </w:r>
          </w:p>
        </w:tc>
        <w:tc>
          <w:tcPr>
            <w:tcW w:w="394" w:type="pct"/>
          </w:tcPr>
          <w:p w:rsidR="00976667" w:rsidRDefault="00976667">
            <w:r>
              <w:t>Ihsan Ullah</w:t>
            </w:r>
          </w:p>
        </w:tc>
        <w:tc>
          <w:tcPr>
            <w:tcW w:w="369" w:type="pct"/>
          </w:tcPr>
          <w:p w:rsidR="00976667" w:rsidRDefault="00976667">
            <w:r>
              <w:t>718196-01-M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13.97551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44.57551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909</w:t>
            </w:r>
          </w:p>
        </w:tc>
        <w:tc>
          <w:tcPr>
            <w:tcW w:w="250" w:type="pct"/>
          </w:tcPr>
          <w:p w:rsidR="00976667" w:rsidRDefault="00976667">
            <w:r>
              <w:t>20551</w:t>
            </w:r>
          </w:p>
        </w:tc>
        <w:tc>
          <w:tcPr>
            <w:tcW w:w="376" w:type="pct"/>
          </w:tcPr>
          <w:p w:rsidR="00976667" w:rsidRDefault="00976667">
            <w:r>
              <w:t>Abdul Aleem Bhatti</w:t>
            </w:r>
          </w:p>
        </w:tc>
        <w:tc>
          <w:tcPr>
            <w:tcW w:w="394" w:type="pct"/>
          </w:tcPr>
          <w:p w:rsidR="00976667" w:rsidRDefault="00976667">
            <w:r>
              <w:t>Muhammad Tanveer Bhatti</w:t>
            </w:r>
          </w:p>
        </w:tc>
        <w:tc>
          <w:tcPr>
            <w:tcW w:w="369" w:type="pct"/>
          </w:tcPr>
          <w:p w:rsidR="00976667" w:rsidRDefault="00976667">
            <w:r>
              <w:t>715308-01-M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13.971429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44.571429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https://doi.org/10.53350/pjmhs22168630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910</w:t>
            </w:r>
          </w:p>
        </w:tc>
        <w:tc>
          <w:tcPr>
            <w:tcW w:w="250" w:type="pct"/>
          </w:tcPr>
          <w:p w:rsidR="00976667" w:rsidRDefault="00976667">
            <w:r>
              <w:t>3744</w:t>
            </w:r>
          </w:p>
        </w:tc>
        <w:tc>
          <w:tcPr>
            <w:tcW w:w="376" w:type="pct"/>
          </w:tcPr>
          <w:p w:rsidR="00976667" w:rsidRDefault="00976667">
            <w:r>
              <w:t>Tayyaba Shakeel</w:t>
            </w:r>
          </w:p>
        </w:tc>
        <w:tc>
          <w:tcPr>
            <w:tcW w:w="394" w:type="pct"/>
          </w:tcPr>
          <w:p w:rsidR="00976667" w:rsidRDefault="00976667">
            <w:r>
              <w:t>Shakeel Ahmed</w:t>
            </w:r>
          </w:p>
        </w:tc>
        <w:tc>
          <w:tcPr>
            <w:tcW w:w="369" w:type="pct"/>
          </w:tcPr>
          <w:p w:rsidR="00976667" w:rsidRDefault="00976667">
            <w:r>
              <w:t>107290-P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44.564167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911</w:t>
            </w:r>
          </w:p>
        </w:tc>
        <w:tc>
          <w:tcPr>
            <w:tcW w:w="250" w:type="pct"/>
          </w:tcPr>
          <w:p w:rsidR="00976667" w:rsidRDefault="00976667">
            <w:r>
              <w:t>20542</w:t>
            </w:r>
          </w:p>
        </w:tc>
        <w:tc>
          <w:tcPr>
            <w:tcW w:w="376" w:type="pct"/>
          </w:tcPr>
          <w:p w:rsidR="00976667" w:rsidRDefault="00976667">
            <w:r>
              <w:t>Hamda Zafar</w:t>
            </w:r>
          </w:p>
        </w:tc>
        <w:tc>
          <w:tcPr>
            <w:tcW w:w="394" w:type="pct"/>
          </w:tcPr>
          <w:p w:rsidR="00976667" w:rsidRDefault="00976667">
            <w:r>
              <w:t xml:space="preserve">Zafar Iqbal </w:t>
            </w:r>
          </w:p>
        </w:tc>
        <w:tc>
          <w:tcPr>
            <w:tcW w:w="369" w:type="pct"/>
          </w:tcPr>
          <w:p w:rsidR="00976667" w:rsidRDefault="00976667">
            <w:r>
              <w:t>745296-01-M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44.555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912</w:t>
            </w:r>
          </w:p>
        </w:tc>
        <w:tc>
          <w:tcPr>
            <w:tcW w:w="250" w:type="pct"/>
          </w:tcPr>
          <w:p w:rsidR="00976667" w:rsidRDefault="00976667">
            <w:r>
              <w:t>20978</w:t>
            </w:r>
          </w:p>
        </w:tc>
        <w:tc>
          <w:tcPr>
            <w:tcW w:w="376" w:type="pct"/>
          </w:tcPr>
          <w:p w:rsidR="00976667" w:rsidRDefault="00976667">
            <w:r>
              <w:t>Iqra Nisar</w:t>
            </w:r>
          </w:p>
        </w:tc>
        <w:tc>
          <w:tcPr>
            <w:tcW w:w="394" w:type="pct"/>
          </w:tcPr>
          <w:p w:rsidR="00976667" w:rsidRDefault="00976667">
            <w:r>
              <w:t>nisar ahmad</w:t>
            </w:r>
          </w:p>
        </w:tc>
        <w:tc>
          <w:tcPr>
            <w:tcW w:w="369" w:type="pct"/>
          </w:tcPr>
          <w:p w:rsidR="00976667" w:rsidRDefault="00976667">
            <w:r>
              <w:t>716534-01-M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44.54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https://doi.org/10.1016/j.amsu.2021.102600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913</w:t>
            </w:r>
          </w:p>
        </w:tc>
        <w:tc>
          <w:tcPr>
            <w:tcW w:w="250" w:type="pct"/>
          </w:tcPr>
          <w:p w:rsidR="00976667" w:rsidRDefault="00976667">
            <w:r>
              <w:t>15716</w:t>
            </w:r>
          </w:p>
        </w:tc>
        <w:tc>
          <w:tcPr>
            <w:tcW w:w="376" w:type="pct"/>
          </w:tcPr>
          <w:p w:rsidR="00976667" w:rsidRDefault="00976667">
            <w:r>
              <w:t>Sidra Bukhari</w:t>
            </w:r>
          </w:p>
        </w:tc>
        <w:tc>
          <w:tcPr>
            <w:tcW w:w="394" w:type="pct"/>
          </w:tcPr>
          <w:p w:rsidR="00976667" w:rsidRDefault="00976667">
            <w:r>
              <w:t>Syed Javaid Aslam Bukhari</w:t>
            </w:r>
          </w:p>
        </w:tc>
        <w:tc>
          <w:tcPr>
            <w:tcW w:w="369" w:type="pct"/>
          </w:tcPr>
          <w:p w:rsidR="00976667" w:rsidRDefault="00976667">
            <w:r>
              <w:t>108965-P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44.54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914</w:t>
            </w:r>
          </w:p>
        </w:tc>
        <w:tc>
          <w:tcPr>
            <w:tcW w:w="250" w:type="pct"/>
          </w:tcPr>
          <w:p w:rsidR="00976667" w:rsidRDefault="00976667">
            <w:r>
              <w:t>15820</w:t>
            </w:r>
          </w:p>
        </w:tc>
        <w:tc>
          <w:tcPr>
            <w:tcW w:w="376" w:type="pct"/>
          </w:tcPr>
          <w:p w:rsidR="00976667" w:rsidRDefault="00976667">
            <w:r>
              <w:t>Noor Fatima</w:t>
            </w:r>
          </w:p>
        </w:tc>
        <w:tc>
          <w:tcPr>
            <w:tcW w:w="394" w:type="pct"/>
          </w:tcPr>
          <w:p w:rsidR="00976667" w:rsidRDefault="00976667">
            <w:r>
              <w:t>Muhammad Rashid Iqbal</w:t>
            </w:r>
          </w:p>
        </w:tc>
        <w:tc>
          <w:tcPr>
            <w:tcW w:w="369" w:type="pct"/>
          </w:tcPr>
          <w:p w:rsidR="00976667" w:rsidRDefault="00976667">
            <w:r>
              <w:t>91855-P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44.53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</w:t>
            </w:r>
            <w:r>
              <w:lastRenderedPageBreak/>
              <w:t>09</w:t>
            </w:r>
            <w:r>
              <w:lastRenderedPageBreak/>
              <w:t>3/eurjpc/zwab061.272,       ht</w:t>
            </w:r>
            <w:r>
              <w:lastRenderedPageBreak/>
              <w:t>tp</w:t>
            </w:r>
            <w:r>
              <w:lastRenderedPageBreak/>
              <w:t>s:</w:t>
            </w:r>
            <w:r>
              <w:lastRenderedPageBreak/>
              <w:t>/</w:t>
            </w:r>
            <w:r>
              <w:t>/doi.org/10.1016/j.hrthm.2021.06.395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915</w:t>
            </w:r>
          </w:p>
        </w:tc>
        <w:tc>
          <w:tcPr>
            <w:tcW w:w="250" w:type="pct"/>
          </w:tcPr>
          <w:p w:rsidR="00976667" w:rsidRDefault="00976667">
            <w:r>
              <w:t>21288</w:t>
            </w:r>
          </w:p>
        </w:tc>
        <w:tc>
          <w:tcPr>
            <w:tcW w:w="376" w:type="pct"/>
          </w:tcPr>
          <w:p w:rsidR="00976667" w:rsidRDefault="00976667">
            <w:r>
              <w:t>Maimuna Sadlay</w:t>
            </w:r>
          </w:p>
        </w:tc>
        <w:tc>
          <w:tcPr>
            <w:tcW w:w="394" w:type="pct"/>
          </w:tcPr>
          <w:p w:rsidR="00976667" w:rsidRDefault="00976667">
            <w:r>
              <w:t>Muhammad Yousaf Ali</w:t>
            </w:r>
          </w:p>
        </w:tc>
        <w:tc>
          <w:tcPr>
            <w:tcW w:w="369" w:type="pct"/>
          </w:tcPr>
          <w:p w:rsidR="00976667" w:rsidRDefault="00976667">
            <w:r>
              <w:t>107547-P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44.53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916</w:t>
            </w:r>
          </w:p>
        </w:tc>
        <w:tc>
          <w:tcPr>
            <w:tcW w:w="250" w:type="pct"/>
          </w:tcPr>
          <w:p w:rsidR="00976667" w:rsidRDefault="00976667">
            <w:r>
              <w:t>20518</w:t>
            </w:r>
          </w:p>
        </w:tc>
        <w:tc>
          <w:tcPr>
            <w:tcW w:w="376" w:type="pct"/>
          </w:tcPr>
          <w:p w:rsidR="00976667" w:rsidRDefault="00976667">
            <w:r>
              <w:t>Fatima Maqbool</w:t>
            </w:r>
          </w:p>
        </w:tc>
        <w:tc>
          <w:tcPr>
            <w:tcW w:w="394" w:type="pct"/>
          </w:tcPr>
          <w:p w:rsidR="00976667" w:rsidRDefault="00976667">
            <w:r>
              <w:t>Maqbool Ahmed Anjum</w:t>
            </w:r>
          </w:p>
        </w:tc>
        <w:tc>
          <w:tcPr>
            <w:tcW w:w="369" w:type="pct"/>
          </w:tcPr>
          <w:p w:rsidR="00976667" w:rsidRDefault="00976667">
            <w:r>
              <w:t>717326-01-M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44.525833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917</w:t>
            </w:r>
          </w:p>
        </w:tc>
        <w:tc>
          <w:tcPr>
            <w:tcW w:w="250" w:type="pct"/>
          </w:tcPr>
          <w:p w:rsidR="00976667" w:rsidRDefault="00976667">
            <w:r>
              <w:t>18401</w:t>
            </w:r>
          </w:p>
        </w:tc>
        <w:tc>
          <w:tcPr>
            <w:tcW w:w="376" w:type="pct"/>
          </w:tcPr>
          <w:p w:rsidR="00976667" w:rsidRDefault="00976667">
            <w:r>
              <w:t>Alina Khalid</w:t>
            </w:r>
          </w:p>
        </w:tc>
        <w:tc>
          <w:tcPr>
            <w:tcW w:w="394" w:type="pct"/>
          </w:tcPr>
          <w:p w:rsidR="00976667" w:rsidRDefault="00976667">
            <w:r>
              <w:t>Ashiq Muhammad</w:t>
            </w:r>
          </w:p>
        </w:tc>
        <w:tc>
          <w:tcPr>
            <w:tcW w:w="369" w:type="pct"/>
          </w:tcPr>
          <w:p w:rsidR="00976667" w:rsidRDefault="00976667">
            <w:r>
              <w:t>112159-P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44.52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918</w:t>
            </w:r>
          </w:p>
        </w:tc>
        <w:tc>
          <w:tcPr>
            <w:tcW w:w="250" w:type="pct"/>
          </w:tcPr>
          <w:p w:rsidR="00976667" w:rsidRDefault="00976667">
            <w:r>
              <w:t>15955</w:t>
            </w:r>
          </w:p>
        </w:tc>
        <w:tc>
          <w:tcPr>
            <w:tcW w:w="376" w:type="pct"/>
          </w:tcPr>
          <w:p w:rsidR="00976667" w:rsidRDefault="00976667">
            <w:r>
              <w:t>Roshan-E- Ali Khan</w:t>
            </w:r>
          </w:p>
        </w:tc>
        <w:tc>
          <w:tcPr>
            <w:tcW w:w="394" w:type="pct"/>
          </w:tcPr>
          <w:p w:rsidR="00976667" w:rsidRDefault="00976667">
            <w:r>
              <w:t>Rafaqat Ali Khan</w:t>
            </w:r>
          </w:p>
        </w:tc>
        <w:tc>
          <w:tcPr>
            <w:tcW w:w="369" w:type="pct"/>
          </w:tcPr>
          <w:p w:rsidR="00976667" w:rsidRDefault="00976667">
            <w:r>
              <w:t>111843-P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44.503333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https://pjmhsonline.com/2020/apr-june/374.pdf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919</w:t>
            </w:r>
          </w:p>
        </w:tc>
        <w:tc>
          <w:tcPr>
            <w:tcW w:w="250" w:type="pct"/>
          </w:tcPr>
          <w:p w:rsidR="00976667" w:rsidRDefault="00976667">
            <w:r>
              <w:t>21422</w:t>
            </w:r>
          </w:p>
        </w:tc>
        <w:tc>
          <w:tcPr>
            <w:tcW w:w="376" w:type="pct"/>
          </w:tcPr>
          <w:p w:rsidR="00976667" w:rsidRDefault="00976667">
            <w:r>
              <w:t>Fatima Zafar</w:t>
            </w:r>
          </w:p>
        </w:tc>
        <w:tc>
          <w:tcPr>
            <w:tcW w:w="394" w:type="pct"/>
          </w:tcPr>
          <w:p w:rsidR="00976667" w:rsidRDefault="00976667">
            <w:r>
              <w:t>Zafar Iqbal</w:t>
            </w:r>
          </w:p>
        </w:tc>
        <w:tc>
          <w:tcPr>
            <w:tcW w:w="369" w:type="pct"/>
          </w:tcPr>
          <w:p w:rsidR="00976667" w:rsidRDefault="00976667">
            <w:r>
              <w:t>715998-01-M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44.4825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920</w:t>
            </w:r>
          </w:p>
        </w:tc>
        <w:tc>
          <w:tcPr>
            <w:tcW w:w="250" w:type="pct"/>
          </w:tcPr>
          <w:p w:rsidR="00976667" w:rsidRDefault="00976667">
            <w:r>
              <w:t>20509</w:t>
            </w:r>
          </w:p>
        </w:tc>
        <w:tc>
          <w:tcPr>
            <w:tcW w:w="376" w:type="pct"/>
          </w:tcPr>
          <w:p w:rsidR="00976667" w:rsidRDefault="00976667">
            <w:r>
              <w:t>Maham Tariq</w:t>
            </w:r>
          </w:p>
        </w:tc>
        <w:tc>
          <w:tcPr>
            <w:tcW w:w="394" w:type="pct"/>
          </w:tcPr>
          <w:p w:rsidR="00976667" w:rsidRDefault="00976667">
            <w:r>
              <w:t>Tariq Mahmood</w:t>
            </w:r>
          </w:p>
        </w:tc>
        <w:tc>
          <w:tcPr>
            <w:tcW w:w="369" w:type="pct"/>
          </w:tcPr>
          <w:p w:rsidR="00976667" w:rsidRDefault="00976667">
            <w:r>
              <w:t>721062-01-M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14.495</w:t>
            </w:r>
            <w:r>
              <w:lastRenderedPageBreak/>
              <w:t>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44.455833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921</w:t>
            </w:r>
          </w:p>
        </w:tc>
        <w:tc>
          <w:tcPr>
            <w:tcW w:w="250" w:type="pct"/>
          </w:tcPr>
          <w:p w:rsidR="00976667" w:rsidRDefault="00976667">
            <w:r>
              <w:t>22259</w:t>
            </w:r>
          </w:p>
        </w:tc>
        <w:tc>
          <w:tcPr>
            <w:tcW w:w="376" w:type="pct"/>
          </w:tcPr>
          <w:p w:rsidR="00976667" w:rsidRDefault="00976667">
            <w:r>
              <w:t>Sarah Anee</w:t>
            </w:r>
            <w:r>
              <w:lastRenderedPageBreak/>
              <w:t>s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 xml:space="preserve">Anees Ahmad </w:t>
            </w:r>
          </w:p>
        </w:tc>
        <w:tc>
          <w:tcPr>
            <w:tcW w:w="369" w:type="pct"/>
          </w:tcPr>
          <w:p w:rsidR="00976667" w:rsidRDefault="00976667">
            <w:r>
              <w:t>716862-01-M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</w:t>
            </w:r>
            <w:r>
              <w:lastRenderedPageBreak/>
              <w:t>.</w:t>
            </w:r>
            <w:r>
              <w:t>491667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44.451667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922</w:t>
            </w:r>
          </w:p>
        </w:tc>
        <w:tc>
          <w:tcPr>
            <w:tcW w:w="250" w:type="pct"/>
          </w:tcPr>
          <w:p w:rsidR="00976667" w:rsidRDefault="00976667">
            <w:r>
              <w:t>20475</w:t>
            </w:r>
          </w:p>
        </w:tc>
        <w:tc>
          <w:tcPr>
            <w:tcW w:w="376" w:type="pct"/>
          </w:tcPr>
          <w:p w:rsidR="00976667" w:rsidRDefault="00976667">
            <w:r>
              <w:t>Anam Zahra</w:t>
            </w:r>
          </w:p>
        </w:tc>
        <w:tc>
          <w:tcPr>
            <w:tcW w:w="394" w:type="pct"/>
          </w:tcPr>
          <w:p w:rsidR="00976667" w:rsidRDefault="00976667">
            <w:r>
              <w:t>sher muhammad</w:t>
            </w:r>
          </w:p>
        </w:tc>
        <w:tc>
          <w:tcPr>
            <w:tcW w:w="369" w:type="pct"/>
          </w:tcPr>
          <w:p w:rsidR="00976667" w:rsidRDefault="00976667">
            <w:r>
              <w:t>110462-p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44.439167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923</w:t>
            </w:r>
          </w:p>
        </w:tc>
        <w:tc>
          <w:tcPr>
            <w:tcW w:w="250" w:type="pct"/>
          </w:tcPr>
          <w:p w:rsidR="00976667" w:rsidRDefault="00976667">
            <w:r>
              <w:t>21287</w:t>
            </w:r>
          </w:p>
        </w:tc>
        <w:tc>
          <w:tcPr>
            <w:tcW w:w="376" w:type="pct"/>
          </w:tcPr>
          <w:p w:rsidR="00976667" w:rsidRDefault="00976667">
            <w:r>
              <w:t>Rabia Akram</w:t>
            </w:r>
          </w:p>
        </w:tc>
        <w:tc>
          <w:tcPr>
            <w:tcW w:w="394" w:type="pct"/>
          </w:tcPr>
          <w:p w:rsidR="00976667" w:rsidRDefault="00976667">
            <w:r>
              <w:t>Mohammad Akram</w:t>
            </w:r>
          </w:p>
        </w:tc>
        <w:tc>
          <w:tcPr>
            <w:tcW w:w="369" w:type="pct"/>
          </w:tcPr>
          <w:p w:rsidR="00976667" w:rsidRDefault="00976667">
            <w:r>
              <w:t>719944-01-M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44.4225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924</w:t>
            </w:r>
          </w:p>
        </w:tc>
        <w:tc>
          <w:tcPr>
            <w:tcW w:w="250" w:type="pct"/>
          </w:tcPr>
          <w:p w:rsidR="00976667" w:rsidRDefault="00976667">
            <w:r>
              <w:t>21549</w:t>
            </w:r>
          </w:p>
        </w:tc>
        <w:tc>
          <w:tcPr>
            <w:tcW w:w="376" w:type="pct"/>
          </w:tcPr>
          <w:p w:rsidR="00976667" w:rsidRDefault="00976667">
            <w:r>
              <w:t>Anam Fatima</w:t>
            </w:r>
          </w:p>
        </w:tc>
        <w:tc>
          <w:tcPr>
            <w:tcW w:w="394" w:type="pct"/>
          </w:tcPr>
          <w:p w:rsidR="00976667" w:rsidRDefault="00976667">
            <w:r>
              <w:t>Allah Ditta</w:t>
            </w:r>
          </w:p>
        </w:tc>
        <w:tc>
          <w:tcPr>
            <w:tcW w:w="369" w:type="pct"/>
          </w:tcPr>
          <w:p w:rsidR="00976667" w:rsidRDefault="00976667">
            <w:r>
              <w:t>716853-01-M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44.403333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925</w:t>
            </w:r>
          </w:p>
        </w:tc>
        <w:tc>
          <w:tcPr>
            <w:tcW w:w="250" w:type="pct"/>
          </w:tcPr>
          <w:p w:rsidR="00976667" w:rsidRDefault="00976667">
            <w:r>
              <w:t>18524</w:t>
            </w:r>
          </w:p>
        </w:tc>
        <w:tc>
          <w:tcPr>
            <w:tcW w:w="376" w:type="pct"/>
          </w:tcPr>
          <w:p w:rsidR="00976667" w:rsidRDefault="00976667">
            <w:r>
              <w:t>Sidra</w:t>
            </w:r>
          </w:p>
        </w:tc>
        <w:tc>
          <w:tcPr>
            <w:tcW w:w="394" w:type="pct"/>
          </w:tcPr>
          <w:p w:rsidR="00976667" w:rsidRDefault="00976667">
            <w:r>
              <w:t>Mushtaq Ahmed</w:t>
            </w:r>
          </w:p>
        </w:tc>
        <w:tc>
          <w:tcPr>
            <w:tcW w:w="369" w:type="pct"/>
          </w:tcPr>
          <w:p w:rsidR="00976667" w:rsidRDefault="00976667">
            <w:r>
              <w:t>111897-P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44.403333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926</w:t>
            </w:r>
          </w:p>
        </w:tc>
        <w:tc>
          <w:tcPr>
            <w:tcW w:w="250" w:type="pct"/>
          </w:tcPr>
          <w:p w:rsidR="00976667" w:rsidRDefault="00976667">
            <w:r>
              <w:t>21558</w:t>
            </w:r>
          </w:p>
        </w:tc>
        <w:tc>
          <w:tcPr>
            <w:tcW w:w="376" w:type="pct"/>
          </w:tcPr>
          <w:p w:rsidR="00976667" w:rsidRDefault="00976667">
            <w:r>
              <w:t>Komal Arif</w:t>
            </w:r>
          </w:p>
        </w:tc>
        <w:tc>
          <w:tcPr>
            <w:tcW w:w="394" w:type="pct"/>
          </w:tcPr>
          <w:p w:rsidR="00976667" w:rsidRDefault="00976667">
            <w:r>
              <w:t>Muhammad Arif</w:t>
            </w:r>
          </w:p>
        </w:tc>
        <w:tc>
          <w:tcPr>
            <w:tcW w:w="369" w:type="pct"/>
          </w:tcPr>
          <w:p w:rsidR="00976667" w:rsidRDefault="00976667">
            <w:r>
              <w:t>715609-01-M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14.75102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</w:t>
            </w:r>
            <w:r>
              <w:lastRenderedPageBreak/>
              <w:t>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44.39102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</w:t>
            </w:r>
            <w:r>
              <w:lastRenderedPageBreak/>
              <w:t>7</w:t>
            </w:r>
          </w:p>
        </w:tc>
        <w:tc>
          <w:tcPr>
            <w:tcW w:w="250" w:type="pct"/>
          </w:tcPr>
          <w:p w:rsidR="00976667" w:rsidRDefault="00976667">
            <w:r>
              <w:t>18466</w:t>
            </w:r>
          </w:p>
        </w:tc>
        <w:tc>
          <w:tcPr>
            <w:tcW w:w="376" w:type="pct"/>
          </w:tcPr>
          <w:p w:rsidR="00976667" w:rsidRDefault="00976667">
            <w:r>
              <w:t>Rims</w:t>
            </w:r>
            <w:r>
              <w:lastRenderedPageBreak/>
              <w:t>ha N</w:t>
            </w:r>
            <w:r>
              <w:lastRenderedPageBreak/>
              <w:t>asir</w:t>
            </w:r>
          </w:p>
        </w:tc>
        <w:tc>
          <w:tcPr>
            <w:tcW w:w="394" w:type="pct"/>
          </w:tcPr>
          <w:p w:rsidR="00976667" w:rsidRDefault="00976667">
            <w:r>
              <w:t xml:space="preserve">Nasarullah </w:t>
            </w:r>
          </w:p>
        </w:tc>
        <w:tc>
          <w:tcPr>
            <w:tcW w:w="369" w:type="pct"/>
          </w:tcPr>
          <w:p w:rsidR="00976667" w:rsidRDefault="00976667">
            <w:r>
              <w:t>111398-P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44.384</w:t>
            </w:r>
            <w:r>
              <w:lastRenderedPageBreak/>
              <w:t>1</w:t>
            </w:r>
            <w:r>
              <w:t>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928</w:t>
            </w:r>
          </w:p>
        </w:tc>
        <w:tc>
          <w:tcPr>
            <w:tcW w:w="250" w:type="pct"/>
          </w:tcPr>
          <w:p w:rsidR="00976667" w:rsidRDefault="00976667">
            <w:r>
              <w:t>7321</w:t>
            </w:r>
          </w:p>
        </w:tc>
        <w:tc>
          <w:tcPr>
            <w:tcW w:w="376" w:type="pct"/>
          </w:tcPr>
          <w:p w:rsidR="00976667" w:rsidRDefault="00976667">
            <w:r>
              <w:t>Uzair Latif</w:t>
            </w:r>
          </w:p>
        </w:tc>
        <w:tc>
          <w:tcPr>
            <w:tcW w:w="394" w:type="pct"/>
          </w:tcPr>
          <w:p w:rsidR="00976667" w:rsidRDefault="00976667">
            <w:r>
              <w:t>Abdul Latif Chandia</w:t>
            </w:r>
          </w:p>
        </w:tc>
        <w:tc>
          <w:tcPr>
            <w:tcW w:w="369" w:type="pct"/>
          </w:tcPr>
          <w:p w:rsidR="00976667" w:rsidRDefault="00976667">
            <w:r>
              <w:t>85709-P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28.48</w:t>
            </w:r>
          </w:p>
        </w:tc>
        <w:tc>
          <w:tcPr>
            <w:tcW w:w="270" w:type="pct"/>
          </w:tcPr>
          <w:p w:rsidR="00976667" w:rsidRDefault="00976667">
            <w:r>
              <w:t>44.375833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929</w:t>
            </w:r>
          </w:p>
        </w:tc>
        <w:tc>
          <w:tcPr>
            <w:tcW w:w="250" w:type="pct"/>
          </w:tcPr>
          <w:p w:rsidR="00976667" w:rsidRDefault="00976667">
            <w:r>
              <w:t>16407</w:t>
            </w:r>
          </w:p>
        </w:tc>
        <w:tc>
          <w:tcPr>
            <w:tcW w:w="376" w:type="pct"/>
          </w:tcPr>
          <w:p w:rsidR="00976667" w:rsidRDefault="00976667">
            <w:r>
              <w:t>Habib Ur Rehman</w:t>
            </w:r>
          </w:p>
        </w:tc>
        <w:tc>
          <w:tcPr>
            <w:tcW w:w="394" w:type="pct"/>
          </w:tcPr>
          <w:p w:rsidR="00976667" w:rsidRDefault="00976667">
            <w:r>
              <w:t>Muhammad Tayyub</w:t>
            </w:r>
          </w:p>
        </w:tc>
        <w:tc>
          <w:tcPr>
            <w:tcW w:w="369" w:type="pct"/>
          </w:tcPr>
          <w:p w:rsidR="00976667" w:rsidRDefault="00976667">
            <w:r>
              <w:t>5262-AJK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14.322222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27.52</w:t>
            </w:r>
          </w:p>
        </w:tc>
        <w:tc>
          <w:tcPr>
            <w:tcW w:w="270" w:type="pct"/>
          </w:tcPr>
          <w:p w:rsidR="00976667" w:rsidRDefault="00976667">
            <w:r>
              <w:t>44.342222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930</w:t>
            </w:r>
          </w:p>
        </w:tc>
        <w:tc>
          <w:tcPr>
            <w:tcW w:w="250" w:type="pct"/>
          </w:tcPr>
          <w:p w:rsidR="00976667" w:rsidRDefault="00976667">
            <w:r>
              <w:t>16874</w:t>
            </w:r>
          </w:p>
        </w:tc>
        <w:tc>
          <w:tcPr>
            <w:tcW w:w="376" w:type="pct"/>
          </w:tcPr>
          <w:p w:rsidR="00976667" w:rsidRDefault="00976667">
            <w:r>
              <w:t>Dr Ayesha Perveen</w:t>
            </w:r>
          </w:p>
        </w:tc>
        <w:tc>
          <w:tcPr>
            <w:tcW w:w="394" w:type="pct"/>
          </w:tcPr>
          <w:p w:rsidR="00976667" w:rsidRDefault="00976667">
            <w:r>
              <w:t>Abdul Latif</w:t>
            </w:r>
          </w:p>
        </w:tc>
        <w:tc>
          <w:tcPr>
            <w:tcW w:w="369" w:type="pct"/>
          </w:tcPr>
          <w:p w:rsidR="00976667" w:rsidRDefault="00976667">
            <w:r>
              <w:t>105140-P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44.341667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931</w:t>
            </w:r>
          </w:p>
        </w:tc>
        <w:tc>
          <w:tcPr>
            <w:tcW w:w="250" w:type="pct"/>
          </w:tcPr>
          <w:p w:rsidR="00976667" w:rsidRDefault="00976667">
            <w:r>
              <w:t>21804</w:t>
            </w:r>
          </w:p>
        </w:tc>
        <w:tc>
          <w:tcPr>
            <w:tcW w:w="376" w:type="pct"/>
          </w:tcPr>
          <w:p w:rsidR="00976667" w:rsidRDefault="00976667">
            <w:r>
              <w:t>Rubab Rasool</w:t>
            </w:r>
          </w:p>
        </w:tc>
        <w:tc>
          <w:tcPr>
            <w:tcW w:w="394" w:type="pct"/>
          </w:tcPr>
          <w:p w:rsidR="00976667" w:rsidRDefault="00976667">
            <w:r>
              <w:t>Ghulam Rasool</w:t>
            </w:r>
          </w:p>
        </w:tc>
        <w:tc>
          <w:tcPr>
            <w:tcW w:w="369" w:type="pct"/>
          </w:tcPr>
          <w:p w:rsidR="00976667" w:rsidRDefault="00976667">
            <w:r>
              <w:t>103731-P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44.334167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932</w:t>
            </w:r>
          </w:p>
        </w:tc>
        <w:tc>
          <w:tcPr>
            <w:tcW w:w="250" w:type="pct"/>
          </w:tcPr>
          <w:p w:rsidR="00976667" w:rsidRDefault="00976667">
            <w:r>
              <w:t>7245</w:t>
            </w:r>
          </w:p>
        </w:tc>
        <w:tc>
          <w:tcPr>
            <w:tcW w:w="376" w:type="pct"/>
          </w:tcPr>
          <w:p w:rsidR="00976667" w:rsidRDefault="00976667">
            <w:r>
              <w:t>Amnaafzal</w:t>
            </w:r>
          </w:p>
        </w:tc>
        <w:tc>
          <w:tcPr>
            <w:tcW w:w="394" w:type="pct"/>
          </w:tcPr>
          <w:p w:rsidR="00976667" w:rsidRDefault="00976667">
            <w:r>
              <w:t>Muhammad Afzal</w:t>
            </w:r>
          </w:p>
        </w:tc>
        <w:tc>
          <w:tcPr>
            <w:tcW w:w="369" w:type="pct"/>
          </w:tcPr>
          <w:p w:rsidR="00976667" w:rsidRDefault="00976667">
            <w:r>
              <w:t>103780-P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44.311667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933</w:t>
            </w:r>
          </w:p>
        </w:tc>
        <w:tc>
          <w:tcPr>
            <w:tcW w:w="250" w:type="pct"/>
          </w:tcPr>
          <w:p w:rsidR="00976667" w:rsidRDefault="00976667">
            <w:r>
              <w:t>21786</w:t>
            </w:r>
          </w:p>
        </w:tc>
        <w:tc>
          <w:tcPr>
            <w:tcW w:w="376" w:type="pct"/>
          </w:tcPr>
          <w:p w:rsidR="00976667" w:rsidRDefault="00976667">
            <w:r>
              <w:t>Asifa Sattar</w:t>
            </w:r>
          </w:p>
        </w:tc>
        <w:tc>
          <w:tcPr>
            <w:tcW w:w="394" w:type="pct"/>
          </w:tcPr>
          <w:p w:rsidR="00976667" w:rsidRDefault="00976667">
            <w:r>
              <w:t>Abdul Sattar</w:t>
            </w:r>
          </w:p>
        </w:tc>
        <w:tc>
          <w:tcPr>
            <w:tcW w:w="369" w:type="pct"/>
          </w:tcPr>
          <w:p w:rsidR="00976667" w:rsidRDefault="00976667">
            <w:r>
              <w:t>720883-01-M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14.97</w:t>
            </w:r>
            <w:r>
              <w:lastRenderedPageBreak/>
              <w:t>0833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44.290833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934</w:t>
            </w:r>
          </w:p>
        </w:tc>
        <w:tc>
          <w:tcPr>
            <w:tcW w:w="250" w:type="pct"/>
          </w:tcPr>
          <w:p w:rsidR="00976667" w:rsidRDefault="00976667">
            <w:r>
              <w:t>20648</w:t>
            </w:r>
          </w:p>
        </w:tc>
        <w:tc>
          <w:tcPr>
            <w:tcW w:w="376" w:type="pct"/>
          </w:tcPr>
          <w:p w:rsidR="00976667" w:rsidRDefault="00976667">
            <w:r>
              <w:t>Maira Imtiaz</w:t>
            </w:r>
          </w:p>
        </w:tc>
        <w:tc>
          <w:tcPr>
            <w:tcW w:w="394" w:type="pct"/>
          </w:tcPr>
          <w:p w:rsidR="00976667" w:rsidRDefault="00976667">
            <w:r>
              <w:t>Muhammad I</w:t>
            </w:r>
            <w:r>
              <w:lastRenderedPageBreak/>
              <w:t>mt</w:t>
            </w:r>
            <w:r>
              <w:lastRenderedPageBreak/>
              <w:t>iaz</w:t>
            </w:r>
          </w:p>
        </w:tc>
        <w:tc>
          <w:tcPr>
            <w:tcW w:w="369" w:type="pct"/>
          </w:tcPr>
          <w:p w:rsidR="00976667" w:rsidRDefault="00976667">
            <w:r>
              <w:t>716424-01-M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14.9708</w:t>
            </w:r>
            <w:r>
              <w:lastRenderedPageBreak/>
              <w:t>33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</w:t>
            </w:r>
            <w:r>
              <w:t>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44.290833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935</w:t>
            </w:r>
          </w:p>
        </w:tc>
        <w:tc>
          <w:tcPr>
            <w:tcW w:w="250" w:type="pct"/>
          </w:tcPr>
          <w:p w:rsidR="00976667" w:rsidRDefault="00976667">
            <w:r>
              <w:t>18196</w:t>
            </w:r>
          </w:p>
        </w:tc>
        <w:tc>
          <w:tcPr>
            <w:tcW w:w="376" w:type="pct"/>
          </w:tcPr>
          <w:p w:rsidR="00976667" w:rsidRDefault="00976667">
            <w:r>
              <w:t>Nimra Sarwar</w:t>
            </w:r>
          </w:p>
        </w:tc>
        <w:tc>
          <w:tcPr>
            <w:tcW w:w="394" w:type="pct"/>
          </w:tcPr>
          <w:p w:rsidR="00976667" w:rsidRDefault="00976667">
            <w:r>
              <w:t>Ghulam Sarwar</w:t>
            </w:r>
          </w:p>
        </w:tc>
        <w:tc>
          <w:tcPr>
            <w:tcW w:w="369" w:type="pct"/>
          </w:tcPr>
          <w:p w:rsidR="00976667" w:rsidRDefault="00976667">
            <w:r>
              <w:t>108926-P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44.28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936</w:t>
            </w:r>
          </w:p>
        </w:tc>
        <w:tc>
          <w:tcPr>
            <w:tcW w:w="250" w:type="pct"/>
          </w:tcPr>
          <w:p w:rsidR="00976667" w:rsidRDefault="00976667">
            <w:r>
              <w:t>21064</w:t>
            </w:r>
          </w:p>
        </w:tc>
        <w:tc>
          <w:tcPr>
            <w:tcW w:w="376" w:type="pct"/>
          </w:tcPr>
          <w:p w:rsidR="00976667" w:rsidRDefault="00976667">
            <w:r>
              <w:t>Asma Javed Warriach</w:t>
            </w:r>
          </w:p>
        </w:tc>
        <w:tc>
          <w:tcPr>
            <w:tcW w:w="394" w:type="pct"/>
          </w:tcPr>
          <w:p w:rsidR="00976667" w:rsidRDefault="00976667">
            <w:r>
              <w:t>Ch Javed Iqbal warriach</w:t>
            </w:r>
          </w:p>
        </w:tc>
        <w:tc>
          <w:tcPr>
            <w:tcW w:w="369" w:type="pct"/>
          </w:tcPr>
          <w:p w:rsidR="00976667" w:rsidRDefault="00976667">
            <w:r>
              <w:t>115946-P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44.271667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937</w:t>
            </w:r>
          </w:p>
        </w:tc>
        <w:tc>
          <w:tcPr>
            <w:tcW w:w="250" w:type="pct"/>
          </w:tcPr>
          <w:p w:rsidR="00976667" w:rsidRDefault="00976667">
            <w:r>
              <w:t>21266</w:t>
            </w:r>
          </w:p>
        </w:tc>
        <w:tc>
          <w:tcPr>
            <w:tcW w:w="376" w:type="pct"/>
          </w:tcPr>
          <w:p w:rsidR="00976667" w:rsidRDefault="00976667">
            <w:r>
              <w:t>Muhammad Mudassir Jamal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YOUSUF </w:t>
            </w:r>
          </w:p>
        </w:tc>
        <w:tc>
          <w:tcPr>
            <w:tcW w:w="369" w:type="pct"/>
          </w:tcPr>
          <w:p w:rsidR="00976667" w:rsidRDefault="00976667">
            <w:r>
              <w:t>745996-01-M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14.627273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44.267273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938</w:t>
            </w:r>
          </w:p>
        </w:tc>
        <w:tc>
          <w:tcPr>
            <w:tcW w:w="250" w:type="pct"/>
          </w:tcPr>
          <w:p w:rsidR="00976667" w:rsidRDefault="00976667">
            <w:r>
              <w:t>20735</w:t>
            </w:r>
          </w:p>
        </w:tc>
        <w:tc>
          <w:tcPr>
            <w:tcW w:w="376" w:type="pct"/>
          </w:tcPr>
          <w:p w:rsidR="00976667" w:rsidRDefault="00976667">
            <w:r>
              <w:t>Komal Arzoo</w:t>
            </w:r>
          </w:p>
        </w:tc>
        <w:tc>
          <w:tcPr>
            <w:tcW w:w="394" w:type="pct"/>
          </w:tcPr>
          <w:p w:rsidR="00976667" w:rsidRDefault="00976667">
            <w:r>
              <w:t xml:space="preserve">Mukhtar Ahmed Khawaja </w:t>
            </w:r>
          </w:p>
        </w:tc>
        <w:tc>
          <w:tcPr>
            <w:tcW w:w="369" w:type="pct"/>
          </w:tcPr>
          <w:p w:rsidR="00976667" w:rsidRDefault="00976667">
            <w:r>
              <w:t>715655-01-M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44.266667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939</w:t>
            </w:r>
          </w:p>
        </w:tc>
        <w:tc>
          <w:tcPr>
            <w:tcW w:w="250" w:type="pct"/>
          </w:tcPr>
          <w:p w:rsidR="00976667" w:rsidRDefault="00976667">
            <w:r>
              <w:t>17521</w:t>
            </w:r>
          </w:p>
        </w:tc>
        <w:tc>
          <w:tcPr>
            <w:tcW w:w="376" w:type="pct"/>
          </w:tcPr>
          <w:p w:rsidR="00976667" w:rsidRDefault="00976667">
            <w:r>
              <w:t>Muhammad Touseef Raza</w:t>
            </w:r>
          </w:p>
        </w:tc>
        <w:tc>
          <w:tcPr>
            <w:tcW w:w="394" w:type="pct"/>
          </w:tcPr>
          <w:p w:rsidR="00976667" w:rsidRDefault="00976667">
            <w:r>
              <w:t>Dilshad Ahmed Sha</w:t>
            </w:r>
            <w:r>
              <w:lastRenderedPageBreak/>
              <w:t xml:space="preserve">d </w:t>
            </w:r>
            <w:r>
              <w:lastRenderedPageBreak/>
              <w:t>Minhas</w:t>
            </w:r>
          </w:p>
        </w:tc>
        <w:tc>
          <w:tcPr>
            <w:tcW w:w="369" w:type="pct"/>
          </w:tcPr>
          <w:p w:rsidR="00976667" w:rsidRDefault="00976667">
            <w:r>
              <w:t>10</w:t>
            </w:r>
            <w:r>
              <w:lastRenderedPageBreak/>
              <w:t>8355-P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</w:t>
            </w:r>
            <w:r>
              <w:lastRenderedPageBreak/>
              <w:t>.304167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44.264167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</w:t>
            </w:r>
            <w:r>
              <w:lastRenderedPageBreak/>
              <w:t>/10.</w:t>
            </w:r>
            <w:r>
              <w:lastRenderedPageBreak/>
              <w:t>5281/zenodo.4282901,       h</w:t>
            </w:r>
            <w:r>
              <w:lastRenderedPageBreak/>
              <w:t>ttps</w:t>
            </w:r>
            <w:r>
              <w:lastRenderedPageBreak/>
              <w:t>:/</w:t>
            </w:r>
            <w:r>
              <w:lastRenderedPageBreak/>
              <w:t>/</w:t>
            </w:r>
            <w:r>
              <w:t>doi.org/10.5281/zenodo.4282893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940</w:t>
            </w:r>
          </w:p>
        </w:tc>
        <w:tc>
          <w:tcPr>
            <w:tcW w:w="250" w:type="pct"/>
          </w:tcPr>
          <w:p w:rsidR="00976667" w:rsidRDefault="00976667">
            <w:r>
              <w:t>18425</w:t>
            </w:r>
          </w:p>
        </w:tc>
        <w:tc>
          <w:tcPr>
            <w:tcW w:w="376" w:type="pct"/>
          </w:tcPr>
          <w:p w:rsidR="00976667" w:rsidRDefault="00976667">
            <w:r>
              <w:t>Maryam Akhtar</w:t>
            </w:r>
          </w:p>
        </w:tc>
        <w:tc>
          <w:tcPr>
            <w:tcW w:w="394" w:type="pct"/>
          </w:tcPr>
          <w:p w:rsidR="00976667" w:rsidRDefault="00976667">
            <w:r>
              <w:t>Muhammad Akhtar</w:t>
            </w:r>
          </w:p>
        </w:tc>
        <w:tc>
          <w:tcPr>
            <w:tcW w:w="369" w:type="pct"/>
          </w:tcPr>
          <w:p w:rsidR="00976667" w:rsidRDefault="00976667">
            <w:r>
              <w:t>114032-p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16.475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44.255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941</w:t>
            </w:r>
          </w:p>
        </w:tc>
        <w:tc>
          <w:tcPr>
            <w:tcW w:w="250" w:type="pct"/>
          </w:tcPr>
          <w:p w:rsidR="00976667" w:rsidRDefault="00976667">
            <w:r>
              <w:t>20585</w:t>
            </w:r>
          </w:p>
        </w:tc>
        <w:tc>
          <w:tcPr>
            <w:tcW w:w="376" w:type="pct"/>
          </w:tcPr>
          <w:p w:rsidR="00976667" w:rsidRDefault="00976667">
            <w:r>
              <w:t>Waleed Tariq</w:t>
            </w:r>
          </w:p>
        </w:tc>
        <w:tc>
          <w:tcPr>
            <w:tcW w:w="394" w:type="pct"/>
          </w:tcPr>
          <w:p w:rsidR="00976667" w:rsidRDefault="00976667">
            <w:r>
              <w:t xml:space="preserve">Tariq Mahmood Batth </w:t>
            </w:r>
          </w:p>
        </w:tc>
        <w:tc>
          <w:tcPr>
            <w:tcW w:w="369" w:type="pct"/>
          </w:tcPr>
          <w:p w:rsidR="00976667" w:rsidRDefault="00976667">
            <w:r>
              <w:t>717946-01-M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44.233333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https://doi.org/10.53350/pjmhs22168487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942</w:t>
            </w:r>
          </w:p>
        </w:tc>
        <w:tc>
          <w:tcPr>
            <w:tcW w:w="250" w:type="pct"/>
          </w:tcPr>
          <w:p w:rsidR="00976667" w:rsidRDefault="00976667">
            <w:r>
              <w:t>5041</w:t>
            </w:r>
          </w:p>
        </w:tc>
        <w:tc>
          <w:tcPr>
            <w:tcW w:w="376" w:type="pct"/>
          </w:tcPr>
          <w:p w:rsidR="00976667" w:rsidRDefault="00976667">
            <w:r>
              <w:t>Amir Hussain</w:t>
            </w:r>
          </w:p>
        </w:tc>
        <w:tc>
          <w:tcPr>
            <w:tcW w:w="394" w:type="pct"/>
          </w:tcPr>
          <w:p w:rsidR="00976667" w:rsidRDefault="00976667">
            <w:r>
              <w:t>Muhammad Hussain</w:t>
            </w:r>
          </w:p>
        </w:tc>
        <w:tc>
          <w:tcPr>
            <w:tcW w:w="369" w:type="pct"/>
          </w:tcPr>
          <w:p w:rsidR="00976667" w:rsidRDefault="00976667">
            <w:r>
              <w:t>105448-P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14.764286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44.224286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http://doi.org/10.5281/zenodo.4395415,       http://doi.org/10.5281/zenodo.4395421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943</w:t>
            </w:r>
          </w:p>
        </w:tc>
        <w:tc>
          <w:tcPr>
            <w:tcW w:w="250" w:type="pct"/>
          </w:tcPr>
          <w:p w:rsidR="00976667" w:rsidRDefault="00976667">
            <w:r>
              <w:t>17857</w:t>
            </w:r>
          </w:p>
        </w:tc>
        <w:tc>
          <w:tcPr>
            <w:tcW w:w="376" w:type="pct"/>
          </w:tcPr>
          <w:p w:rsidR="00976667" w:rsidRDefault="00976667">
            <w:r>
              <w:t>Ahsan Ali</w:t>
            </w:r>
          </w:p>
        </w:tc>
        <w:tc>
          <w:tcPr>
            <w:tcW w:w="394" w:type="pct"/>
          </w:tcPr>
          <w:p w:rsidR="00976667" w:rsidRDefault="00976667">
            <w:r>
              <w:t>Muhammad Siddique</w:t>
            </w:r>
          </w:p>
        </w:tc>
        <w:tc>
          <w:tcPr>
            <w:tcW w:w="369" w:type="pct"/>
          </w:tcPr>
          <w:p w:rsidR="00976667" w:rsidRDefault="00976667">
            <w:r>
              <w:t>101514-P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44.208333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  <w:r>
              <w:lastRenderedPageBreak/>
              <w:t xml:space="preserve">  </w:t>
            </w:r>
            <w:r>
              <w:lastRenderedPageBreak/>
              <w:t xml:space="preserve">   </w:t>
            </w:r>
            <w:r>
              <w:lastRenderedPageBreak/>
              <w:t xml:space="preserve"> ht</w:t>
            </w:r>
            <w:r>
              <w:lastRenderedPageBreak/>
              <w:t>tp://doi</w:t>
            </w:r>
            <w:r>
              <w:lastRenderedPageBreak/>
              <w:t>.org/10</w:t>
            </w:r>
            <w:r>
              <w:lastRenderedPageBreak/>
              <w:t>.5281/zeno</w:t>
            </w:r>
            <w:r>
              <w:lastRenderedPageBreak/>
              <w:t xml:space="preserve">do.3828354,   </w:t>
            </w:r>
            <w:r>
              <w:lastRenderedPageBreak/>
              <w:t xml:space="preserve">    htt</w:t>
            </w:r>
            <w:r>
              <w:lastRenderedPageBreak/>
              <w:t>p:</w:t>
            </w:r>
            <w:r>
              <w:lastRenderedPageBreak/>
              <w:t>//doi.org/10.5281/ze</w:t>
            </w:r>
            <w:r>
              <w:lastRenderedPageBreak/>
              <w:t>nodo.382</w:t>
            </w:r>
            <w:r>
              <w:lastRenderedPageBreak/>
              <w:t>8374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</w:t>
            </w:r>
            <w:r>
              <w:lastRenderedPageBreak/>
              <w:t>44</w:t>
            </w:r>
          </w:p>
        </w:tc>
        <w:tc>
          <w:tcPr>
            <w:tcW w:w="250" w:type="pct"/>
          </w:tcPr>
          <w:p w:rsidR="00976667" w:rsidRDefault="00976667">
            <w:r>
              <w:t>2</w:t>
            </w:r>
            <w:r>
              <w:lastRenderedPageBreak/>
              <w:t>0996</w:t>
            </w:r>
          </w:p>
        </w:tc>
        <w:tc>
          <w:tcPr>
            <w:tcW w:w="376" w:type="pct"/>
          </w:tcPr>
          <w:p w:rsidR="00976667" w:rsidRDefault="00976667">
            <w:r>
              <w:t>M</w:t>
            </w:r>
            <w:r>
              <w:lastRenderedPageBreak/>
              <w:t>uhamma</w:t>
            </w:r>
            <w:r>
              <w:lastRenderedPageBreak/>
              <w:t xml:space="preserve">d </w:t>
            </w:r>
            <w:r>
              <w:lastRenderedPageBreak/>
              <w:t>Zubair Latif</w:t>
            </w:r>
          </w:p>
        </w:tc>
        <w:tc>
          <w:tcPr>
            <w:tcW w:w="394" w:type="pct"/>
          </w:tcPr>
          <w:p w:rsidR="00976667" w:rsidRDefault="00976667">
            <w:r>
              <w:t>H</w:t>
            </w:r>
            <w:r>
              <w:lastRenderedPageBreak/>
              <w:t>afiz</w:t>
            </w:r>
            <w:r>
              <w:lastRenderedPageBreak/>
              <w:t xml:space="preserve"> Abdul</w:t>
            </w:r>
            <w:r>
              <w:lastRenderedPageBreak/>
              <w:t xml:space="preserve"> L</w:t>
            </w:r>
            <w:r>
              <w:lastRenderedPageBreak/>
              <w:t>a</w:t>
            </w:r>
            <w:r>
              <w:t xml:space="preserve">tif </w:t>
            </w:r>
          </w:p>
        </w:tc>
        <w:tc>
          <w:tcPr>
            <w:tcW w:w="369" w:type="pct"/>
          </w:tcPr>
          <w:p w:rsidR="00976667" w:rsidRDefault="00976667">
            <w:r>
              <w:t xml:space="preserve">109599-P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44.208333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http://doi.org/10.5281/zenodo.4429476,       http://doi.org/10.5281/zenodo.4429478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945</w:t>
            </w:r>
          </w:p>
        </w:tc>
        <w:tc>
          <w:tcPr>
            <w:tcW w:w="250" w:type="pct"/>
          </w:tcPr>
          <w:p w:rsidR="00976667" w:rsidRDefault="00976667">
            <w:r>
              <w:t>21800</w:t>
            </w:r>
          </w:p>
        </w:tc>
        <w:tc>
          <w:tcPr>
            <w:tcW w:w="376" w:type="pct"/>
          </w:tcPr>
          <w:p w:rsidR="00976667" w:rsidRDefault="00976667">
            <w:r>
              <w:t>Muhammad Mohsin Javed</w:t>
            </w:r>
          </w:p>
        </w:tc>
        <w:tc>
          <w:tcPr>
            <w:tcW w:w="394" w:type="pct"/>
          </w:tcPr>
          <w:p w:rsidR="00976667" w:rsidRDefault="00976667">
            <w:r>
              <w:t>Javed Iqbal</w:t>
            </w:r>
          </w:p>
        </w:tc>
        <w:tc>
          <w:tcPr>
            <w:tcW w:w="369" w:type="pct"/>
          </w:tcPr>
          <w:p w:rsidR="00976667" w:rsidRDefault="00976667">
            <w:r>
              <w:t>746232-01-M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44.193333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946</w:t>
            </w:r>
          </w:p>
        </w:tc>
        <w:tc>
          <w:tcPr>
            <w:tcW w:w="250" w:type="pct"/>
          </w:tcPr>
          <w:p w:rsidR="00976667" w:rsidRDefault="00976667">
            <w:r>
              <w:t>20658</w:t>
            </w:r>
          </w:p>
        </w:tc>
        <w:tc>
          <w:tcPr>
            <w:tcW w:w="376" w:type="pct"/>
          </w:tcPr>
          <w:p w:rsidR="00976667" w:rsidRDefault="00976667">
            <w:r>
              <w:t>Aitzaz Ahsan</w:t>
            </w:r>
          </w:p>
        </w:tc>
        <w:tc>
          <w:tcPr>
            <w:tcW w:w="394" w:type="pct"/>
          </w:tcPr>
          <w:p w:rsidR="00976667" w:rsidRDefault="00976667">
            <w:r>
              <w:t>Shahid Imran</w:t>
            </w:r>
          </w:p>
        </w:tc>
        <w:tc>
          <w:tcPr>
            <w:tcW w:w="369" w:type="pct"/>
          </w:tcPr>
          <w:p w:rsidR="00976667" w:rsidRDefault="00976667">
            <w:r>
              <w:t>715653-01-M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44.180833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947</w:t>
            </w:r>
          </w:p>
        </w:tc>
        <w:tc>
          <w:tcPr>
            <w:tcW w:w="250" w:type="pct"/>
          </w:tcPr>
          <w:p w:rsidR="00976667" w:rsidRDefault="00976667">
            <w:r>
              <w:t>20607</w:t>
            </w:r>
          </w:p>
        </w:tc>
        <w:tc>
          <w:tcPr>
            <w:tcW w:w="376" w:type="pct"/>
          </w:tcPr>
          <w:p w:rsidR="00976667" w:rsidRDefault="00976667">
            <w:r>
              <w:t>Saima Chaudry</w:t>
            </w:r>
          </w:p>
        </w:tc>
        <w:tc>
          <w:tcPr>
            <w:tcW w:w="394" w:type="pct"/>
          </w:tcPr>
          <w:p w:rsidR="00976667" w:rsidRDefault="00976667">
            <w:r>
              <w:t>Chaudry Muhammad Din</w:t>
            </w:r>
          </w:p>
        </w:tc>
        <w:tc>
          <w:tcPr>
            <w:tcW w:w="369" w:type="pct"/>
          </w:tcPr>
          <w:p w:rsidR="00976667" w:rsidRDefault="00976667">
            <w:r>
              <w:t>113173-P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948</w:t>
            </w:r>
          </w:p>
        </w:tc>
        <w:tc>
          <w:tcPr>
            <w:tcW w:w="250" w:type="pct"/>
          </w:tcPr>
          <w:p w:rsidR="00976667" w:rsidRDefault="00976667">
            <w:r>
              <w:t>15269</w:t>
            </w:r>
          </w:p>
        </w:tc>
        <w:tc>
          <w:tcPr>
            <w:tcW w:w="376" w:type="pct"/>
          </w:tcPr>
          <w:p w:rsidR="00976667" w:rsidRDefault="00976667">
            <w:r>
              <w:t>Kashn</w:t>
            </w:r>
            <w:r>
              <w:lastRenderedPageBreak/>
              <w:t>aiz</w:t>
            </w:r>
            <w:r>
              <w:lastRenderedPageBreak/>
              <w:t xml:space="preserve"> Irshad</w:t>
            </w:r>
          </w:p>
        </w:tc>
        <w:tc>
          <w:tcPr>
            <w:tcW w:w="394" w:type="pct"/>
          </w:tcPr>
          <w:p w:rsidR="00976667" w:rsidRDefault="00976667">
            <w:r>
              <w:t>Muhammad Irshad Rana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114</w:t>
            </w:r>
            <w:r>
              <w:lastRenderedPageBreak/>
              <w:t>932-P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949</w:t>
            </w:r>
          </w:p>
        </w:tc>
        <w:tc>
          <w:tcPr>
            <w:tcW w:w="250" w:type="pct"/>
          </w:tcPr>
          <w:p w:rsidR="00976667" w:rsidRDefault="00976667">
            <w:r>
              <w:t>22300</w:t>
            </w:r>
          </w:p>
        </w:tc>
        <w:tc>
          <w:tcPr>
            <w:tcW w:w="376" w:type="pct"/>
          </w:tcPr>
          <w:p w:rsidR="00976667" w:rsidRDefault="00976667">
            <w:r>
              <w:t>Maryam Aslam</w:t>
            </w:r>
          </w:p>
        </w:tc>
        <w:tc>
          <w:tcPr>
            <w:tcW w:w="394" w:type="pct"/>
          </w:tcPr>
          <w:p w:rsidR="00976667" w:rsidRDefault="00976667">
            <w:r>
              <w:t>Muhammad Asl</w:t>
            </w:r>
            <w:r>
              <w:lastRenderedPageBreak/>
              <w:t>am Sid</w:t>
            </w:r>
            <w:r>
              <w:lastRenderedPageBreak/>
              <w:t>d</w:t>
            </w:r>
            <w:r>
              <w:lastRenderedPageBreak/>
              <w:t xml:space="preserve">iqui </w:t>
            </w:r>
          </w:p>
        </w:tc>
        <w:tc>
          <w:tcPr>
            <w:tcW w:w="369" w:type="pct"/>
          </w:tcPr>
          <w:p w:rsidR="00976667" w:rsidRDefault="00976667">
            <w:r>
              <w:t xml:space="preserve">719925-01-M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950</w:t>
            </w:r>
          </w:p>
        </w:tc>
        <w:tc>
          <w:tcPr>
            <w:tcW w:w="250" w:type="pct"/>
          </w:tcPr>
          <w:p w:rsidR="00976667" w:rsidRDefault="00976667">
            <w:r>
              <w:t>15244</w:t>
            </w:r>
          </w:p>
        </w:tc>
        <w:tc>
          <w:tcPr>
            <w:tcW w:w="376" w:type="pct"/>
          </w:tcPr>
          <w:p w:rsidR="00976667" w:rsidRDefault="00976667">
            <w:r>
              <w:t>Saba Hassan</w:t>
            </w:r>
          </w:p>
        </w:tc>
        <w:tc>
          <w:tcPr>
            <w:tcW w:w="394" w:type="pct"/>
          </w:tcPr>
          <w:p w:rsidR="00976667" w:rsidRDefault="00976667">
            <w:r>
              <w:t>Akhtar Hassan Khan</w:t>
            </w:r>
          </w:p>
        </w:tc>
        <w:tc>
          <w:tcPr>
            <w:tcW w:w="369" w:type="pct"/>
          </w:tcPr>
          <w:p w:rsidR="00976667" w:rsidRDefault="00976667">
            <w:r>
              <w:t>107245-P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44.149167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http://doi.org/10.5281/zenodo.4035586,       http://doi.org/10.5281/zenodo.4035551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951</w:t>
            </w:r>
          </w:p>
        </w:tc>
        <w:tc>
          <w:tcPr>
            <w:tcW w:w="250" w:type="pct"/>
          </w:tcPr>
          <w:p w:rsidR="00976667" w:rsidRDefault="00976667">
            <w:r>
              <w:t>15332</w:t>
            </w:r>
          </w:p>
        </w:tc>
        <w:tc>
          <w:tcPr>
            <w:tcW w:w="376" w:type="pct"/>
          </w:tcPr>
          <w:p w:rsidR="00976667" w:rsidRDefault="00976667">
            <w:r>
              <w:t>Asma Waheed</w:t>
            </w:r>
          </w:p>
        </w:tc>
        <w:tc>
          <w:tcPr>
            <w:tcW w:w="394" w:type="pct"/>
          </w:tcPr>
          <w:p w:rsidR="00976667" w:rsidRDefault="00976667">
            <w:r>
              <w:t>Muhammad Waheed Ahmad</w:t>
            </w:r>
          </w:p>
        </w:tc>
        <w:tc>
          <w:tcPr>
            <w:tcW w:w="369" w:type="pct"/>
          </w:tcPr>
          <w:p w:rsidR="00976667" w:rsidRDefault="00976667">
            <w:r>
              <w:t>109318-P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13.865306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44.145306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952</w:t>
            </w:r>
          </w:p>
        </w:tc>
        <w:tc>
          <w:tcPr>
            <w:tcW w:w="250" w:type="pct"/>
          </w:tcPr>
          <w:p w:rsidR="00976667" w:rsidRDefault="00976667">
            <w:r>
              <w:t>21268</w:t>
            </w:r>
          </w:p>
        </w:tc>
        <w:tc>
          <w:tcPr>
            <w:tcW w:w="376" w:type="pct"/>
          </w:tcPr>
          <w:p w:rsidR="00976667" w:rsidRDefault="00976667">
            <w:r>
              <w:t>Osama Munawar</w:t>
            </w:r>
          </w:p>
        </w:tc>
        <w:tc>
          <w:tcPr>
            <w:tcW w:w="394" w:type="pct"/>
          </w:tcPr>
          <w:p w:rsidR="00976667" w:rsidRDefault="00976667">
            <w:r>
              <w:t>Munawar Abbas</w:t>
            </w:r>
          </w:p>
        </w:tc>
        <w:tc>
          <w:tcPr>
            <w:tcW w:w="369" w:type="pct"/>
          </w:tcPr>
          <w:p w:rsidR="00976667" w:rsidRDefault="00976667">
            <w:r>
              <w:t>716884-01-M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44.138333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953</w:t>
            </w:r>
          </w:p>
        </w:tc>
        <w:tc>
          <w:tcPr>
            <w:tcW w:w="250" w:type="pct"/>
          </w:tcPr>
          <w:p w:rsidR="00976667" w:rsidRDefault="00976667">
            <w:r>
              <w:t>20855</w:t>
            </w:r>
          </w:p>
        </w:tc>
        <w:tc>
          <w:tcPr>
            <w:tcW w:w="376" w:type="pct"/>
          </w:tcPr>
          <w:p w:rsidR="00976667" w:rsidRDefault="00976667">
            <w:r>
              <w:t>Muhammad Ali</w:t>
            </w:r>
          </w:p>
        </w:tc>
        <w:tc>
          <w:tcPr>
            <w:tcW w:w="394" w:type="pct"/>
          </w:tcPr>
          <w:p w:rsidR="00976667" w:rsidRDefault="00976667">
            <w:r>
              <w:t>Habibullah Habib</w:t>
            </w:r>
          </w:p>
        </w:tc>
        <w:tc>
          <w:tcPr>
            <w:tcW w:w="369" w:type="pct"/>
          </w:tcPr>
          <w:p w:rsidR="00976667" w:rsidRDefault="00976667">
            <w:r>
              <w:t>718778-01-M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44.126667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954</w:t>
            </w:r>
          </w:p>
        </w:tc>
        <w:tc>
          <w:tcPr>
            <w:tcW w:w="250" w:type="pct"/>
          </w:tcPr>
          <w:p w:rsidR="00976667" w:rsidRDefault="00976667">
            <w:r>
              <w:t>21063</w:t>
            </w:r>
          </w:p>
        </w:tc>
        <w:tc>
          <w:tcPr>
            <w:tcW w:w="376" w:type="pct"/>
          </w:tcPr>
          <w:p w:rsidR="00976667" w:rsidRDefault="00976667">
            <w:r>
              <w:t>Ruqiya Bibi</w:t>
            </w:r>
          </w:p>
        </w:tc>
        <w:tc>
          <w:tcPr>
            <w:tcW w:w="394" w:type="pct"/>
          </w:tcPr>
          <w:p w:rsidR="00976667" w:rsidRDefault="00976667">
            <w:r>
              <w:t>Iftikhar Ahmed</w:t>
            </w:r>
          </w:p>
        </w:tc>
        <w:tc>
          <w:tcPr>
            <w:tcW w:w="369" w:type="pct"/>
          </w:tcPr>
          <w:p w:rsidR="00976667" w:rsidRDefault="00976667">
            <w:r>
              <w:t>715927-01-M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44.10666</w:t>
            </w:r>
            <w:r>
              <w:lastRenderedPageBreak/>
              <w:t>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955</w:t>
            </w:r>
          </w:p>
        </w:tc>
        <w:tc>
          <w:tcPr>
            <w:tcW w:w="250" w:type="pct"/>
          </w:tcPr>
          <w:p w:rsidR="00976667" w:rsidRDefault="00976667">
            <w:r>
              <w:t>22188</w:t>
            </w:r>
          </w:p>
        </w:tc>
        <w:tc>
          <w:tcPr>
            <w:tcW w:w="376" w:type="pct"/>
          </w:tcPr>
          <w:p w:rsidR="00976667" w:rsidRDefault="00976667">
            <w:r>
              <w:t>Zimal Naveed</w:t>
            </w:r>
          </w:p>
        </w:tc>
        <w:tc>
          <w:tcPr>
            <w:tcW w:w="394" w:type="pct"/>
          </w:tcPr>
          <w:p w:rsidR="00976667" w:rsidRDefault="00976667">
            <w:r>
              <w:t>Amir Naveed</w:t>
            </w:r>
          </w:p>
        </w:tc>
        <w:tc>
          <w:tcPr>
            <w:tcW w:w="369" w:type="pct"/>
          </w:tcPr>
          <w:p w:rsidR="00976667" w:rsidRDefault="00976667">
            <w:r>
              <w:t>716123-01-M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44.104167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956</w:t>
            </w:r>
          </w:p>
        </w:tc>
        <w:tc>
          <w:tcPr>
            <w:tcW w:w="250" w:type="pct"/>
          </w:tcPr>
          <w:p w:rsidR="00976667" w:rsidRDefault="00976667">
            <w:r>
              <w:t>17910</w:t>
            </w:r>
          </w:p>
        </w:tc>
        <w:tc>
          <w:tcPr>
            <w:tcW w:w="376" w:type="pct"/>
          </w:tcPr>
          <w:p w:rsidR="00976667" w:rsidRDefault="00976667">
            <w:r>
              <w:t>Rashid Hamayun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Hamayun Khan </w:t>
            </w:r>
          </w:p>
        </w:tc>
        <w:tc>
          <w:tcPr>
            <w:tcW w:w="369" w:type="pct"/>
          </w:tcPr>
          <w:p w:rsidR="00976667" w:rsidRDefault="00976667">
            <w:r>
              <w:t>24870-N</w:t>
            </w:r>
          </w:p>
        </w:tc>
        <w:tc>
          <w:tcPr>
            <w:tcW w:w="284" w:type="pct"/>
          </w:tcPr>
          <w:p w:rsidR="00976667" w:rsidRDefault="00976667">
            <w:r>
              <w:t>KPK, Sindh, Balochistan</w:t>
            </w:r>
          </w:p>
        </w:tc>
        <w:tc>
          <w:tcPr>
            <w:tcW w:w="270" w:type="pct"/>
          </w:tcPr>
          <w:p w:rsidR="00976667" w:rsidRDefault="00976667">
            <w:r>
              <w:t>16.641509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44.101509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957</w:t>
            </w:r>
          </w:p>
        </w:tc>
        <w:tc>
          <w:tcPr>
            <w:tcW w:w="250" w:type="pct"/>
          </w:tcPr>
          <w:p w:rsidR="00976667" w:rsidRDefault="00976667">
            <w:r>
              <w:t>18625</w:t>
            </w:r>
          </w:p>
        </w:tc>
        <w:tc>
          <w:tcPr>
            <w:tcW w:w="376" w:type="pct"/>
          </w:tcPr>
          <w:p w:rsidR="00976667" w:rsidRDefault="00976667">
            <w:r>
              <w:t>Shahzaib Asif</w:t>
            </w:r>
          </w:p>
        </w:tc>
        <w:tc>
          <w:tcPr>
            <w:tcW w:w="394" w:type="pct"/>
          </w:tcPr>
          <w:p w:rsidR="00976667" w:rsidRDefault="00976667">
            <w:r>
              <w:t>Asif Aziz</w:t>
            </w:r>
          </w:p>
        </w:tc>
        <w:tc>
          <w:tcPr>
            <w:tcW w:w="369" w:type="pct"/>
          </w:tcPr>
          <w:p w:rsidR="00976667" w:rsidRDefault="00976667">
            <w:r>
              <w:t>113109-P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12.633333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1.5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44.093333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958</w:t>
            </w:r>
          </w:p>
        </w:tc>
        <w:tc>
          <w:tcPr>
            <w:tcW w:w="250" w:type="pct"/>
          </w:tcPr>
          <w:p w:rsidR="00976667" w:rsidRDefault="00976667">
            <w:r>
              <w:t>21993</w:t>
            </w:r>
          </w:p>
        </w:tc>
        <w:tc>
          <w:tcPr>
            <w:tcW w:w="376" w:type="pct"/>
          </w:tcPr>
          <w:p w:rsidR="00976667" w:rsidRDefault="00976667">
            <w:r>
              <w:t>Maryam Ghafoor</w:t>
            </w:r>
          </w:p>
        </w:tc>
        <w:tc>
          <w:tcPr>
            <w:tcW w:w="394" w:type="pct"/>
          </w:tcPr>
          <w:p w:rsidR="00976667" w:rsidRDefault="00976667">
            <w:r>
              <w:t>Abdul Ghafoor</w:t>
            </w:r>
          </w:p>
        </w:tc>
        <w:tc>
          <w:tcPr>
            <w:tcW w:w="369" w:type="pct"/>
          </w:tcPr>
          <w:p w:rsidR="00976667" w:rsidRDefault="00976667">
            <w:r>
              <w:t>110948-P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15.089362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44.089362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959</w:t>
            </w:r>
          </w:p>
        </w:tc>
        <w:tc>
          <w:tcPr>
            <w:tcW w:w="250" w:type="pct"/>
          </w:tcPr>
          <w:p w:rsidR="00976667" w:rsidRDefault="00976667">
            <w:r>
              <w:t>21411</w:t>
            </w:r>
          </w:p>
        </w:tc>
        <w:tc>
          <w:tcPr>
            <w:tcW w:w="376" w:type="pct"/>
          </w:tcPr>
          <w:p w:rsidR="00976667" w:rsidRDefault="00976667">
            <w:r>
              <w:t>Munib Ur Rehman</w:t>
            </w:r>
          </w:p>
        </w:tc>
        <w:tc>
          <w:tcPr>
            <w:tcW w:w="394" w:type="pct"/>
          </w:tcPr>
          <w:p w:rsidR="00976667" w:rsidRDefault="00976667">
            <w:r>
              <w:t>Tahir saeed gill</w:t>
            </w:r>
          </w:p>
        </w:tc>
        <w:tc>
          <w:tcPr>
            <w:tcW w:w="369" w:type="pct"/>
          </w:tcPr>
          <w:p w:rsidR="00976667" w:rsidRDefault="00976667">
            <w:r>
              <w:t>714929-01-M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44.0725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960</w:t>
            </w:r>
          </w:p>
        </w:tc>
        <w:tc>
          <w:tcPr>
            <w:tcW w:w="250" w:type="pct"/>
          </w:tcPr>
          <w:p w:rsidR="00976667" w:rsidRDefault="00976667">
            <w:r>
              <w:t>22234</w:t>
            </w:r>
          </w:p>
        </w:tc>
        <w:tc>
          <w:tcPr>
            <w:tcW w:w="376" w:type="pct"/>
          </w:tcPr>
          <w:p w:rsidR="00976667" w:rsidRDefault="00976667">
            <w:r>
              <w:t>Komal Riaz</w:t>
            </w:r>
          </w:p>
        </w:tc>
        <w:tc>
          <w:tcPr>
            <w:tcW w:w="394" w:type="pct"/>
          </w:tcPr>
          <w:p w:rsidR="00976667" w:rsidRDefault="00976667">
            <w:r>
              <w:t>Riaz Ahmad</w:t>
            </w:r>
          </w:p>
        </w:tc>
        <w:tc>
          <w:tcPr>
            <w:tcW w:w="369" w:type="pct"/>
          </w:tcPr>
          <w:p w:rsidR="00976667" w:rsidRDefault="00976667">
            <w:r>
              <w:t>715919-01-M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44.07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961</w:t>
            </w:r>
          </w:p>
        </w:tc>
        <w:tc>
          <w:tcPr>
            <w:tcW w:w="250" w:type="pct"/>
          </w:tcPr>
          <w:p w:rsidR="00976667" w:rsidRDefault="00976667">
            <w:r>
              <w:t>20642</w:t>
            </w:r>
          </w:p>
        </w:tc>
        <w:tc>
          <w:tcPr>
            <w:tcW w:w="376" w:type="pct"/>
          </w:tcPr>
          <w:p w:rsidR="00976667" w:rsidRDefault="00976667">
            <w:r>
              <w:t>Muhammad Farzan Tufail</w:t>
            </w:r>
          </w:p>
        </w:tc>
        <w:tc>
          <w:tcPr>
            <w:tcW w:w="394" w:type="pct"/>
          </w:tcPr>
          <w:p w:rsidR="00976667" w:rsidRDefault="00976667">
            <w:r>
              <w:t>Muhammad Tufail Raja</w:t>
            </w:r>
          </w:p>
        </w:tc>
        <w:tc>
          <w:tcPr>
            <w:tcW w:w="369" w:type="pct"/>
          </w:tcPr>
          <w:p w:rsidR="00976667" w:rsidRDefault="00976667">
            <w:r>
              <w:t>716385-01-M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14.745833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44.065833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lastRenderedPageBreak/>
              <w:t>96</w:t>
            </w:r>
            <w:r>
              <w:lastRenderedPageBreak/>
              <w:t>2</w:t>
            </w:r>
          </w:p>
        </w:tc>
        <w:tc>
          <w:tcPr>
            <w:tcW w:w="250" w:type="pct"/>
          </w:tcPr>
          <w:p w:rsidR="00976667" w:rsidRDefault="00976667">
            <w:r>
              <w:t>15886</w:t>
            </w:r>
          </w:p>
        </w:tc>
        <w:tc>
          <w:tcPr>
            <w:tcW w:w="376" w:type="pct"/>
          </w:tcPr>
          <w:p w:rsidR="00976667" w:rsidRDefault="00976667">
            <w:r>
              <w:t>U</w:t>
            </w:r>
            <w:r>
              <w:lastRenderedPageBreak/>
              <w:t>shba</w:t>
            </w:r>
          </w:p>
        </w:tc>
        <w:tc>
          <w:tcPr>
            <w:tcW w:w="394" w:type="pct"/>
          </w:tcPr>
          <w:p w:rsidR="00976667" w:rsidRDefault="00976667">
            <w:r>
              <w:t>Fazal Ka</w:t>
            </w:r>
            <w:r>
              <w:lastRenderedPageBreak/>
              <w:t>rim</w:t>
            </w:r>
          </w:p>
        </w:tc>
        <w:tc>
          <w:tcPr>
            <w:tcW w:w="369" w:type="pct"/>
          </w:tcPr>
          <w:p w:rsidR="00976667" w:rsidRDefault="00976667">
            <w:r>
              <w:t>118296-P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</w:t>
            </w:r>
            <w:r>
              <w:lastRenderedPageBreak/>
              <w:t>.7125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44.0325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963</w:t>
            </w:r>
          </w:p>
        </w:tc>
        <w:tc>
          <w:tcPr>
            <w:tcW w:w="250" w:type="pct"/>
          </w:tcPr>
          <w:p w:rsidR="00976667" w:rsidRDefault="00976667">
            <w:r>
              <w:t>20701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Summ</w:t>
            </w:r>
            <w:r>
              <w:lastRenderedPageBreak/>
              <w:t>iah Saleem Butt</w:t>
            </w:r>
          </w:p>
        </w:tc>
        <w:tc>
          <w:tcPr>
            <w:tcW w:w="394" w:type="pct"/>
          </w:tcPr>
          <w:p w:rsidR="00976667" w:rsidRDefault="00976667">
            <w:r>
              <w:t>Muhammad Sa</w:t>
            </w:r>
            <w:r>
              <w:lastRenderedPageBreak/>
              <w:t>leem</w:t>
            </w:r>
            <w:r>
              <w:lastRenderedPageBreak/>
              <w:t xml:space="preserve"> B</w:t>
            </w:r>
            <w:r>
              <w:lastRenderedPageBreak/>
              <w:t>u</w:t>
            </w:r>
            <w:r>
              <w:t>tt</w:t>
            </w:r>
          </w:p>
        </w:tc>
        <w:tc>
          <w:tcPr>
            <w:tcW w:w="369" w:type="pct"/>
          </w:tcPr>
          <w:p w:rsidR="00976667" w:rsidRDefault="00976667">
            <w:r>
              <w:t>105208-p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44.031667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964</w:t>
            </w:r>
          </w:p>
        </w:tc>
        <w:tc>
          <w:tcPr>
            <w:tcW w:w="250" w:type="pct"/>
          </w:tcPr>
          <w:p w:rsidR="00976667" w:rsidRDefault="00976667">
            <w:r>
              <w:t>21000</w:t>
            </w:r>
          </w:p>
        </w:tc>
        <w:tc>
          <w:tcPr>
            <w:tcW w:w="376" w:type="pct"/>
          </w:tcPr>
          <w:p w:rsidR="00976667" w:rsidRDefault="00976667">
            <w:r>
              <w:t>Sana Arshad</w:t>
            </w:r>
          </w:p>
        </w:tc>
        <w:tc>
          <w:tcPr>
            <w:tcW w:w="394" w:type="pct"/>
          </w:tcPr>
          <w:p w:rsidR="00976667" w:rsidRDefault="00976667">
            <w:r>
              <w:t>Muhammad Arshad</w:t>
            </w:r>
          </w:p>
        </w:tc>
        <w:tc>
          <w:tcPr>
            <w:tcW w:w="369" w:type="pct"/>
          </w:tcPr>
          <w:p w:rsidR="00976667" w:rsidRDefault="00976667">
            <w:r>
              <w:t xml:space="preserve">111505-P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13.108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44.028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965</w:t>
            </w:r>
          </w:p>
        </w:tc>
        <w:tc>
          <w:tcPr>
            <w:tcW w:w="250" w:type="pct"/>
          </w:tcPr>
          <w:p w:rsidR="00976667" w:rsidRDefault="00976667">
            <w:r>
              <w:t>20863</w:t>
            </w:r>
          </w:p>
        </w:tc>
        <w:tc>
          <w:tcPr>
            <w:tcW w:w="376" w:type="pct"/>
          </w:tcPr>
          <w:p w:rsidR="00976667" w:rsidRDefault="00976667">
            <w:r>
              <w:t>Sadaf Hafeez</w:t>
            </w:r>
          </w:p>
        </w:tc>
        <w:tc>
          <w:tcPr>
            <w:tcW w:w="394" w:type="pct"/>
          </w:tcPr>
          <w:p w:rsidR="00976667" w:rsidRDefault="00976667">
            <w:r>
              <w:t>Muhammad Sajid Hafeez</w:t>
            </w:r>
          </w:p>
        </w:tc>
        <w:tc>
          <w:tcPr>
            <w:tcW w:w="369" w:type="pct"/>
          </w:tcPr>
          <w:p w:rsidR="00976667" w:rsidRDefault="00976667">
            <w:r>
              <w:t>71836-P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13.420408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44.020408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966</w:t>
            </w:r>
          </w:p>
        </w:tc>
        <w:tc>
          <w:tcPr>
            <w:tcW w:w="250" w:type="pct"/>
          </w:tcPr>
          <w:p w:rsidR="00976667" w:rsidRDefault="00976667">
            <w:r>
              <w:t>17831</w:t>
            </w:r>
          </w:p>
        </w:tc>
        <w:tc>
          <w:tcPr>
            <w:tcW w:w="376" w:type="pct"/>
          </w:tcPr>
          <w:p w:rsidR="00976667" w:rsidRDefault="00976667">
            <w:r>
              <w:t>Khola Shahbaz</w:t>
            </w:r>
          </w:p>
        </w:tc>
        <w:tc>
          <w:tcPr>
            <w:tcW w:w="394" w:type="pct"/>
          </w:tcPr>
          <w:p w:rsidR="00976667" w:rsidRDefault="00976667">
            <w:r>
              <w:t>shahbaz khan</w:t>
            </w:r>
          </w:p>
        </w:tc>
        <w:tc>
          <w:tcPr>
            <w:tcW w:w="369" w:type="pct"/>
          </w:tcPr>
          <w:p w:rsidR="00976667" w:rsidRDefault="00976667">
            <w:r>
              <w:t>112043-p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13.093878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44.013878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967</w:t>
            </w:r>
          </w:p>
        </w:tc>
        <w:tc>
          <w:tcPr>
            <w:tcW w:w="250" w:type="pct"/>
          </w:tcPr>
          <w:p w:rsidR="00976667" w:rsidRDefault="00976667">
            <w:r>
              <w:t>17751</w:t>
            </w:r>
          </w:p>
        </w:tc>
        <w:tc>
          <w:tcPr>
            <w:tcW w:w="376" w:type="pct"/>
          </w:tcPr>
          <w:p w:rsidR="00976667" w:rsidRDefault="00976667">
            <w:r>
              <w:t>Mansoor Ul Haq</w:t>
            </w:r>
          </w:p>
        </w:tc>
        <w:tc>
          <w:tcPr>
            <w:tcW w:w="394" w:type="pct"/>
          </w:tcPr>
          <w:p w:rsidR="00976667" w:rsidRDefault="00976667">
            <w:r>
              <w:t>Abdul Haq</w:t>
            </w:r>
          </w:p>
        </w:tc>
        <w:tc>
          <w:tcPr>
            <w:tcW w:w="369" w:type="pct"/>
          </w:tcPr>
          <w:p w:rsidR="00976667" w:rsidRDefault="00976667">
            <w:r>
              <w:t>109282-P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13.722449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44.002449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968</w:t>
            </w:r>
          </w:p>
        </w:tc>
        <w:tc>
          <w:tcPr>
            <w:tcW w:w="250" w:type="pct"/>
          </w:tcPr>
          <w:p w:rsidR="00976667" w:rsidRDefault="00976667">
            <w:r>
              <w:t>21829</w:t>
            </w:r>
          </w:p>
        </w:tc>
        <w:tc>
          <w:tcPr>
            <w:tcW w:w="376" w:type="pct"/>
          </w:tcPr>
          <w:p w:rsidR="00976667" w:rsidRDefault="00976667">
            <w:r>
              <w:t>Maheen Sarwar</w:t>
            </w:r>
          </w:p>
        </w:tc>
        <w:tc>
          <w:tcPr>
            <w:tcW w:w="394" w:type="pct"/>
          </w:tcPr>
          <w:p w:rsidR="00976667" w:rsidRDefault="00976667">
            <w:r>
              <w:t>MUHAMMAD SARWAR</w:t>
            </w:r>
          </w:p>
        </w:tc>
        <w:tc>
          <w:tcPr>
            <w:tcW w:w="369" w:type="pct"/>
          </w:tcPr>
          <w:p w:rsidR="00976667" w:rsidRDefault="00976667">
            <w:r>
              <w:t>112556P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13.396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43.996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969</w:t>
            </w:r>
          </w:p>
        </w:tc>
        <w:tc>
          <w:tcPr>
            <w:tcW w:w="250" w:type="pct"/>
          </w:tcPr>
          <w:p w:rsidR="00976667" w:rsidRDefault="00976667">
            <w:r>
              <w:t>21692</w:t>
            </w:r>
          </w:p>
        </w:tc>
        <w:tc>
          <w:tcPr>
            <w:tcW w:w="376" w:type="pct"/>
          </w:tcPr>
          <w:p w:rsidR="00976667" w:rsidRDefault="00976667">
            <w:r>
              <w:t>Maryam Ejaz</w:t>
            </w:r>
          </w:p>
        </w:tc>
        <w:tc>
          <w:tcPr>
            <w:tcW w:w="394" w:type="pct"/>
          </w:tcPr>
          <w:p w:rsidR="00976667" w:rsidRDefault="00976667">
            <w:r>
              <w:t>Muhammad Ejaz</w:t>
            </w:r>
          </w:p>
        </w:tc>
        <w:tc>
          <w:tcPr>
            <w:tcW w:w="369" w:type="pct"/>
          </w:tcPr>
          <w:p w:rsidR="00976667" w:rsidRDefault="00976667">
            <w:r>
              <w:t>714672-01-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14.035294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43.995</w:t>
            </w:r>
            <w:r>
              <w:lastRenderedPageBreak/>
              <w:t>29</w:t>
            </w:r>
            <w:r>
              <w:lastRenderedPageBreak/>
              <w:t>4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</w:t>
            </w:r>
            <w:r>
              <w:lastRenderedPageBreak/>
              <w:t>33</w:t>
            </w:r>
            <w:r>
              <w:lastRenderedPageBreak/>
              <w:t>50</w:t>
            </w:r>
            <w:r>
              <w:lastRenderedPageBreak/>
              <w:t>/</w:t>
            </w:r>
            <w:r>
              <w:t>pjmhs2216436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970</w:t>
            </w:r>
          </w:p>
        </w:tc>
        <w:tc>
          <w:tcPr>
            <w:tcW w:w="250" w:type="pct"/>
          </w:tcPr>
          <w:p w:rsidR="00976667" w:rsidRDefault="00976667">
            <w:r>
              <w:t>17697</w:t>
            </w:r>
          </w:p>
        </w:tc>
        <w:tc>
          <w:tcPr>
            <w:tcW w:w="376" w:type="pct"/>
          </w:tcPr>
          <w:p w:rsidR="00976667" w:rsidRDefault="00976667">
            <w:r>
              <w:t>Dr Sheza Noor</w:t>
            </w:r>
          </w:p>
        </w:tc>
        <w:tc>
          <w:tcPr>
            <w:tcW w:w="394" w:type="pct"/>
          </w:tcPr>
          <w:p w:rsidR="00976667" w:rsidRDefault="00976667">
            <w:r>
              <w:t>Basit Rahim</w:t>
            </w:r>
          </w:p>
        </w:tc>
        <w:tc>
          <w:tcPr>
            <w:tcW w:w="369" w:type="pct"/>
          </w:tcPr>
          <w:p w:rsidR="00976667" w:rsidRDefault="00976667">
            <w:r>
              <w:t>103461-P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43.9925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971</w:t>
            </w:r>
          </w:p>
        </w:tc>
        <w:tc>
          <w:tcPr>
            <w:tcW w:w="250" w:type="pct"/>
          </w:tcPr>
          <w:p w:rsidR="00976667" w:rsidRDefault="00976667">
            <w:r>
              <w:t>22182</w:t>
            </w:r>
          </w:p>
        </w:tc>
        <w:tc>
          <w:tcPr>
            <w:tcW w:w="376" w:type="pct"/>
          </w:tcPr>
          <w:p w:rsidR="00976667" w:rsidRDefault="00976667">
            <w:r>
              <w:t>Ayesha Saleem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Saleem </w:t>
            </w:r>
          </w:p>
        </w:tc>
        <w:tc>
          <w:tcPr>
            <w:tcW w:w="369" w:type="pct"/>
          </w:tcPr>
          <w:p w:rsidR="00976667" w:rsidRDefault="00976667">
            <w:r>
              <w:t>74409301-M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13.698039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43.978039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972</w:t>
            </w:r>
          </w:p>
        </w:tc>
        <w:tc>
          <w:tcPr>
            <w:tcW w:w="250" w:type="pct"/>
          </w:tcPr>
          <w:p w:rsidR="00976667" w:rsidRDefault="00976667">
            <w:r>
              <w:t>21712</w:t>
            </w:r>
          </w:p>
        </w:tc>
        <w:tc>
          <w:tcPr>
            <w:tcW w:w="376" w:type="pct"/>
          </w:tcPr>
          <w:p w:rsidR="00976667" w:rsidRDefault="00976667">
            <w:r>
              <w:t>Muhammad Waqas</w:t>
            </w:r>
          </w:p>
        </w:tc>
        <w:tc>
          <w:tcPr>
            <w:tcW w:w="394" w:type="pct"/>
          </w:tcPr>
          <w:p w:rsidR="00976667" w:rsidRDefault="00976667">
            <w:r>
              <w:t>Jafar</w:t>
            </w:r>
          </w:p>
        </w:tc>
        <w:tc>
          <w:tcPr>
            <w:tcW w:w="369" w:type="pct"/>
          </w:tcPr>
          <w:p w:rsidR="00976667" w:rsidRDefault="00976667">
            <w:r>
              <w:t>716833-01-M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43.969167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973</w:t>
            </w:r>
          </w:p>
        </w:tc>
        <w:tc>
          <w:tcPr>
            <w:tcW w:w="250" w:type="pct"/>
          </w:tcPr>
          <w:p w:rsidR="00976667" w:rsidRDefault="00976667">
            <w:r>
              <w:t>21291</w:t>
            </w:r>
          </w:p>
        </w:tc>
        <w:tc>
          <w:tcPr>
            <w:tcW w:w="376" w:type="pct"/>
          </w:tcPr>
          <w:p w:rsidR="00976667" w:rsidRDefault="00976667">
            <w:r>
              <w:t>Zainullah Niazmand</w:t>
            </w:r>
          </w:p>
        </w:tc>
        <w:tc>
          <w:tcPr>
            <w:tcW w:w="394" w:type="pct"/>
          </w:tcPr>
          <w:p w:rsidR="00976667" w:rsidRDefault="00976667">
            <w:r>
              <w:t xml:space="preserve">Azizullah </w:t>
            </w:r>
          </w:p>
        </w:tc>
        <w:tc>
          <w:tcPr>
            <w:tcW w:w="369" w:type="pct"/>
          </w:tcPr>
          <w:p w:rsidR="00976667" w:rsidRDefault="00976667">
            <w:r>
              <w:t>AMC-R10925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18.048193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43.968193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974</w:t>
            </w:r>
          </w:p>
        </w:tc>
        <w:tc>
          <w:tcPr>
            <w:tcW w:w="250" w:type="pct"/>
          </w:tcPr>
          <w:p w:rsidR="00976667" w:rsidRDefault="00976667">
            <w:r>
              <w:t>7736</w:t>
            </w:r>
          </w:p>
        </w:tc>
        <w:tc>
          <w:tcPr>
            <w:tcW w:w="376" w:type="pct"/>
          </w:tcPr>
          <w:p w:rsidR="00976667" w:rsidRDefault="00976667">
            <w:r>
              <w:t>Asia Zafar</w:t>
            </w:r>
          </w:p>
        </w:tc>
        <w:tc>
          <w:tcPr>
            <w:tcW w:w="394" w:type="pct"/>
          </w:tcPr>
          <w:p w:rsidR="00976667" w:rsidRDefault="00976667">
            <w:r>
              <w:t>Zafar Bashir</w:t>
            </w:r>
          </w:p>
        </w:tc>
        <w:tc>
          <w:tcPr>
            <w:tcW w:w="369" w:type="pct"/>
          </w:tcPr>
          <w:p w:rsidR="00976667" w:rsidRDefault="00976667">
            <w:r>
              <w:t>111054-P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43.966667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975</w:t>
            </w:r>
          </w:p>
        </w:tc>
        <w:tc>
          <w:tcPr>
            <w:tcW w:w="250" w:type="pct"/>
          </w:tcPr>
          <w:p w:rsidR="00976667" w:rsidRDefault="00976667">
            <w:r>
              <w:t>21360</w:t>
            </w:r>
          </w:p>
        </w:tc>
        <w:tc>
          <w:tcPr>
            <w:tcW w:w="376" w:type="pct"/>
          </w:tcPr>
          <w:p w:rsidR="00976667" w:rsidRDefault="00976667">
            <w:r>
              <w:t>3520272756936</w:t>
            </w:r>
          </w:p>
        </w:tc>
        <w:tc>
          <w:tcPr>
            <w:tcW w:w="394" w:type="pct"/>
          </w:tcPr>
          <w:p w:rsidR="00976667" w:rsidRDefault="00976667">
            <w:r>
              <w:t>AHSAN GULL</w:t>
            </w:r>
          </w:p>
        </w:tc>
        <w:tc>
          <w:tcPr>
            <w:tcW w:w="369" w:type="pct"/>
          </w:tcPr>
          <w:p w:rsidR="00976667" w:rsidRDefault="00976667">
            <w:r>
              <w:t>714888-01-M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13.686275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43.966275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976</w:t>
            </w:r>
          </w:p>
        </w:tc>
        <w:tc>
          <w:tcPr>
            <w:tcW w:w="250" w:type="pct"/>
          </w:tcPr>
          <w:p w:rsidR="00976667" w:rsidRDefault="00976667">
            <w:r>
              <w:t>17828</w:t>
            </w:r>
          </w:p>
        </w:tc>
        <w:tc>
          <w:tcPr>
            <w:tcW w:w="376" w:type="pct"/>
          </w:tcPr>
          <w:p w:rsidR="00976667" w:rsidRDefault="00976667">
            <w:r>
              <w:t>H</w:t>
            </w:r>
            <w:r>
              <w:lastRenderedPageBreak/>
              <w:t>aadi Tahir</w:t>
            </w:r>
          </w:p>
        </w:tc>
        <w:tc>
          <w:tcPr>
            <w:tcW w:w="394" w:type="pct"/>
          </w:tcPr>
          <w:p w:rsidR="00976667" w:rsidRDefault="00976667">
            <w:r>
              <w:t>Dr. Tahi</w:t>
            </w:r>
            <w:r>
              <w:lastRenderedPageBreak/>
              <w:t>r Naveed</w:t>
            </w:r>
          </w:p>
        </w:tc>
        <w:tc>
          <w:tcPr>
            <w:tcW w:w="369" w:type="pct"/>
          </w:tcPr>
          <w:p w:rsidR="00976667" w:rsidRDefault="00976667">
            <w:r>
              <w:t>1163</w:t>
            </w:r>
            <w:r>
              <w:lastRenderedPageBreak/>
              <w:t>58-P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13.658333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</w:t>
            </w:r>
            <w:r>
              <w:lastRenderedPageBreak/>
              <w:t>.2</w:t>
            </w:r>
            <w:r>
              <w:lastRenderedPageBreak/>
              <w:t>8</w:t>
            </w:r>
          </w:p>
        </w:tc>
        <w:tc>
          <w:tcPr>
            <w:tcW w:w="270" w:type="pct"/>
          </w:tcPr>
          <w:p w:rsidR="00976667" w:rsidRDefault="00976667">
            <w:r>
              <w:t>43.938333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977</w:t>
            </w:r>
          </w:p>
        </w:tc>
        <w:tc>
          <w:tcPr>
            <w:tcW w:w="250" w:type="pct"/>
          </w:tcPr>
          <w:p w:rsidR="00976667" w:rsidRDefault="00976667">
            <w:r>
              <w:t>20498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Mu</w:t>
            </w:r>
            <w:r>
              <w:lastRenderedPageBreak/>
              <w:t>hamm</w:t>
            </w:r>
            <w:r>
              <w:lastRenderedPageBreak/>
              <w:t>ad</w:t>
            </w:r>
            <w:r>
              <w:lastRenderedPageBreak/>
              <w:t xml:space="preserve"> Ali Fayyaz</w:t>
            </w:r>
          </w:p>
        </w:tc>
        <w:tc>
          <w:tcPr>
            <w:tcW w:w="394" w:type="pct"/>
          </w:tcPr>
          <w:p w:rsidR="00976667" w:rsidRDefault="00976667">
            <w:r>
              <w:t>Muhammad Fayyaz Hussain</w:t>
            </w:r>
          </w:p>
        </w:tc>
        <w:tc>
          <w:tcPr>
            <w:tcW w:w="369" w:type="pct"/>
          </w:tcPr>
          <w:p w:rsidR="00976667" w:rsidRDefault="00976667">
            <w:r>
              <w:t>714</w:t>
            </w:r>
            <w:r>
              <w:lastRenderedPageBreak/>
              <w:t>934-01-M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14.9375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43.9375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10.1186/s41983-021-00322-3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978</w:t>
            </w:r>
          </w:p>
        </w:tc>
        <w:tc>
          <w:tcPr>
            <w:tcW w:w="250" w:type="pct"/>
          </w:tcPr>
          <w:p w:rsidR="00976667" w:rsidRDefault="00976667">
            <w:r>
              <w:t>16839</w:t>
            </w:r>
          </w:p>
        </w:tc>
        <w:tc>
          <w:tcPr>
            <w:tcW w:w="376" w:type="pct"/>
          </w:tcPr>
          <w:p w:rsidR="00976667" w:rsidRDefault="00976667">
            <w:r>
              <w:t>Maryam Mahmood</w:t>
            </w:r>
          </w:p>
        </w:tc>
        <w:tc>
          <w:tcPr>
            <w:tcW w:w="394" w:type="pct"/>
          </w:tcPr>
          <w:p w:rsidR="00976667" w:rsidRDefault="00976667">
            <w:r>
              <w:t>Mahmood Ahmad</w:t>
            </w:r>
          </w:p>
        </w:tc>
        <w:tc>
          <w:tcPr>
            <w:tcW w:w="369" w:type="pct"/>
          </w:tcPr>
          <w:p w:rsidR="00976667" w:rsidRDefault="00976667">
            <w:r>
              <w:t>109241-P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43.935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https://doi.org/10.5281/zenodo.5995804,       https://doi.org/10.5281/zenodo.5995914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979</w:t>
            </w:r>
          </w:p>
        </w:tc>
        <w:tc>
          <w:tcPr>
            <w:tcW w:w="250" w:type="pct"/>
          </w:tcPr>
          <w:p w:rsidR="00976667" w:rsidRDefault="00976667">
            <w:r>
              <w:t>20595</w:t>
            </w:r>
          </w:p>
        </w:tc>
        <w:tc>
          <w:tcPr>
            <w:tcW w:w="376" w:type="pct"/>
          </w:tcPr>
          <w:p w:rsidR="00976667" w:rsidRDefault="00976667">
            <w:r>
              <w:t>Rehmeen Zahid</w:t>
            </w:r>
          </w:p>
        </w:tc>
        <w:tc>
          <w:tcPr>
            <w:tcW w:w="394" w:type="pct"/>
          </w:tcPr>
          <w:p w:rsidR="00976667" w:rsidRDefault="00976667">
            <w:r>
              <w:t>Zahid Pervez</w:t>
            </w:r>
          </w:p>
        </w:tc>
        <w:tc>
          <w:tcPr>
            <w:tcW w:w="369" w:type="pct"/>
          </w:tcPr>
          <w:p w:rsidR="00976667" w:rsidRDefault="00976667">
            <w:r>
              <w:t>721524-01-M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43.9325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980</w:t>
            </w:r>
          </w:p>
        </w:tc>
        <w:tc>
          <w:tcPr>
            <w:tcW w:w="250" w:type="pct"/>
          </w:tcPr>
          <w:p w:rsidR="00976667" w:rsidRDefault="00976667">
            <w:r>
              <w:t>21866</w:t>
            </w:r>
          </w:p>
        </w:tc>
        <w:tc>
          <w:tcPr>
            <w:tcW w:w="376" w:type="pct"/>
          </w:tcPr>
          <w:p w:rsidR="00976667" w:rsidRDefault="00976667">
            <w:r>
              <w:t>Hira Hassan</w:t>
            </w:r>
          </w:p>
        </w:tc>
        <w:tc>
          <w:tcPr>
            <w:tcW w:w="394" w:type="pct"/>
          </w:tcPr>
          <w:p w:rsidR="00976667" w:rsidRDefault="00976667">
            <w:r>
              <w:t>Hassan Muhammad Rana</w:t>
            </w:r>
          </w:p>
        </w:tc>
        <w:tc>
          <w:tcPr>
            <w:tcW w:w="369" w:type="pct"/>
          </w:tcPr>
          <w:p w:rsidR="00976667" w:rsidRDefault="00976667">
            <w:r>
              <w:t>113598-P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27.84</w:t>
            </w:r>
          </w:p>
        </w:tc>
        <w:tc>
          <w:tcPr>
            <w:tcW w:w="270" w:type="pct"/>
          </w:tcPr>
          <w:p w:rsidR="00976667" w:rsidRDefault="00976667">
            <w:r>
              <w:t>43.915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981</w:t>
            </w:r>
          </w:p>
        </w:tc>
        <w:tc>
          <w:tcPr>
            <w:tcW w:w="250" w:type="pct"/>
          </w:tcPr>
          <w:p w:rsidR="00976667" w:rsidRDefault="00976667">
            <w:r>
              <w:t>21412</w:t>
            </w:r>
          </w:p>
        </w:tc>
        <w:tc>
          <w:tcPr>
            <w:tcW w:w="376" w:type="pct"/>
          </w:tcPr>
          <w:p w:rsidR="00976667" w:rsidRDefault="00976667">
            <w:r>
              <w:t>Hassan Nisar</w:t>
            </w:r>
          </w:p>
        </w:tc>
        <w:tc>
          <w:tcPr>
            <w:tcW w:w="394" w:type="pct"/>
          </w:tcPr>
          <w:p w:rsidR="00976667" w:rsidRDefault="00976667">
            <w:r>
              <w:t>Nisar Ahmed</w:t>
            </w:r>
          </w:p>
        </w:tc>
        <w:tc>
          <w:tcPr>
            <w:tcW w:w="369" w:type="pct"/>
          </w:tcPr>
          <w:p w:rsidR="00976667" w:rsidRDefault="00976667">
            <w:r>
              <w:t>718258-01-M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43.914167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982</w:t>
            </w:r>
          </w:p>
        </w:tc>
        <w:tc>
          <w:tcPr>
            <w:tcW w:w="250" w:type="pct"/>
          </w:tcPr>
          <w:p w:rsidR="00976667" w:rsidRDefault="00976667">
            <w:r>
              <w:t>207</w:t>
            </w:r>
            <w:r>
              <w:lastRenderedPageBreak/>
              <w:t>74</w:t>
            </w:r>
          </w:p>
        </w:tc>
        <w:tc>
          <w:tcPr>
            <w:tcW w:w="376" w:type="pct"/>
          </w:tcPr>
          <w:p w:rsidR="00976667" w:rsidRDefault="00976667">
            <w:r>
              <w:t xml:space="preserve">Mehreen </w:t>
            </w:r>
            <w:r>
              <w:lastRenderedPageBreak/>
              <w:t>Latif</w:t>
            </w:r>
          </w:p>
        </w:tc>
        <w:tc>
          <w:tcPr>
            <w:tcW w:w="394" w:type="pct"/>
          </w:tcPr>
          <w:p w:rsidR="00976667" w:rsidRDefault="00976667">
            <w:r>
              <w:t>TALHA</w:t>
            </w:r>
            <w:r>
              <w:lastRenderedPageBreak/>
              <w:t xml:space="preserve"> SHAHID</w:t>
            </w:r>
          </w:p>
        </w:tc>
        <w:tc>
          <w:tcPr>
            <w:tcW w:w="369" w:type="pct"/>
          </w:tcPr>
          <w:p w:rsidR="00976667" w:rsidRDefault="00976667">
            <w:r>
              <w:t>7181</w:t>
            </w:r>
            <w:r>
              <w:lastRenderedPageBreak/>
              <w:t>21-01-M</w:t>
            </w:r>
          </w:p>
        </w:tc>
        <w:tc>
          <w:tcPr>
            <w:tcW w:w="284" w:type="pct"/>
          </w:tcPr>
          <w:p w:rsidR="00976667" w:rsidRDefault="00976667">
            <w:r>
              <w:t>Pu</w:t>
            </w:r>
            <w:r>
              <w:lastRenderedPageBreak/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13.61</w:t>
            </w:r>
            <w:r>
              <w:lastRenderedPageBreak/>
              <w:t>66</w:t>
            </w:r>
            <w:r>
              <w:lastRenderedPageBreak/>
              <w:t>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43.896667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983</w:t>
            </w:r>
          </w:p>
        </w:tc>
        <w:tc>
          <w:tcPr>
            <w:tcW w:w="250" w:type="pct"/>
          </w:tcPr>
          <w:p w:rsidR="00976667" w:rsidRDefault="00976667">
            <w:r>
              <w:t>7444</w:t>
            </w:r>
          </w:p>
        </w:tc>
        <w:tc>
          <w:tcPr>
            <w:tcW w:w="376" w:type="pct"/>
          </w:tcPr>
          <w:p w:rsidR="00976667" w:rsidRDefault="00976667">
            <w:r>
              <w:t>Muhammad Babar Mahmood</w:t>
            </w:r>
          </w:p>
        </w:tc>
        <w:tc>
          <w:tcPr>
            <w:tcW w:w="394" w:type="pct"/>
          </w:tcPr>
          <w:p w:rsidR="00976667" w:rsidRDefault="00976667">
            <w:r>
              <w:t>Muh</w:t>
            </w:r>
            <w:r>
              <w:lastRenderedPageBreak/>
              <w:t>am</w:t>
            </w:r>
            <w:r>
              <w:lastRenderedPageBreak/>
              <w:t>m</w:t>
            </w:r>
            <w:r>
              <w:t>ad Shahid Mahmood</w:t>
            </w:r>
          </w:p>
        </w:tc>
        <w:tc>
          <w:tcPr>
            <w:tcW w:w="369" w:type="pct"/>
          </w:tcPr>
          <w:p w:rsidR="00976667" w:rsidRDefault="00976667">
            <w:r>
              <w:t>105518-P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43.891667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984</w:t>
            </w:r>
          </w:p>
        </w:tc>
        <w:tc>
          <w:tcPr>
            <w:tcW w:w="250" w:type="pct"/>
          </w:tcPr>
          <w:p w:rsidR="00976667" w:rsidRDefault="00976667">
            <w:r>
              <w:t>7899</w:t>
            </w:r>
          </w:p>
        </w:tc>
        <w:tc>
          <w:tcPr>
            <w:tcW w:w="376" w:type="pct"/>
          </w:tcPr>
          <w:p w:rsidR="00976667" w:rsidRDefault="00976667">
            <w:r>
              <w:t>Anmol Zahra</w:t>
            </w:r>
          </w:p>
        </w:tc>
        <w:tc>
          <w:tcPr>
            <w:tcW w:w="394" w:type="pct"/>
          </w:tcPr>
          <w:p w:rsidR="00976667" w:rsidRDefault="00976667">
            <w:r>
              <w:t>Syed Mujtaba Haider Kazmi</w:t>
            </w:r>
          </w:p>
        </w:tc>
        <w:tc>
          <w:tcPr>
            <w:tcW w:w="369" w:type="pct"/>
          </w:tcPr>
          <w:p w:rsidR="00976667" w:rsidRDefault="00976667">
            <w:r>
              <w:t>87710-P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43.8775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985</w:t>
            </w:r>
          </w:p>
        </w:tc>
        <w:tc>
          <w:tcPr>
            <w:tcW w:w="250" w:type="pct"/>
          </w:tcPr>
          <w:p w:rsidR="00976667" w:rsidRDefault="00976667">
            <w:r>
              <w:t>21184</w:t>
            </w:r>
          </w:p>
        </w:tc>
        <w:tc>
          <w:tcPr>
            <w:tcW w:w="376" w:type="pct"/>
          </w:tcPr>
          <w:p w:rsidR="00976667" w:rsidRDefault="00976667">
            <w:r>
              <w:t>Bilal Ahmad</w:t>
            </w:r>
          </w:p>
        </w:tc>
        <w:tc>
          <w:tcPr>
            <w:tcW w:w="394" w:type="pct"/>
          </w:tcPr>
          <w:p w:rsidR="00976667" w:rsidRDefault="00976667">
            <w:r>
              <w:t>Mehmood Ahmad</w:t>
            </w:r>
          </w:p>
        </w:tc>
        <w:tc>
          <w:tcPr>
            <w:tcW w:w="369" w:type="pct"/>
          </w:tcPr>
          <w:p w:rsidR="00976667" w:rsidRDefault="00976667">
            <w:r>
              <w:t>715996-01-M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986</w:t>
            </w:r>
          </w:p>
        </w:tc>
        <w:tc>
          <w:tcPr>
            <w:tcW w:w="250" w:type="pct"/>
          </w:tcPr>
          <w:p w:rsidR="00976667" w:rsidRDefault="00976667">
            <w:r>
              <w:t>21191</w:t>
            </w:r>
          </w:p>
        </w:tc>
        <w:tc>
          <w:tcPr>
            <w:tcW w:w="376" w:type="pct"/>
          </w:tcPr>
          <w:p w:rsidR="00976667" w:rsidRDefault="00976667">
            <w:r>
              <w:t>Tayyaba Maqsood</w:t>
            </w:r>
          </w:p>
        </w:tc>
        <w:tc>
          <w:tcPr>
            <w:tcW w:w="394" w:type="pct"/>
          </w:tcPr>
          <w:p w:rsidR="00976667" w:rsidRDefault="00976667">
            <w:r>
              <w:t>Maqsood Ahmad</w:t>
            </w:r>
          </w:p>
        </w:tc>
        <w:tc>
          <w:tcPr>
            <w:tcW w:w="369" w:type="pct"/>
          </w:tcPr>
          <w:p w:rsidR="00976667" w:rsidRDefault="00976667">
            <w:r>
              <w:t>112768-P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43.8625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987</w:t>
            </w:r>
          </w:p>
        </w:tc>
        <w:tc>
          <w:tcPr>
            <w:tcW w:w="250" w:type="pct"/>
          </w:tcPr>
          <w:p w:rsidR="00976667" w:rsidRDefault="00976667">
            <w:r>
              <w:t>22335</w:t>
            </w:r>
          </w:p>
        </w:tc>
        <w:tc>
          <w:tcPr>
            <w:tcW w:w="376" w:type="pct"/>
          </w:tcPr>
          <w:p w:rsidR="00976667" w:rsidRDefault="00976667">
            <w:r>
              <w:t>Ayesha Siddiqa</w:t>
            </w:r>
          </w:p>
        </w:tc>
        <w:tc>
          <w:tcPr>
            <w:tcW w:w="394" w:type="pct"/>
          </w:tcPr>
          <w:p w:rsidR="00976667" w:rsidRDefault="00976667">
            <w:r>
              <w:t>Muhammad Shoaib</w:t>
            </w:r>
          </w:p>
        </w:tc>
        <w:tc>
          <w:tcPr>
            <w:tcW w:w="369" w:type="pct"/>
          </w:tcPr>
          <w:p w:rsidR="00976667" w:rsidRDefault="00976667">
            <w:r>
              <w:t>719040-01-M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43.860833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988</w:t>
            </w:r>
          </w:p>
        </w:tc>
        <w:tc>
          <w:tcPr>
            <w:tcW w:w="250" w:type="pct"/>
          </w:tcPr>
          <w:p w:rsidR="00976667" w:rsidRDefault="00976667">
            <w:r>
              <w:t>21210</w:t>
            </w:r>
          </w:p>
        </w:tc>
        <w:tc>
          <w:tcPr>
            <w:tcW w:w="376" w:type="pct"/>
          </w:tcPr>
          <w:p w:rsidR="00976667" w:rsidRDefault="00976667">
            <w:r>
              <w:t>Muhammad Hassan Zia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</w:t>
            </w:r>
            <w:r>
              <w:lastRenderedPageBreak/>
              <w:t>Zi</w:t>
            </w:r>
            <w:r>
              <w:lastRenderedPageBreak/>
              <w:t>a U</w:t>
            </w:r>
            <w:r>
              <w:lastRenderedPageBreak/>
              <w:t>lla</w:t>
            </w:r>
            <w:r>
              <w:lastRenderedPageBreak/>
              <w:t>h</w:t>
            </w:r>
          </w:p>
        </w:tc>
        <w:tc>
          <w:tcPr>
            <w:tcW w:w="369" w:type="pct"/>
          </w:tcPr>
          <w:p w:rsidR="00976667" w:rsidRDefault="00976667">
            <w:r>
              <w:t>71583</w:t>
            </w:r>
            <w:r>
              <w:lastRenderedPageBreak/>
              <w:t>0-01-M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14.533333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43.853333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989</w:t>
            </w:r>
          </w:p>
        </w:tc>
        <w:tc>
          <w:tcPr>
            <w:tcW w:w="250" w:type="pct"/>
          </w:tcPr>
          <w:p w:rsidR="00976667" w:rsidRDefault="00976667">
            <w:r>
              <w:lastRenderedPageBreak/>
              <w:t>21781</w:t>
            </w:r>
          </w:p>
        </w:tc>
        <w:tc>
          <w:tcPr>
            <w:tcW w:w="376" w:type="pct"/>
          </w:tcPr>
          <w:p w:rsidR="00976667" w:rsidRDefault="00976667">
            <w:r>
              <w:t>A</w:t>
            </w:r>
            <w:r>
              <w:lastRenderedPageBreak/>
              <w:t>hmad</w:t>
            </w:r>
            <w:r>
              <w:lastRenderedPageBreak/>
              <w:t xml:space="preserve"> Hassa</w:t>
            </w:r>
            <w:r>
              <w:lastRenderedPageBreak/>
              <w:t>n</w:t>
            </w:r>
          </w:p>
        </w:tc>
        <w:tc>
          <w:tcPr>
            <w:tcW w:w="394" w:type="pct"/>
          </w:tcPr>
          <w:p w:rsidR="00976667" w:rsidRDefault="00976667">
            <w:r>
              <w:t>Faiz</w:t>
            </w:r>
            <w:r>
              <w:lastRenderedPageBreak/>
              <w:t xml:space="preserve"> u</w:t>
            </w:r>
            <w:r>
              <w:lastRenderedPageBreak/>
              <w:t>l Haq</w:t>
            </w:r>
          </w:p>
        </w:tc>
        <w:tc>
          <w:tcPr>
            <w:tcW w:w="369" w:type="pct"/>
          </w:tcPr>
          <w:p w:rsidR="00976667" w:rsidRDefault="00976667">
            <w:r>
              <w:t>745864</w:t>
            </w:r>
            <w:r>
              <w:lastRenderedPageBreak/>
              <w:t>-0</w:t>
            </w:r>
            <w:r>
              <w:lastRenderedPageBreak/>
              <w:t>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4</w:t>
            </w:r>
            <w:r>
              <w:t>.533333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43.853333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990</w:t>
            </w:r>
          </w:p>
        </w:tc>
        <w:tc>
          <w:tcPr>
            <w:tcW w:w="250" w:type="pct"/>
          </w:tcPr>
          <w:p w:rsidR="00976667" w:rsidRDefault="00976667">
            <w:r>
              <w:t>20970</w:t>
            </w:r>
          </w:p>
        </w:tc>
        <w:tc>
          <w:tcPr>
            <w:tcW w:w="376" w:type="pct"/>
          </w:tcPr>
          <w:p w:rsidR="00976667" w:rsidRDefault="00976667">
            <w:r>
              <w:t>Rumaiha Sadia</w:t>
            </w:r>
          </w:p>
        </w:tc>
        <w:tc>
          <w:tcPr>
            <w:tcW w:w="394" w:type="pct"/>
          </w:tcPr>
          <w:p w:rsidR="00976667" w:rsidRDefault="00976667">
            <w:r>
              <w:t xml:space="preserve">Mazhar Naveed </w:t>
            </w:r>
          </w:p>
        </w:tc>
        <w:tc>
          <w:tcPr>
            <w:tcW w:w="369" w:type="pct"/>
          </w:tcPr>
          <w:p w:rsidR="00976667" w:rsidRDefault="00976667">
            <w:r>
              <w:t>720235-01-M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43.85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https://www.wjpmr.com/home/article_abstract/2867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991</w:t>
            </w:r>
          </w:p>
        </w:tc>
        <w:tc>
          <w:tcPr>
            <w:tcW w:w="250" w:type="pct"/>
          </w:tcPr>
          <w:p w:rsidR="00976667" w:rsidRDefault="00976667">
            <w:r>
              <w:t>20828</w:t>
            </w:r>
          </w:p>
        </w:tc>
        <w:tc>
          <w:tcPr>
            <w:tcW w:w="376" w:type="pct"/>
          </w:tcPr>
          <w:p w:rsidR="00976667" w:rsidRDefault="00976667">
            <w:r>
              <w:t>Aqsa Sarwar</w:t>
            </w:r>
          </w:p>
        </w:tc>
        <w:tc>
          <w:tcPr>
            <w:tcW w:w="394" w:type="pct"/>
          </w:tcPr>
          <w:p w:rsidR="00976667" w:rsidRDefault="00976667">
            <w:r>
              <w:t xml:space="preserve">Javed Sajjad </w:t>
            </w:r>
          </w:p>
        </w:tc>
        <w:tc>
          <w:tcPr>
            <w:tcW w:w="369" w:type="pct"/>
          </w:tcPr>
          <w:p w:rsidR="00976667" w:rsidRDefault="00976667">
            <w:r>
              <w:t>720043-01-M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43.844167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992</w:t>
            </w:r>
          </w:p>
        </w:tc>
        <w:tc>
          <w:tcPr>
            <w:tcW w:w="250" w:type="pct"/>
          </w:tcPr>
          <w:p w:rsidR="00976667" w:rsidRDefault="00976667">
            <w:r>
              <w:t>21561</w:t>
            </w:r>
          </w:p>
        </w:tc>
        <w:tc>
          <w:tcPr>
            <w:tcW w:w="376" w:type="pct"/>
          </w:tcPr>
          <w:p w:rsidR="00976667" w:rsidRDefault="00976667">
            <w:r>
              <w:t>Mahnoor Tariq</w:t>
            </w:r>
          </w:p>
        </w:tc>
        <w:tc>
          <w:tcPr>
            <w:tcW w:w="394" w:type="pct"/>
          </w:tcPr>
          <w:p w:rsidR="00976667" w:rsidRDefault="00976667">
            <w:r>
              <w:t>Muhammad Tariq</w:t>
            </w:r>
          </w:p>
        </w:tc>
        <w:tc>
          <w:tcPr>
            <w:tcW w:w="369" w:type="pct"/>
          </w:tcPr>
          <w:p w:rsidR="00976667" w:rsidRDefault="00976667">
            <w:r>
              <w:t>718592-01-M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43.841667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993</w:t>
            </w:r>
          </w:p>
        </w:tc>
        <w:tc>
          <w:tcPr>
            <w:tcW w:w="250" w:type="pct"/>
          </w:tcPr>
          <w:p w:rsidR="00976667" w:rsidRDefault="00976667">
            <w:r>
              <w:t>21812</w:t>
            </w:r>
          </w:p>
        </w:tc>
        <w:tc>
          <w:tcPr>
            <w:tcW w:w="376" w:type="pct"/>
          </w:tcPr>
          <w:p w:rsidR="00976667" w:rsidRDefault="00976667">
            <w:r>
              <w:t>Muhammad Abdullah Shafique</w:t>
            </w:r>
          </w:p>
        </w:tc>
        <w:tc>
          <w:tcPr>
            <w:tcW w:w="394" w:type="pct"/>
          </w:tcPr>
          <w:p w:rsidR="00976667" w:rsidRDefault="00976667">
            <w:r>
              <w:t>Muhammad Shafique Abid</w:t>
            </w:r>
          </w:p>
        </w:tc>
        <w:tc>
          <w:tcPr>
            <w:tcW w:w="369" w:type="pct"/>
          </w:tcPr>
          <w:p w:rsidR="00976667" w:rsidRDefault="00976667">
            <w:r>
              <w:t>745331-01-M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43.828333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994</w:t>
            </w:r>
          </w:p>
        </w:tc>
        <w:tc>
          <w:tcPr>
            <w:tcW w:w="250" w:type="pct"/>
          </w:tcPr>
          <w:p w:rsidR="00976667" w:rsidRDefault="00976667">
            <w:r>
              <w:t>22388</w:t>
            </w:r>
          </w:p>
        </w:tc>
        <w:tc>
          <w:tcPr>
            <w:tcW w:w="376" w:type="pct"/>
          </w:tcPr>
          <w:p w:rsidR="00976667" w:rsidRDefault="00976667">
            <w:r>
              <w:t>Maria Sajjad</w:t>
            </w:r>
          </w:p>
        </w:tc>
        <w:tc>
          <w:tcPr>
            <w:tcW w:w="394" w:type="pct"/>
          </w:tcPr>
          <w:p w:rsidR="00976667" w:rsidRDefault="00976667">
            <w:r>
              <w:t>Sajjad Ahmed</w:t>
            </w:r>
          </w:p>
        </w:tc>
        <w:tc>
          <w:tcPr>
            <w:tcW w:w="369" w:type="pct"/>
          </w:tcPr>
          <w:p w:rsidR="00976667" w:rsidRDefault="00976667">
            <w:r>
              <w:t>116344-p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13.215842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43.815</w:t>
            </w:r>
            <w:r>
              <w:lastRenderedPageBreak/>
              <w:t>842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995</w:t>
            </w:r>
          </w:p>
        </w:tc>
        <w:tc>
          <w:tcPr>
            <w:tcW w:w="250" w:type="pct"/>
          </w:tcPr>
          <w:p w:rsidR="00976667" w:rsidRDefault="00976667">
            <w:r>
              <w:t>17059</w:t>
            </w:r>
          </w:p>
        </w:tc>
        <w:tc>
          <w:tcPr>
            <w:tcW w:w="376" w:type="pct"/>
          </w:tcPr>
          <w:p w:rsidR="00976667" w:rsidRDefault="00976667">
            <w:r>
              <w:t>Fatimakhalid</w:t>
            </w:r>
          </w:p>
        </w:tc>
        <w:tc>
          <w:tcPr>
            <w:tcW w:w="394" w:type="pct"/>
          </w:tcPr>
          <w:p w:rsidR="00976667" w:rsidRDefault="00976667">
            <w:r>
              <w:t>Khalid Mehmood</w:t>
            </w:r>
          </w:p>
        </w:tc>
        <w:tc>
          <w:tcPr>
            <w:tcW w:w="369" w:type="pct"/>
          </w:tcPr>
          <w:p w:rsidR="00976667" w:rsidRDefault="00976667">
            <w:r>
              <w:t>110891-p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13.516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43.796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http://pjmhsonline.com/published-issues/2022/January/1-1479,       http://pjmhsonline.com/published-issues/2022/January/1-1476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996</w:t>
            </w:r>
          </w:p>
        </w:tc>
        <w:tc>
          <w:tcPr>
            <w:tcW w:w="250" w:type="pct"/>
          </w:tcPr>
          <w:p w:rsidR="00976667" w:rsidRDefault="00976667">
            <w:r>
              <w:t>21708</w:t>
            </w:r>
          </w:p>
        </w:tc>
        <w:tc>
          <w:tcPr>
            <w:tcW w:w="376" w:type="pct"/>
          </w:tcPr>
          <w:p w:rsidR="00976667" w:rsidRDefault="00976667">
            <w:r>
              <w:t>Faisal Hasnain</w:t>
            </w:r>
          </w:p>
        </w:tc>
        <w:tc>
          <w:tcPr>
            <w:tcW w:w="394" w:type="pct"/>
          </w:tcPr>
          <w:p w:rsidR="00976667" w:rsidRDefault="00976667">
            <w:r>
              <w:t>Habeeb Ullah Jamshaid</w:t>
            </w:r>
          </w:p>
        </w:tc>
        <w:tc>
          <w:tcPr>
            <w:tcW w:w="369" w:type="pct"/>
          </w:tcPr>
          <w:p w:rsidR="00976667" w:rsidRDefault="00976667">
            <w:r>
              <w:t>106620-P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43.785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997</w:t>
            </w:r>
          </w:p>
        </w:tc>
        <w:tc>
          <w:tcPr>
            <w:tcW w:w="250" w:type="pct"/>
          </w:tcPr>
          <w:p w:rsidR="00976667" w:rsidRDefault="00976667">
            <w:r>
              <w:t>16168</w:t>
            </w:r>
          </w:p>
        </w:tc>
        <w:tc>
          <w:tcPr>
            <w:tcW w:w="376" w:type="pct"/>
          </w:tcPr>
          <w:p w:rsidR="00976667" w:rsidRDefault="00976667">
            <w:r>
              <w:t>Zoha Arshad</w:t>
            </w:r>
          </w:p>
        </w:tc>
        <w:tc>
          <w:tcPr>
            <w:tcW w:w="394" w:type="pct"/>
          </w:tcPr>
          <w:p w:rsidR="00976667" w:rsidRDefault="00976667">
            <w:r>
              <w:t>MUHAMMAD ARSHAD</w:t>
            </w:r>
          </w:p>
        </w:tc>
        <w:tc>
          <w:tcPr>
            <w:tcW w:w="369" w:type="pct"/>
          </w:tcPr>
          <w:p w:rsidR="00976667" w:rsidRDefault="00976667">
            <w:r>
              <w:t>102852-P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43.778333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998</w:t>
            </w:r>
          </w:p>
        </w:tc>
        <w:tc>
          <w:tcPr>
            <w:tcW w:w="250" w:type="pct"/>
          </w:tcPr>
          <w:p w:rsidR="00976667" w:rsidRDefault="00976667">
            <w:r>
              <w:t>21427</w:t>
            </w:r>
          </w:p>
        </w:tc>
        <w:tc>
          <w:tcPr>
            <w:tcW w:w="376" w:type="pct"/>
          </w:tcPr>
          <w:p w:rsidR="00976667" w:rsidRDefault="00976667">
            <w:r>
              <w:t>Shafiullah</w:t>
            </w:r>
          </w:p>
        </w:tc>
        <w:tc>
          <w:tcPr>
            <w:tcW w:w="394" w:type="pct"/>
          </w:tcPr>
          <w:p w:rsidR="00976667" w:rsidRDefault="00976667">
            <w:r>
              <w:t>Bahader khan</w:t>
            </w:r>
          </w:p>
        </w:tc>
        <w:tc>
          <w:tcPr>
            <w:tcW w:w="369" w:type="pct"/>
          </w:tcPr>
          <w:p w:rsidR="00976667" w:rsidRDefault="00976667">
            <w:r>
              <w:t>AMC-R11692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17.214286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43.774286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999</w:t>
            </w:r>
          </w:p>
        </w:tc>
        <w:tc>
          <w:tcPr>
            <w:tcW w:w="250" w:type="pct"/>
          </w:tcPr>
          <w:p w:rsidR="00976667" w:rsidRDefault="00976667">
            <w:r>
              <w:t>15517</w:t>
            </w:r>
          </w:p>
        </w:tc>
        <w:tc>
          <w:tcPr>
            <w:tcW w:w="376" w:type="pct"/>
          </w:tcPr>
          <w:p w:rsidR="00976667" w:rsidRDefault="00976667">
            <w:r>
              <w:t>Ahmad Awais</w:t>
            </w:r>
          </w:p>
        </w:tc>
        <w:tc>
          <w:tcPr>
            <w:tcW w:w="394" w:type="pct"/>
          </w:tcPr>
          <w:p w:rsidR="00976667" w:rsidRDefault="00976667">
            <w:r>
              <w:t>Ayaz Ahmad</w:t>
            </w:r>
          </w:p>
        </w:tc>
        <w:tc>
          <w:tcPr>
            <w:tcW w:w="369" w:type="pct"/>
          </w:tcPr>
          <w:p w:rsidR="00976667" w:rsidRDefault="00976667">
            <w:r>
              <w:t>94604-P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43.77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http://doi.org/10.5281/zenodo.3246855,       http://doi.org/10.5281/zenodo.3228204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1000</w:t>
            </w:r>
          </w:p>
        </w:tc>
        <w:tc>
          <w:tcPr>
            <w:tcW w:w="250" w:type="pct"/>
          </w:tcPr>
          <w:p w:rsidR="00976667" w:rsidRDefault="00976667">
            <w:r>
              <w:t>21978</w:t>
            </w:r>
          </w:p>
        </w:tc>
        <w:tc>
          <w:tcPr>
            <w:tcW w:w="376" w:type="pct"/>
          </w:tcPr>
          <w:p w:rsidR="00976667" w:rsidRDefault="00976667">
            <w:r>
              <w:t>Sidra Akhtar</w:t>
            </w:r>
          </w:p>
        </w:tc>
        <w:tc>
          <w:tcPr>
            <w:tcW w:w="394" w:type="pct"/>
          </w:tcPr>
          <w:p w:rsidR="00976667" w:rsidRDefault="00976667">
            <w:r>
              <w:t>Muhammad Akhtar</w:t>
            </w:r>
          </w:p>
        </w:tc>
        <w:tc>
          <w:tcPr>
            <w:tcW w:w="369" w:type="pct"/>
          </w:tcPr>
          <w:p w:rsidR="00976667" w:rsidRDefault="00976667">
            <w:r>
              <w:t>719228-01-M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13.46383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25.2</w:t>
            </w:r>
            <w:r>
              <w:lastRenderedPageBreak/>
              <w:t>8</w:t>
            </w:r>
          </w:p>
        </w:tc>
        <w:tc>
          <w:tcPr>
            <w:tcW w:w="270" w:type="pct"/>
          </w:tcPr>
          <w:p w:rsidR="00976667" w:rsidRDefault="00976667">
            <w:r>
              <w:t>43</w:t>
            </w:r>
            <w:r>
              <w:lastRenderedPageBreak/>
              <w:t>.74383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1001</w:t>
            </w:r>
          </w:p>
        </w:tc>
        <w:tc>
          <w:tcPr>
            <w:tcW w:w="250" w:type="pct"/>
          </w:tcPr>
          <w:p w:rsidR="00976667" w:rsidRDefault="00976667">
            <w:r>
              <w:t>169</w:t>
            </w:r>
            <w:r>
              <w:lastRenderedPageBreak/>
              <w:t>97</w:t>
            </w:r>
          </w:p>
        </w:tc>
        <w:tc>
          <w:tcPr>
            <w:tcW w:w="376" w:type="pct"/>
          </w:tcPr>
          <w:p w:rsidR="00976667" w:rsidRDefault="00976667">
            <w:r>
              <w:t>Muha</w:t>
            </w:r>
            <w:r>
              <w:lastRenderedPageBreak/>
              <w:t>mmad Faisal S</w:t>
            </w:r>
            <w:r>
              <w:lastRenderedPageBreak/>
              <w:t>hahz</w:t>
            </w:r>
            <w:r>
              <w:lastRenderedPageBreak/>
              <w:t>ad</w:t>
            </w:r>
          </w:p>
        </w:tc>
        <w:tc>
          <w:tcPr>
            <w:tcW w:w="394" w:type="pct"/>
          </w:tcPr>
          <w:p w:rsidR="00976667" w:rsidRDefault="00976667">
            <w:r>
              <w:t>MUHAM</w:t>
            </w:r>
            <w:r>
              <w:lastRenderedPageBreak/>
              <w:t xml:space="preserve">MAD MUZAFFAR </w:t>
            </w:r>
            <w:r>
              <w:lastRenderedPageBreak/>
              <w:t xml:space="preserve">ALI LIQAT </w:t>
            </w:r>
          </w:p>
        </w:tc>
        <w:tc>
          <w:tcPr>
            <w:tcW w:w="369" w:type="pct"/>
          </w:tcPr>
          <w:p w:rsidR="00976667" w:rsidRDefault="00976667">
            <w:r>
              <w:t>10</w:t>
            </w:r>
            <w:r>
              <w:lastRenderedPageBreak/>
              <w:t>1882</w:t>
            </w:r>
            <w:r>
              <w:lastRenderedPageBreak/>
              <w:t>-P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</w:t>
            </w:r>
            <w:r>
              <w:lastRenderedPageBreak/>
              <w:t>.4</w:t>
            </w:r>
            <w:r>
              <w:lastRenderedPageBreak/>
              <w:t>5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25</w:t>
            </w:r>
            <w:r>
              <w:lastRenderedPageBreak/>
              <w:t>.28</w:t>
            </w:r>
          </w:p>
        </w:tc>
        <w:tc>
          <w:tcPr>
            <w:tcW w:w="270" w:type="pct"/>
          </w:tcPr>
          <w:p w:rsidR="00976667" w:rsidRDefault="00976667">
            <w:r>
              <w:t>43.</w:t>
            </w:r>
            <w:r>
              <w:lastRenderedPageBreak/>
              <w:t>73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1002</w:t>
            </w:r>
          </w:p>
        </w:tc>
        <w:tc>
          <w:tcPr>
            <w:tcW w:w="250" w:type="pct"/>
          </w:tcPr>
          <w:p w:rsidR="00976667" w:rsidRDefault="00976667">
            <w:r>
              <w:t>3929</w:t>
            </w:r>
          </w:p>
        </w:tc>
        <w:tc>
          <w:tcPr>
            <w:tcW w:w="376" w:type="pct"/>
          </w:tcPr>
          <w:p w:rsidR="00976667" w:rsidRDefault="00976667">
            <w:r>
              <w:t>Maira Pe</w:t>
            </w:r>
            <w:r>
              <w:lastRenderedPageBreak/>
              <w:t>rvaz</w:t>
            </w:r>
          </w:p>
        </w:tc>
        <w:tc>
          <w:tcPr>
            <w:tcW w:w="394" w:type="pct"/>
          </w:tcPr>
          <w:p w:rsidR="00976667" w:rsidRDefault="00976667">
            <w:r>
              <w:t>Pervaz Akhtar</w:t>
            </w:r>
          </w:p>
        </w:tc>
        <w:tc>
          <w:tcPr>
            <w:tcW w:w="369" w:type="pct"/>
          </w:tcPr>
          <w:p w:rsidR="00976667" w:rsidRDefault="00976667">
            <w:r>
              <w:t>1065</w:t>
            </w:r>
            <w:r>
              <w:lastRenderedPageBreak/>
              <w:t>6</w:t>
            </w:r>
            <w:r>
              <w:lastRenderedPageBreak/>
              <w:t>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13.128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43.728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1003</w:t>
            </w:r>
          </w:p>
        </w:tc>
        <w:tc>
          <w:tcPr>
            <w:tcW w:w="250" w:type="pct"/>
          </w:tcPr>
          <w:p w:rsidR="00976667" w:rsidRDefault="00976667">
            <w:r>
              <w:t>15323</w:t>
            </w:r>
          </w:p>
        </w:tc>
        <w:tc>
          <w:tcPr>
            <w:tcW w:w="376" w:type="pct"/>
          </w:tcPr>
          <w:p w:rsidR="00976667" w:rsidRDefault="00976667">
            <w:r>
              <w:t>Mirza Mashaal Khan</w:t>
            </w:r>
          </w:p>
        </w:tc>
        <w:tc>
          <w:tcPr>
            <w:tcW w:w="394" w:type="pct"/>
          </w:tcPr>
          <w:p w:rsidR="00976667" w:rsidRDefault="00976667">
            <w:r>
              <w:t>Inam Ullah Khan</w:t>
            </w:r>
          </w:p>
        </w:tc>
        <w:tc>
          <w:tcPr>
            <w:tcW w:w="369" w:type="pct"/>
          </w:tcPr>
          <w:p w:rsidR="00976667" w:rsidRDefault="00976667">
            <w:r>
              <w:t>6705-B</w:t>
            </w:r>
          </w:p>
        </w:tc>
        <w:tc>
          <w:tcPr>
            <w:tcW w:w="284" w:type="pct"/>
          </w:tcPr>
          <w:p w:rsidR="00976667" w:rsidRDefault="00976667">
            <w:r>
              <w:t>KPK, Sindh, Balochistan</w:t>
            </w:r>
          </w:p>
        </w:tc>
        <w:tc>
          <w:tcPr>
            <w:tcW w:w="270" w:type="pct"/>
          </w:tcPr>
          <w:p w:rsidR="00976667" w:rsidRDefault="00976667">
            <w:r>
              <w:t>12.8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43.72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1004</w:t>
            </w:r>
          </w:p>
        </w:tc>
        <w:tc>
          <w:tcPr>
            <w:tcW w:w="250" w:type="pct"/>
          </w:tcPr>
          <w:p w:rsidR="00976667" w:rsidRDefault="00976667">
            <w:r>
              <w:t>20455</w:t>
            </w:r>
          </w:p>
        </w:tc>
        <w:tc>
          <w:tcPr>
            <w:tcW w:w="376" w:type="pct"/>
          </w:tcPr>
          <w:p w:rsidR="00976667" w:rsidRDefault="00976667">
            <w:r>
              <w:t>Hina Mustafa</w:t>
            </w:r>
          </w:p>
        </w:tc>
        <w:tc>
          <w:tcPr>
            <w:tcW w:w="394" w:type="pct"/>
          </w:tcPr>
          <w:p w:rsidR="00976667" w:rsidRDefault="00976667">
            <w:r>
              <w:t>Ghulam Mustafa</w:t>
            </w:r>
          </w:p>
        </w:tc>
        <w:tc>
          <w:tcPr>
            <w:tcW w:w="369" w:type="pct"/>
          </w:tcPr>
          <w:p w:rsidR="00976667" w:rsidRDefault="00976667">
            <w:r>
              <w:t xml:space="preserve">718949-01-M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43.708333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1005</w:t>
            </w:r>
          </w:p>
        </w:tc>
        <w:tc>
          <w:tcPr>
            <w:tcW w:w="250" w:type="pct"/>
          </w:tcPr>
          <w:p w:rsidR="00976667" w:rsidRDefault="00976667">
            <w:r>
              <w:t>21863</w:t>
            </w:r>
          </w:p>
        </w:tc>
        <w:tc>
          <w:tcPr>
            <w:tcW w:w="376" w:type="pct"/>
          </w:tcPr>
          <w:p w:rsidR="00976667" w:rsidRDefault="00976667">
            <w:r>
              <w:t>Komal Raza</w:t>
            </w:r>
          </w:p>
        </w:tc>
        <w:tc>
          <w:tcPr>
            <w:tcW w:w="394" w:type="pct"/>
          </w:tcPr>
          <w:p w:rsidR="00976667" w:rsidRDefault="00976667">
            <w:r>
              <w:t>Mukhtar Raza Anjum</w:t>
            </w:r>
          </w:p>
        </w:tc>
        <w:tc>
          <w:tcPr>
            <w:tcW w:w="369" w:type="pct"/>
          </w:tcPr>
          <w:p w:rsidR="00976667" w:rsidRDefault="00976667">
            <w:r>
              <w:t>746981-01-M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43.7075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1006</w:t>
            </w:r>
          </w:p>
        </w:tc>
        <w:tc>
          <w:tcPr>
            <w:tcW w:w="250" w:type="pct"/>
          </w:tcPr>
          <w:p w:rsidR="00976667" w:rsidRDefault="00976667">
            <w:r>
              <w:t>22312</w:t>
            </w:r>
          </w:p>
        </w:tc>
        <w:tc>
          <w:tcPr>
            <w:tcW w:w="376" w:type="pct"/>
          </w:tcPr>
          <w:p w:rsidR="00976667" w:rsidRDefault="00976667">
            <w:r>
              <w:t>Ayeshaamir</w:t>
            </w:r>
          </w:p>
        </w:tc>
        <w:tc>
          <w:tcPr>
            <w:tcW w:w="394" w:type="pct"/>
          </w:tcPr>
          <w:p w:rsidR="00976667" w:rsidRDefault="00976667">
            <w:r>
              <w:t>M. Amir Mukhtar</w:t>
            </w:r>
          </w:p>
        </w:tc>
        <w:tc>
          <w:tcPr>
            <w:tcW w:w="369" w:type="pct"/>
          </w:tcPr>
          <w:p w:rsidR="00976667" w:rsidRDefault="00976667">
            <w:r>
              <w:t>109722-P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43.6775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1007</w:t>
            </w:r>
          </w:p>
        </w:tc>
        <w:tc>
          <w:tcPr>
            <w:tcW w:w="250" w:type="pct"/>
          </w:tcPr>
          <w:p w:rsidR="00976667" w:rsidRDefault="00976667">
            <w:r>
              <w:t>21889</w:t>
            </w:r>
          </w:p>
        </w:tc>
        <w:tc>
          <w:tcPr>
            <w:tcW w:w="376" w:type="pct"/>
          </w:tcPr>
          <w:p w:rsidR="00976667" w:rsidRDefault="00976667">
            <w:r>
              <w:t>Maheen Iqbal</w:t>
            </w:r>
          </w:p>
        </w:tc>
        <w:tc>
          <w:tcPr>
            <w:tcW w:w="394" w:type="pct"/>
          </w:tcPr>
          <w:p w:rsidR="00976667" w:rsidRDefault="00976667">
            <w:r>
              <w:t>Muhammad Iqbal</w:t>
            </w:r>
          </w:p>
        </w:tc>
        <w:tc>
          <w:tcPr>
            <w:tcW w:w="369" w:type="pct"/>
          </w:tcPr>
          <w:p w:rsidR="00976667" w:rsidRDefault="00976667">
            <w:r>
              <w:t>745905-0</w:t>
            </w:r>
            <w:r>
              <w:lastRenderedPageBreak/>
              <w:t>1-</w:t>
            </w:r>
            <w:r>
              <w:lastRenderedPageBreak/>
              <w:t>M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unj</w:t>
            </w:r>
            <w:r>
              <w:lastRenderedPageBreak/>
              <w:t>ab</w:t>
            </w:r>
          </w:p>
        </w:tc>
        <w:tc>
          <w:tcPr>
            <w:tcW w:w="270" w:type="pct"/>
          </w:tcPr>
          <w:p w:rsidR="00976667" w:rsidRDefault="00976667">
            <w:r>
              <w:t>14.65</w:t>
            </w:r>
            <w:r>
              <w:lastRenderedPageBreak/>
              <w:t>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4.</w:t>
            </w:r>
            <w:r>
              <w:lastRenderedPageBreak/>
              <w:t>0</w:t>
            </w:r>
          </w:p>
        </w:tc>
        <w:tc>
          <w:tcPr>
            <w:tcW w:w="270" w:type="pct"/>
          </w:tcPr>
          <w:p w:rsidR="00976667" w:rsidRDefault="00976667">
            <w:r>
              <w:t>43.658333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1008</w:t>
            </w:r>
          </w:p>
        </w:tc>
        <w:tc>
          <w:tcPr>
            <w:tcW w:w="250" w:type="pct"/>
          </w:tcPr>
          <w:p w:rsidR="00976667" w:rsidRDefault="00976667">
            <w:r>
              <w:t>1</w:t>
            </w:r>
            <w:r>
              <w:lastRenderedPageBreak/>
              <w:t>551</w:t>
            </w:r>
            <w:r>
              <w:lastRenderedPageBreak/>
              <w:t>8</w:t>
            </w:r>
          </w:p>
        </w:tc>
        <w:tc>
          <w:tcPr>
            <w:tcW w:w="376" w:type="pct"/>
          </w:tcPr>
          <w:p w:rsidR="00976667" w:rsidRDefault="00976667">
            <w:r>
              <w:t>San</w:t>
            </w:r>
            <w:r>
              <w:lastRenderedPageBreak/>
              <w:t xml:space="preserve">a </w:t>
            </w:r>
            <w:r>
              <w:lastRenderedPageBreak/>
              <w:t>Rehm</w:t>
            </w:r>
            <w:r>
              <w:lastRenderedPageBreak/>
              <w:t>an</w:t>
            </w:r>
          </w:p>
        </w:tc>
        <w:tc>
          <w:tcPr>
            <w:tcW w:w="394" w:type="pct"/>
          </w:tcPr>
          <w:p w:rsidR="00976667" w:rsidRDefault="00976667">
            <w:r>
              <w:t>H</w:t>
            </w:r>
            <w:r>
              <w:lastRenderedPageBreak/>
              <w:t>afiz-u</w:t>
            </w:r>
            <w:r>
              <w:lastRenderedPageBreak/>
              <w:t>-R</w:t>
            </w:r>
            <w:r>
              <w:lastRenderedPageBreak/>
              <w:t>ehman chisht</w:t>
            </w:r>
            <w:r>
              <w:lastRenderedPageBreak/>
              <w:t>i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1037</w:t>
            </w:r>
            <w:r>
              <w:lastRenderedPageBreak/>
              <w:t>41-P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</w:t>
            </w:r>
            <w:r>
              <w:t>njab</w:t>
            </w:r>
          </w:p>
        </w:tc>
        <w:tc>
          <w:tcPr>
            <w:tcW w:w="270" w:type="pct"/>
          </w:tcPr>
          <w:p w:rsidR="00976667" w:rsidRDefault="00976667">
            <w:r>
              <w:t>13.370833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43.650833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1009</w:t>
            </w:r>
          </w:p>
        </w:tc>
        <w:tc>
          <w:tcPr>
            <w:tcW w:w="250" w:type="pct"/>
          </w:tcPr>
          <w:p w:rsidR="00976667" w:rsidRDefault="00976667">
            <w:r>
              <w:t>7533</w:t>
            </w:r>
          </w:p>
        </w:tc>
        <w:tc>
          <w:tcPr>
            <w:tcW w:w="376" w:type="pct"/>
          </w:tcPr>
          <w:p w:rsidR="00976667" w:rsidRDefault="00976667">
            <w:r>
              <w:t>Din Mohammad Kakar</w:t>
            </w:r>
          </w:p>
        </w:tc>
        <w:tc>
          <w:tcPr>
            <w:tcW w:w="394" w:type="pct"/>
          </w:tcPr>
          <w:p w:rsidR="00976667" w:rsidRDefault="00976667">
            <w:r>
              <w:t>Naser Ahmad</w:t>
            </w:r>
          </w:p>
        </w:tc>
        <w:tc>
          <w:tcPr>
            <w:tcW w:w="369" w:type="pct"/>
          </w:tcPr>
          <w:p w:rsidR="00976667" w:rsidRDefault="00976667">
            <w:r>
              <w:t>00000000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17.405128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43.645128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1010</w:t>
            </w:r>
          </w:p>
        </w:tc>
        <w:tc>
          <w:tcPr>
            <w:tcW w:w="250" w:type="pct"/>
          </w:tcPr>
          <w:p w:rsidR="00976667" w:rsidRDefault="00976667">
            <w:r>
              <w:t>17805</w:t>
            </w:r>
          </w:p>
        </w:tc>
        <w:tc>
          <w:tcPr>
            <w:tcW w:w="376" w:type="pct"/>
          </w:tcPr>
          <w:p w:rsidR="00976667" w:rsidRDefault="00976667">
            <w:r>
              <w:t>Zunaira Sajjad</w:t>
            </w:r>
          </w:p>
        </w:tc>
        <w:tc>
          <w:tcPr>
            <w:tcW w:w="394" w:type="pct"/>
          </w:tcPr>
          <w:p w:rsidR="00976667" w:rsidRDefault="00976667">
            <w:r>
              <w:t>Sajjad Nabi Sayyan</w:t>
            </w:r>
          </w:p>
        </w:tc>
        <w:tc>
          <w:tcPr>
            <w:tcW w:w="369" w:type="pct"/>
          </w:tcPr>
          <w:p w:rsidR="00976667" w:rsidRDefault="00976667">
            <w:r>
              <w:t>109742-P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43.635833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1011</w:t>
            </w:r>
          </w:p>
        </w:tc>
        <w:tc>
          <w:tcPr>
            <w:tcW w:w="250" w:type="pct"/>
          </w:tcPr>
          <w:p w:rsidR="00976667" w:rsidRDefault="00976667">
            <w:r>
              <w:t>21813</w:t>
            </w:r>
          </w:p>
        </w:tc>
        <w:tc>
          <w:tcPr>
            <w:tcW w:w="376" w:type="pct"/>
          </w:tcPr>
          <w:p w:rsidR="00976667" w:rsidRDefault="00976667">
            <w:r>
              <w:t>Bakhtawar Haseeb</w:t>
            </w:r>
          </w:p>
        </w:tc>
        <w:tc>
          <w:tcPr>
            <w:tcW w:w="394" w:type="pct"/>
          </w:tcPr>
          <w:p w:rsidR="00976667" w:rsidRDefault="00976667">
            <w:r>
              <w:t>Haseeb Iqbal</w:t>
            </w:r>
          </w:p>
        </w:tc>
        <w:tc>
          <w:tcPr>
            <w:tcW w:w="369" w:type="pct"/>
          </w:tcPr>
          <w:p w:rsidR="00976667" w:rsidRDefault="00976667">
            <w:r>
              <w:t>714681-01-M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43.635833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1012</w:t>
            </w:r>
          </w:p>
        </w:tc>
        <w:tc>
          <w:tcPr>
            <w:tcW w:w="250" w:type="pct"/>
          </w:tcPr>
          <w:p w:rsidR="00976667" w:rsidRDefault="00976667">
            <w:r>
              <w:t>21188</w:t>
            </w:r>
          </w:p>
        </w:tc>
        <w:tc>
          <w:tcPr>
            <w:tcW w:w="376" w:type="pct"/>
          </w:tcPr>
          <w:p w:rsidR="00976667" w:rsidRDefault="00976667">
            <w:r>
              <w:t>Hejab Shehzad Butt</w:t>
            </w:r>
          </w:p>
        </w:tc>
        <w:tc>
          <w:tcPr>
            <w:tcW w:w="394" w:type="pct"/>
          </w:tcPr>
          <w:p w:rsidR="00976667" w:rsidRDefault="00976667">
            <w:r>
              <w:t>Muhammad Shehzad Butt</w:t>
            </w:r>
          </w:p>
        </w:tc>
        <w:tc>
          <w:tcPr>
            <w:tcW w:w="369" w:type="pct"/>
          </w:tcPr>
          <w:p w:rsidR="00976667" w:rsidRDefault="00976667">
            <w:r>
              <w:t>747156-01-M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14.313725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43.633725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1013</w:t>
            </w:r>
          </w:p>
        </w:tc>
        <w:tc>
          <w:tcPr>
            <w:tcW w:w="250" w:type="pct"/>
          </w:tcPr>
          <w:p w:rsidR="00976667" w:rsidRDefault="00976667">
            <w:r>
              <w:t>18026</w:t>
            </w:r>
          </w:p>
        </w:tc>
        <w:tc>
          <w:tcPr>
            <w:tcW w:w="376" w:type="pct"/>
          </w:tcPr>
          <w:p w:rsidR="00976667" w:rsidRDefault="00976667">
            <w:r>
              <w:t>Momna Fayyaz</w:t>
            </w:r>
          </w:p>
        </w:tc>
        <w:tc>
          <w:tcPr>
            <w:tcW w:w="394" w:type="pct"/>
          </w:tcPr>
          <w:p w:rsidR="00976667" w:rsidRDefault="00976667">
            <w:r>
              <w:t>Muhammad Fayyaz</w:t>
            </w:r>
          </w:p>
        </w:tc>
        <w:tc>
          <w:tcPr>
            <w:tcW w:w="369" w:type="pct"/>
          </w:tcPr>
          <w:p w:rsidR="00976667" w:rsidRDefault="00976667">
            <w:r>
              <w:t>112784-P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43.625833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</w:t>
            </w:r>
            <w:r>
              <w:lastRenderedPageBreak/>
              <w:t>014</w:t>
            </w:r>
          </w:p>
        </w:tc>
        <w:tc>
          <w:tcPr>
            <w:tcW w:w="250" w:type="pct"/>
          </w:tcPr>
          <w:p w:rsidR="00976667" w:rsidRDefault="00976667">
            <w:r>
              <w:t>22089</w:t>
            </w:r>
          </w:p>
        </w:tc>
        <w:tc>
          <w:tcPr>
            <w:tcW w:w="376" w:type="pct"/>
          </w:tcPr>
          <w:p w:rsidR="00976667" w:rsidRDefault="00976667">
            <w:r>
              <w:t>Hafsa Mushtaq</w:t>
            </w:r>
          </w:p>
        </w:tc>
        <w:tc>
          <w:tcPr>
            <w:tcW w:w="394" w:type="pct"/>
          </w:tcPr>
          <w:p w:rsidR="00976667" w:rsidRDefault="00976667">
            <w:r>
              <w:t>Mushta</w:t>
            </w:r>
            <w:r>
              <w:lastRenderedPageBreak/>
              <w:t xml:space="preserve">q </w:t>
            </w:r>
            <w:r>
              <w:lastRenderedPageBreak/>
              <w:t>Ahmed</w:t>
            </w:r>
          </w:p>
        </w:tc>
        <w:tc>
          <w:tcPr>
            <w:tcW w:w="369" w:type="pct"/>
          </w:tcPr>
          <w:p w:rsidR="00976667" w:rsidRDefault="00976667">
            <w:r>
              <w:t>720356-01-M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43.624167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1015</w:t>
            </w:r>
          </w:p>
        </w:tc>
        <w:tc>
          <w:tcPr>
            <w:tcW w:w="250" w:type="pct"/>
          </w:tcPr>
          <w:p w:rsidR="00976667" w:rsidRDefault="00976667">
            <w:r>
              <w:t>18927</w:t>
            </w:r>
          </w:p>
        </w:tc>
        <w:tc>
          <w:tcPr>
            <w:tcW w:w="376" w:type="pct"/>
          </w:tcPr>
          <w:p w:rsidR="00976667" w:rsidRDefault="00976667">
            <w:r>
              <w:t>Kha</w:t>
            </w:r>
            <w:r>
              <w:lastRenderedPageBreak/>
              <w:t>lida Beg</w:t>
            </w:r>
            <w:r>
              <w:lastRenderedPageBreak/>
              <w:t>u</w:t>
            </w:r>
            <w:r>
              <w:lastRenderedPageBreak/>
              <w:t>m</w:t>
            </w:r>
          </w:p>
        </w:tc>
        <w:tc>
          <w:tcPr>
            <w:tcW w:w="394" w:type="pct"/>
          </w:tcPr>
          <w:p w:rsidR="00976667" w:rsidRDefault="00976667">
            <w:r>
              <w:t>Mirza Akbar Baig</w:t>
            </w:r>
          </w:p>
        </w:tc>
        <w:tc>
          <w:tcPr>
            <w:tcW w:w="369" w:type="pct"/>
          </w:tcPr>
          <w:p w:rsidR="00976667" w:rsidRDefault="00976667">
            <w:r>
              <w:t>107339-P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43.6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1016</w:t>
            </w:r>
          </w:p>
        </w:tc>
        <w:tc>
          <w:tcPr>
            <w:tcW w:w="250" w:type="pct"/>
          </w:tcPr>
          <w:p w:rsidR="00976667" w:rsidRDefault="00976667">
            <w:r>
              <w:t>21881</w:t>
            </w:r>
          </w:p>
        </w:tc>
        <w:tc>
          <w:tcPr>
            <w:tcW w:w="376" w:type="pct"/>
          </w:tcPr>
          <w:p w:rsidR="00976667" w:rsidRDefault="00976667">
            <w:r>
              <w:t>Muhammad Zeeshan Ashraf</w:t>
            </w:r>
          </w:p>
        </w:tc>
        <w:tc>
          <w:tcPr>
            <w:tcW w:w="394" w:type="pct"/>
          </w:tcPr>
          <w:p w:rsidR="00976667" w:rsidRDefault="00976667">
            <w:r>
              <w:t>Muhammad Ashraf</w:t>
            </w:r>
          </w:p>
        </w:tc>
        <w:tc>
          <w:tcPr>
            <w:tcW w:w="369" w:type="pct"/>
          </w:tcPr>
          <w:p w:rsidR="00976667" w:rsidRDefault="00976667">
            <w:r>
              <w:t>111846-p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43.573333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https://pjmhsonline.com/2019/oct_dec/pdf/1018.pdf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1017</w:t>
            </w:r>
          </w:p>
        </w:tc>
        <w:tc>
          <w:tcPr>
            <w:tcW w:w="250" w:type="pct"/>
          </w:tcPr>
          <w:p w:rsidR="00976667" w:rsidRDefault="00976667">
            <w:r>
              <w:t>21233</w:t>
            </w:r>
          </w:p>
        </w:tc>
        <w:tc>
          <w:tcPr>
            <w:tcW w:w="376" w:type="pct"/>
          </w:tcPr>
          <w:p w:rsidR="00976667" w:rsidRDefault="00976667">
            <w:r>
              <w:t>Muntaha Aslam</w:t>
            </w:r>
          </w:p>
        </w:tc>
        <w:tc>
          <w:tcPr>
            <w:tcW w:w="394" w:type="pct"/>
          </w:tcPr>
          <w:p w:rsidR="00976667" w:rsidRDefault="00976667">
            <w:r>
              <w:t>Muhammad Aslam</w:t>
            </w:r>
          </w:p>
        </w:tc>
        <w:tc>
          <w:tcPr>
            <w:tcW w:w="369" w:type="pct"/>
          </w:tcPr>
          <w:p w:rsidR="00976667" w:rsidRDefault="00976667">
            <w:r>
              <w:t>745326-01-M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43.565833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1018</w:t>
            </w:r>
          </w:p>
        </w:tc>
        <w:tc>
          <w:tcPr>
            <w:tcW w:w="250" w:type="pct"/>
          </w:tcPr>
          <w:p w:rsidR="00976667" w:rsidRDefault="00976667">
            <w:r>
              <w:t>22362</w:t>
            </w:r>
          </w:p>
        </w:tc>
        <w:tc>
          <w:tcPr>
            <w:tcW w:w="376" w:type="pct"/>
          </w:tcPr>
          <w:p w:rsidR="00976667" w:rsidRDefault="00976667">
            <w:r>
              <w:t>Areej Zafar</w:t>
            </w:r>
          </w:p>
        </w:tc>
        <w:tc>
          <w:tcPr>
            <w:tcW w:w="394" w:type="pct"/>
          </w:tcPr>
          <w:p w:rsidR="00976667" w:rsidRDefault="00976667">
            <w:r>
              <w:t>Zafar Iqbal</w:t>
            </w:r>
          </w:p>
        </w:tc>
        <w:tc>
          <w:tcPr>
            <w:tcW w:w="369" w:type="pct"/>
          </w:tcPr>
          <w:p w:rsidR="00976667" w:rsidRDefault="00976667">
            <w:r>
              <w:t>110621-P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43.561667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1019</w:t>
            </w:r>
          </w:p>
        </w:tc>
        <w:tc>
          <w:tcPr>
            <w:tcW w:w="250" w:type="pct"/>
          </w:tcPr>
          <w:p w:rsidR="00976667" w:rsidRDefault="00976667">
            <w:r>
              <w:t>18073</w:t>
            </w:r>
          </w:p>
        </w:tc>
        <w:tc>
          <w:tcPr>
            <w:tcW w:w="376" w:type="pct"/>
          </w:tcPr>
          <w:p w:rsidR="00976667" w:rsidRDefault="00976667">
            <w:r>
              <w:t>Huma Imtiaz</w:t>
            </w:r>
          </w:p>
        </w:tc>
        <w:tc>
          <w:tcPr>
            <w:tcW w:w="394" w:type="pct"/>
          </w:tcPr>
          <w:p w:rsidR="00976667" w:rsidRDefault="00976667">
            <w:r>
              <w:t>Muhammad imtiaz ali</w:t>
            </w:r>
          </w:p>
        </w:tc>
        <w:tc>
          <w:tcPr>
            <w:tcW w:w="369" w:type="pct"/>
          </w:tcPr>
          <w:p w:rsidR="00976667" w:rsidRDefault="00976667">
            <w:r>
              <w:t>116713p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43.544167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https://zenodo.org/record/6856056#.YtVQtn</w:t>
            </w:r>
            <w:r>
              <w:lastRenderedPageBreak/>
              <w:t>ZB</w:t>
            </w:r>
            <w:r>
              <w:lastRenderedPageBreak/>
              <w:t>w2w</w:t>
            </w:r>
            <w:r>
              <w:lastRenderedPageBreak/>
              <w:t xml:space="preserve">, </w:t>
            </w:r>
            <w:r>
              <w:lastRenderedPageBreak/>
              <w:t xml:space="preserve">      ht</w:t>
            </w:r>
            <w:r>
              <w:lastRenderedPageBreak/>
              <w:t>tps</w:t>
            </w:r>
            <w:r>
              <w:lastRenderedPageBreak/>
              <w:t>://zen</w:t>
            </w:r>
            <w:r>
              <w:lastRenderedPageBreak/>
              <w:t>odo.org/r</w:t>
            </w:r>
            <w:r>
              <w:lastRenderedPageBreak/>
              <w:t>ecord/6</w:t>
            </w:r>
            <w:r>
              <w:lastRenderedPageBreak/>
              <w:t>85</w:t>
            </w:r>
            <w:r>
              <w:lastRenderedPageBreak/>
              <w:t>6069#.YtVRK3ZBw2w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1020</w:t>
            </w:r>
          </w:p>
        </w:tc>
        <w:tc>
          <w:tcPr>
            <w:tcW w:w="250" w:type="pct"/>
          </w:tcPr>
          <w:p w:rsidR="00976667" w:rsidRDefault="00976667">
            <w:r>
              <w:t>20</w:t>
            </w:r>
            <w:r>
              <w:lastRenderedPageBreak/>
              <w:t>827</w:t>
            </w:r>
          </w:p>
        </w:tc>
        <w:tc>
          <w:tcPr>
            <w:tcW w:w="376" w:type="pct"/>
          </w:tcPr>
          <w:p w:rsidR="00976667" w:rsidRDefault="00976667">
            <w:r>
              <w:t>M</w:t>
            </w:r>
            <w:r>
              <w:lastRenderedPageBreak/>
              <w:t>uh</w:t>
            </w:r>
            <w:r>
              <w:lastRenderedPageBreak/>
              <w:t>amma</w:t>
            </w:r>
            <w:r>
              <w:lastRenderedPageBreak/>
              <w:t>d Au</w:t>
            </w:r>
            <w:r>
              <w:lastRenderedPageBreak/>
              <w:t>n</w:t>
            </w:r>
          </w:p>
        </w:tc>
        <w:tc>
          <w:tcPr>
            <w:tcW w:w="394" w:type="pct"/>
          </w:tcPr>
          <w:p w:rsidR="00976667" w:rsidRDefault="00976667">
            <w:r>
              <w:t>Muha</w:t>
            </w:r>
            <w:r>
              <w:lastRenderedPageBreak/>
              <w:t>mm</w:t>
            </w:r>
            <w:r>
              <w:lastRenderedPageBreak/>
              <w:t>ad Akram</w:t>
            </w:r>
          </w:p>
        </w:tc>
        <w:tc>
          <w:tcPr>
            <w:tcW w:w="369" w:type="pct"/>
          </w:tcPr>
          <w:p w:rsidR="00976667" w:rsidRDefault="00976667">
            <w:r>
              <w:t>74</w:t>
            </w:r>
            <w:r>
              <w:lastRenderedPageBreak/>
              <w:t>32</w:t>
            </w:r>
            <w:r>
              <w:lastRenderedPageBreak/>
              <w:t>42-0</w:t>
            </w:r>
            <w:r>
              <w:lastRenderedPageBreak/>
              <w:t>1-M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</w:t>
            </w:r>
            <w:r>
              <w:lastRenderedPageBreak/>
              <w:t>n</w:t>
            </w:r>
            <w:r>
              <w:t>jab</w:t>
            </w:r>
          </w:p>
        </w:tc>
        <w:tc>
          <w:tcPr>
            <w:tcW w:w="270" w:type="pct"/>
          </w:tcPr>
          <w:p w:rsidR="00976667" w:rsidRDefault="00976667">
            <w:r>
              <w:t>13.893617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43.533617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1021</w:t>
            </w:r>
          </w:p>
        </w:tc>
        <w:tc>
          <w:tcPr>
            <w:tcW w:w="250" w:type="pct"/>
          </w:tcPr>
          <w:p w:rsidR="00976667" w:rsidRDefault="00976667">
            <w:r>
              <w:t>21090</w:t>
            </w:r>
          </w:p>
        </w:tc>
        <w:tc>
          <w:tcPr>
            <w:tcW w:w="376" w:type="pct"/>
          </w:tcPr>
          <w:p w:rsidR="00976667" w:rsidRDefault="00976667">
            <w:r>
              <w:t>Fatima Madadi</w:t>
            </w:r>
          </w:p>
        </w:tc>
        <w:tc>
          <w:tcPr>
            <w:tcW w:w="394" w:type="pct"/>
          </w:tcPr>
          <w:p w:rsidR="00976667" w:rsidRDefault="00976667">
            <w:r>
              <w:t xml:space="preserve">Ahmadshah </w:t>
            </w:r>
          </w:p>
        </w:tc>
        <w:tc>
          <w:tcPr>
            <w:tcW w:w="369" w:type="pct"/>
          </w:tcPr>
          <w:p w:rsidR="00976667" w:rsidRDefault="00976667">
            <w:r>
              <w:t>747682-07-M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14.191667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43.511667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1022</w:t>
            </w:r>
          </w:p>
        </w:tc>
        <w:tc>
          <w:tcPr>
            <w:tcW w:w="250" w:type="pct"/>
          </w:tcPr>
          <w:p w:rsidR="00976667" w:rsidRDefault="00976667">
            <w:r>
              <w:t>2070</w:t>
            </w:r>
          </w:p>
        </w:tc>
        <w:tc>
          <w:tcPr>
            <w:tcW w:w="376" w:type="pct"/>
          </w:tcPr>
          <w:p w:rsidR="00976667" w:rsidRDefault="00976667">
            <w:r>
              <w:t>Layla Mazhar</w:t>
            </w:r>
          </w:p>
        </w:tc>
        <w:tc>
          <w:tcPr>
            <w:tcW w:w="394" w:type="pct"/>
          </w:tcPr>
          <w:p w:rsidR="00976667" w:rsidRDefault="00976667">
            <w:r>
              <w:t>Awais Amin</w:t>
            </w:r>
          </w:p>
        </w:tc>
        <w:tc>
          <w:tcPr>
            <w:tcW w:w="369" w:type="pct"/>
          </w:tcPr>
          <w:p w:rsidR="00976667" w:rsidRDefault="00976667">
            <w:r>
              <w:t>93776-P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14.726087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43.466087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1023</w:t>
            </w:r>
          </w:p>
        </w:tc>
        <w:tc>
          <w:tcPr>
            <w:tcW w:w="250" w:type="pct"/>
          </w:tcPr>
          <w:p w:rsidR="00976667" w:rsidRDefault="00976667">
            <w:r>
              <w:t>18654</w:t>
            </w:r>
          </w:p>
        </w:tc>
        <w:tc>
          <w:tcPr>
            <w:tcW w:w="376" w:type="pct"/>
          </w:tcPr>
          <w:p w:rsidR="00976667" w:rsidRDefault="00976667">
            <w:r>
              <w:t>Muhammad Usama Ur Rehman</w:t>
            </w:r>
          </w:p>
        </w:tc>
        <w:tc>
          <w:tcPr>
            <w:tcW w:w="394" w:type="pct"/>
          </w:tcPr>
          <w:p w:rsidR="00976667" w:rsidRDefault="00976667">
            <w:r>
              <w:t>Muhammad Zia Ur Rehman Alvi</w:t>
            </w:r>
          </w:p>
        </w:tc>
        <w:tc>
          <w:tcPr>
            <w:tcW w:w="369" w:type="pct"/>
          </w:tcPr>
          <w:p w:rsidR="00976667" w:rsidRDefault="00976667">
            <w:r>
              <w:t>110432-p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14.625532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2.333333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43.458865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https://doi.org/10.53350/pjmhs22167796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1024</w:t>
            </w:r>
          </w:p>
        </w:tc>
        <w:tc>
          <w:tcPr>
            <w:tcW w:w="250" w:type="pct"/>
          </w:tcPr>
          <w:p w:rsidR="00976667" w:rsidRDefault="00976667">
            <w:r>
              <w:t>22146</w:t>
            </w:r>
          </w:p>
        </w:tc>
        <w:tc>
          <w:tcPr>
            <w:tcW w:w="376" w:type="pct"/>
          </w:tcPr>
          <w:p w:rsidR="00976667" w:rsidRDefault="00976667">
            <w:r>
              <w:t>Hafiz Tanveer Tariq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Tariq </w:t>
            </w:r>
          </w:p>
        </w:tc>
        <w:tc>
          <w:tcPr>
            <w:tcW w:w="369" w:type="pct"/>
          </w:tcPr>
          <w:p w:rsidR="00976667" w:rsidRDefault="00976667">
            <w:r>
              <w:t xml:space="preserve">721203-01-M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43.430833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https://doi.org/10.37939/jrmc.v25i1.1739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1025</w:t>
            </w:r>
          </w:p>
        </w:tc>
        <w:tc>
          <w:tcPr>
            <w:tcW w:w="250" w:type="pct"/>
          </w:tcPr>
          <w:p w:rsidR="00976667" w:rsidRDefault="00976667">
            <w:r>
              <w:t>18</w:t>
            </w:r>
            <w:r>
              <w:lastRenderedPageBreak/>
              <w:t>51</w:t>
            </w:r>
            <w:r>
              <w:lastRenderedPageBreak/>
              <w:t>6</w:t>
            </w:r>
          </w:p>
        </w:tc>
        <w:tc>
          <w:tcPr>
            <w:tcW w:w="376" w:type="pct"/>
          </w:tcPr>
          <w:p w:rsidR="00976667" w:rsidRDefault="00976667">
            <w:r>
              <w:t>Chan Ali</w:t>
            </w:r>
          </w:p>
        </w:tc>
        <w:tc>
          <w:tcPr>
            <w:tcW w:w="394" w:type="pct"/>
          </w:tcPr>
          <w:p w:rsidR="00976667" w:rsidRDefault="00976667">
            <w:r>
              <w:t>Sufi Ilyas Ahm</w:t>
            </w:r>
            <w:r>
              <w:lastRenderedPageBreak/>
              <w:t>ad</w:t>
            </w:r>
          </w:p>
        </w:tc>
        <w:tc>
          <w:tcPr>
            <w:tcW w:w="369" w:type="pct"/>
          </w:tcPr>
          <w:p w:rsidR="00976667" w:rsidRDefault="00976667">
            <w:r>
              <w:t>1</w:t>
            </w:r>
            <w:r>
              <w:lastRenderedPageBreak/>
              <w:t xml:space="preserve">05110-P 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</w:t>
            </w:r>
            <w:r>
              <w:lastRenderedPageBreak/>
              <w:t>jab</w:t>
            </w:r>
          </w:p>
        </w:tc>
        <w:tc>
          <w:tcPr>
            <w:tcW w:w="270" w:type="pct"/>
          </w:tcPr>
          <w:p w:rsidR="00976667" w:rsidRDefault="00976667">
            <w:r>
              <w:t>12.829167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</w:t>
            </w:r>
            <w:r>
              <w:lastRenderedPageBreak/>
              <w:t>.429</w:t>
            </w:r>
            <w:r>
              <w:lastRenderedPageBreak/>
              <w:t>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1026</w:t>
            </w:r>
          </w:p>
        </w:tc>
        <w:tc>
          <w:tcPr>
            <w:tcW w:w="250" w:type="pct"/>
          </w:tcPr>
          <w:p w:rsidR="00976667" w:rsidRDefault="00976667">
            <w:r>
              <w:t>15762</w:t>
            </w:r>
          </w:p>
        </w:tc>
        <w:tc>
          <w:tcPr>
            <w:tcW w:w="376" w:type="pct"/>
          </w:tcPr>
          <w:p w:rsidR="00976667" w:rsidRDefault="00976667">
            <w:r>
              <w:t xml:space="preserve">Dr. Laiba </w:t>
            </w:r>
            <w:r>
              <w:lastRenderedPageBreak/>
              <w:t>Aree</w:t>
            </w:r>
            <w:r>
              <w:lastRenderedPageBreak/>
              <w:t>j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R</w:t>
            </w:r>
            <w:r>
              <w:t>afaqat Ali</w:t>
            </w:r>
          </w:p>
        </w:tc>
        <w:tc>
          <w:tcPr>
            <w:tcW w:w="369" w:type="pct"/>
          </w:tcPr>
          <w:p w:rsidR="00976667" w:rsidRDefault="00976667">
            <w:r>
              <w:t>109897-P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43.425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1027</w:t>
            </w:r>
          </w:p>
        </w:tc>
        <w:tc>
          <w:tcPr>
            <w:tcW w:w="250" w:type="pct"/>
          </w:tcPr>
          <w:p w:rsidR="00976667" w:rsidRDefault="00976667">
            <w:r>
              <w:t>20152</w:t>
            </w:r>
          </w:p>
        </w:tc>
        <w:tc>
          <w:tcPr>
            <w:tcW w:w="376" w:type="pct"/>
          </w:tcPr>
          <w:p w:rsidR="00976667" w:rsidRDefault="00976667">
            <w:r>
              <w:t>Sana Noor</w:t>
            </w:r>
          </w:p>
        </w:tc>
        <w:tc>
          <w:tcPr>
            <w:tcW w:w="394" w:type="pct"/>
          </w:tcPr>
          <w:p w:rsidR="00976667" w:rsidRDefault="00976667">
            <w:r>
              <w:t>Noor Nabi</w:t>
            </w:r>
          </w:p>
        </w:tc>
        <w:tc>
          <w:tcPr>
            <w:tcW w:w="369" w:type="pct"/>
          </w:tcPr>
          <w:p w:rsidR="00976667" w:rsidRDefault="00976667">
            <w:r>
              <w:t>112972-P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43.4225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https://doi.org/10.53350/pjmhs22169701,       https://doi.org/10.53350/pjmhs22169492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1028</w:t>
            </w:r>
          </w:p>
        </w:tc>
        <w:tc>
          <w:tcPr>
            <w:tcW w:w="250" w:type="pct"/>
          </w:tcPr>
          <w:p w:rsidR="00976667" w:rsidRDefault="00976667">
            <w:r>
              <w:t>20448</w:t>
            </w:r>
          </w:p>
        </w:tc>
        <w:tc>
          <w:tcPr>
            <w:tcW w:w="376" w:type="pct"/>
          </w:tcPr>
          <w:p w:rsidR="00976667" w:rsidRDefault="00976667">
            <w:r>
              <w:t>Fahum Akhter</w:t>
            </w:r>
          </w:p>
        </w:tc>
        <w:tc>
          <w:tcPr>
            <w:tcW w:w="394" w:type="pct"/>
          </w:tcPr>
          <w:p w:rsidR="00976667" w:rsidRDefault="00976667">
            <w:r>
              <w:t>Akhter Ali</w:t>
            </w:r>
          </w:p>
        </w:tc>
        <w:tc>
          <w:tcPr>
            <w:tcW w:w="369" w:type="pct"/>
          </w:tcPr>
          <w:p w:rsidR="00976667" w:rsidRDefault="00976667">
            <w:r>
              <w:t>104986-p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13.778723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43.418723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1029</w:t>
            </w:r>
          </w:p>
        </w:tc>
        <w:tc>
          <w:tcPr>
            <w:tcW w:w="250" w:type="pct"/>
          </w:tcPr>
          <w:p w:rsidR="00976667" w:rsidRDefault="00976667">
            <w:r>
              <w:t>20547</w:t>
            </w:r>
          </w:p>
        </w:tc>
        <w:tc>
          <w:tcPr>
            <w:tcW w:w="376" w:type="pct"/>
          </w:tcPr>
          <w:p w:rsidR="00976667" w:rsidRDefault="00976667">
            <w:r>
              <w:t>Mudasar Manzoor</w:t>
            </w:r>
          </w:p>
        </w:tc>
        <w:tc>
          <w:tcPr>
            <w:tcW w:w="394" w:type="pct"/>
          </w:tcPr>
          <w:p w:rsidR="00976667" w:rsidRDefault="00976667">
            <w:r>
              <w:t>Manzoor Ahmad</w:t>
            </w:r>
          </w:p>
        </w:tc>
        <w:tc>
          <w:tcPr>
            <w:tcW w:w="369" w:type="pct"/>
          </w:tcPr>
          <w:p w:rsidR="00976667" w:rsidRDefault="00976667">
            <w:r>
              <w:t>113626-P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43.415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1030</w:t>
            </w:r>
          </w:p>
        </w:tc>
        <w:tc>
          <w:tcPr>
            <w:tcW w:w="250" w:type="pct"/>
          </w:tcPr>
          <w:p w:rsidR="00976667" w:rsidRDefault="00976667">
            <w:r>
              <w:t>20802</w:t>
            </w:r>
          </w:p>
        </w:tc>
        <w:tc>
          <w:tcPr>
            <w:tcW w:w="376" w:type="pct"/>
          </w:tcPr>
          <w:p w:rsidR="00976667" w:rsidRDefault="00976667">
            <w:r>
              <w:t>Muhammad Usamah Amir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Amir Shafique </w:t>
            </w:r>
          </w:p>
        </w:tc>
        <w:tc>
          <w:tcPr>
            <w:tcW w:w="369" w:type="pct"/>
          </w:tcPr>
          <w:p w:rsidR="00976667" w:rsidRDefault="00976667">
            <w:r>
              <w:t>720112-01-M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4.96</w:t>
            </w:r>
          </w:p>
        </w:tc>
        <w:tc>
          <w:tcPr>
            <w:tcW w:w="270" w:type="pct"/>
          </w:tcPr>
          <w:p w:rsidR="00976667" w:rsidRDefault="00976667">
            <w:r>
              <w:t>43.414167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1031</w:t>
            </w:r>
          </w:p>
        </w:tc>
        <w:tc>
          <w:tcPr>
            <w:tcW w:w="250" w:type="pct"/>
          </w:tcPr>
          <w:p w:rsidR="00976667" w:rsidRDefault="00976667">
            <w:r>
              <w:t>21352</w:t>
            </w:r>
          </w:p>
        </w:tc>
        <w:tc>
          <w:tcPr>
            <w:tcW w:w="376" w:type="pct"/>
          </w:tcPr>
          <w:p w:rsidR="00976667" w:rsidRDefault="00976667">
            <w:r>
              <w:t>Rabia Tariq</w:t>
            </w:r>
          </w:p>
        </w:tc>
        <w:tc>
          <w:tcPr>
            <w:tcW w:w="394" w:type="pct"/>
          </w:tcPr>
          <w:p w:rsidR="00976667" w:rsidRDefault="00976667">
            <w:r>
              <w:t>TARIQ MEHMOOD SALEEM</w:t>
            </w:r>
          </w:p>
        </w:tc>
        <w:tc>
          <w:tcPr>
            <w:tcW w:w="369" w:type="pct"/>
          </w:tcPr>
          <w:p w:rsidR="00976667" w:rsidRDefault="00976667">
            <w:r>
              <w:t>714925-01-M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</w:t>
            </w:r>
            <w:r>
              <w:t>3.395833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1032</w:t>
            </w:r>
          </w:p>
        </w:tc>
        <w:tc>
          <w:tcPr>
            <w:tcW w:w="250" w:type="pct"/>
          </w:tcPr>
          <w:p w:rsidR="00976667" w:rsidRDefault="00976667">
            <w:r>
              <w:t>20999</w:t>
            </w:r>
          </w:p>
        </w:tc>
        <w:tc>
          <w:tcPr>
            <w:tcW w:w="376" w:type="pct"/>
          </w:tcPr>
          <w:p w:rsidR="00976667" w:rsidRDefault="00976667">
            <w:r>
              <w:t>Fatima Yousuf</w:t>
            </w:r>
          </w:p>
        </w:tc>
        <w:tc>
          <w:tcPr>
            <w:tcW w:w="394" w:type="pct"/>
          </w:tcPr>
          <w:p w:rsidR="00976667" w:rsidRDefault="00976667">
            <w:r>
              <w:t>Muhammad Yousuf</w:t>
            </w:r>
          </w:p>
        </w:tc>
        <w:tc>
          <w:tcPr>
            <w:tcW w:w="369" w:type="pct"/>
          </w:tcPr>
          <w:p w:rsidR="00976667" w:rsidRDefault="00976667">
            <w:r>
              <w:t>716143-01- 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43.395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1033</w:t>
            </w:r>
          </w:p>
        </w:tc>
        <w:tc>
          <w:tcPr>
            <w:tcW w:w="250" w:type="pct"/>
          </w:tcPr>
          <w:p w:rsidR="00976667" w:rsidRDefault="00976667">
            <w:r>
              <w:t>20571</w:t>
            </w:r>
          </w:p>
        </w:tc>
        <w:tc>
          <w:tcPr>
            <w:tcW w:w="376" w:type="pct"/>
          </w:tcPr>
          <w:p w:rsidR="00976667" w:rsidRDefault="00976667">
            <w:r>
              <w:t>Jaleelurahman Shinwary</w:t>
            </w:r>
          </w:p>
        </w:tc>
        <w:tc>
          <w:tcPr>
            <w:tcW w:w="394" w:type="pct"/>
          </w:tcPr>
          <w:p w:rsidR="00976667" w:rsidRDefault="00976667">
            <w:r>
              <w:t>Mohammad Nadir</w:t>
            </w:r>
          </w:p>
        </w:tc>
        <w:tc>
          <w:tcPr>
            <w:tcW w:w="369" w:type="pct"/>
          </w:tcPr>
          <w:p w:rsidR="00976667" w:rsidRDefault="00976667">
            <w:r>
              <w:t>2220214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18.426087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43.386087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1034</w:t>
            </w:r>
          </w:p>
        </w:tc>
        <w:tc>
          <w:tcPr>
            <w:tcW w:w="250" w:type="pct"/>
          </w:tcPr>
          <w:p w:rsidR="00976667" w:rsidRDefault="00976667">
            <w:r>
              <w:t>22383</w:t>
            </w:r>
          </w:p>
        </w:tc>
        <w:tc>
          <w:tcPr>
            <w:tcW w:w="376" w:type="pct"/>
          </w:tcPr>
          <w:p w:rsidR="00976667" w:rsidRDefault="00976667">
            <w:r>
              <w:t>Sabahat</w:t>
            </w:r>
          </w:p>
        </w:tc>
        <w:tc>
          <w:tcPr>
            <w:tcW w:w="394" w:type="pct"/>
          </w:tcPr>
          <w:p w:rsidR="00976667" w:rsidRDefault="00976667">
            <w:r>
              <w:t>Muhammad Ishaq Shakir</w:t>
            </w:r>
          </w:p>
        </w:tc>
        <w:tc>
          <w:tcPr>
            <w:tcW w:w="369" w:type="pct"/>
          </w:tcPr>
          <w:p w:rsidR="00976667" w:rsidRDefault="00976667">
            <w:r>
              <w:t>718034-01-M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43.3825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1035</w:t>
            </w:r>
          </w:p>
        </w:tc>
        <w:tc>
          <w:tcPr>
            <w:tcW w:w="250" w:type="pct"/>
          </w:tcPr>
          <w:p w:rsidR="00976667" w:rsidRDefault="00976667">
            <w:r>
              <w:t>21801</w:t>
            </w:r>
          </w:p>
        </w:tc>
        <w:tc>
          <w:tcPr>
            <w:tcW w:w="376" w:type="pct"/>
          </w:tcPr>
          <w:p w:rsidR="00976667" w:rsidRDefault="00976667">
            <w:r>
              <w:t>Aqsa Al Muqadas</w:t>
            </w:r>
          </w:p>
        </w:tc>
        <w:tc>
          <w:tcPr>
            <w:tcW w:w="394" w:type="pct"/>
          </w:tcPr>
          <w:p w:rsidR="00976667" w:rsidRDefault="00976667">
            <w:r>
              <w:t>Liaqat Ali</w:t>
            </w:r>
          </w:p>
        </w:tc>
        <w:tc>
          <w:tcPr>
            <w:tcW w:w="369" w:type="pct"/>
          </w:tcPr>
          <w:p w:rsidR="00976667" w:rsidRDefault="00976667">
            <w:r>
              <w:t xml:space="preserve">716653-01-M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43.378333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1036</w:t>
            </w:r>
          </w:p>
        </w:tc>
        <w:tc>
          <w:tcPr>
            <w:tcW w:w="250" w:type="pct"/>
          </w:tcPr>
          <w:p w:rsidR="00976667" w:rsidRDefault="00976667">
            <w:r>
              <w:t>22009</w:t>
            </w:r>
          </w:p>
        </w:tc>
        <w:tc>
          <w:tcPr>
            <w:tcW w:w="376" w:type="pct"/>
          </w:tcPr>
          <w:p w:rsidR="00976667" w:rsidRDefault="00976667">
            <w:r>
              <w:t>Rabia Bilal</w:t>
            </w:r>
          </w:p>
        </w:tc>
        <w:tc>
          <w:tcPr>
            <w:tcW w:w="394" w:type="pct"/>
          </w:tcPr>
          <w:p w:rsidR="00976667" w:rsidRDefault="00976667">
            <w:r>
              <w:t>Muhammad Bilal Bhatti</w:t>
            </w:r>
          </w:p>
        </w:tc>
        <w:tc>
          <w:tcPr>
            <w:tcW w:w="369" w:type="pct"/>
          </w:tcPr>
          <w:p w:rsidR="00976667" w:rsidRDefault="00976667">
            <w:r>
              <w:t>109036-P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43.373333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1037</w:t>
            </w:r>
          </w:p>
        </w:tc>
        <w:tc>
          <w:tcPr>
            <w:tcW w:w="250" w:type="pct"/>
          </w:tcPr>
          <w:p w:rsidR="00976667" w:rsidRDefault="00976667">
            <w:r>
              <w:t>21476</w:t>
            </w:r>
          </w:p>
        </w:tc>
        <w:tc>
          <w:tcPr>
            <w:tcW w:w="376" w:type="pct"/>
          </w:tcPr>
          <w:p w:rsidR="00976667" w:rsidRDefault="00976667">
            <w:r>
              <w:t>Muhammad Haris Akram</w:t>
            </w:r>
          </w:p>
        </w:tc>
        <w:tc>
          <w:tcPr>
            <w:tcW w:w="394" w:type="pct"/>
          </w:tcPr>
          <w:p w:rsidR="00976667" w:rsidRDefault="00976667">
            <w:r>
              <w:t>Muhammad Akram Adeeb</w:t>
            </w:r>
          </w:p>
        </w:tc>
        <w:tc>
          <w:tcPr>
            <w:tcW w:w="369" w:type="pct"/>
          </w:tcPr>
          <w:p w:rsidR="00976667" w:rsidRDefault="00976667">
            <w:r>
              <w:t>716522-01-M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43.37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1038</w:t>
            </w:r>
          </w:p>
        </w:tc>
        <w:tc>
          <w:tcPr>
            <w:tcW w:w="250" w:type="pct"/>
          </w:tcPr>
          <w:p w:rsidR="00976667" w:rsidRDefault="00976667">
            <w:r>
              <w:t>15121</w:t>
            </w:r>
          </w:p>
        </w:tc>
        <w:tc>
          <w:tcPr>
            <w:tcW w:w="376" w:type="pct"/>
          </w:tcPr>
          <w:p w:rsidR="00976667" w:rsidRDefault="00976667">
            <w:r>
              <w:t>Rizwan Ul Haq</w:t>
            </w:r>
          </w:p>
        </w:tc>
        <w:tc>
          <w:tcPr>
            <w:tcW w:w="394" w:type="pct"/>
          </w:tcPr>
          <w:p w:rsidR="00976667" w:rsidRDefault="00976667">
            <w:r>
              <w:t>Zishan ul haq</w:t>
            </w:r>
          </w:p>
        </w:tc>
        <w:tc>
          <w:tcPr>
            <w:tcW w:w="369" w:type="pct"/>
          </w:tcPr>
          <w:p w:rsidR="00976667" w:rsidRDefault="00976667">
            <w:r>
              <w:t>5858-AJK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14.366667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43.366667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1039</w:t>
            </w:r>
          </w:p>
        </w:tc>
        <w:tc>
          <w:tcPr>
            <w:tcW w:w="250" w:type="pct"/>
          </w:tcPr>
          <w:p w:rsidR="00976667" w:rsidRDefault="00976667">
            <w:r>
              <w:t>20177</w:t>
            </w:r>
          </w:p>
        </w:tc>
        <w:tc>
          <w:tcPr>
            <w:tcW w:w="376" w:type="pct"/>
          </w:tcPr>
          <w:p w:rsidR="00976667" w:rsidRDefault="00976667">
            <w:r>
              <w:t>Muhammad Adnan Ameer</w:t>
            </w:r>
          </w:p>
        </w:tc>
        <w:tc>
          <w:tcPr>
            <w:tcW w:w="394" w:type="pct"/>
          </w:tcPr>
          <w:p w:rsidR="00976667" w:rsidRDefault="00976667">
            <w:r>
              <w:t>Muhammad Ameer</w:t>
            </w:r>
          </w:p>
        </w:tc>
        <w:tc>
          <w:tcPr>
            <w:tcW w:w="369" w:type="pct"/>
          </w:tcPr>
          <w:p w:rsidR="00976667" w:rsidRDefault="00976667">
            <w:r>
              <w:t>111558-P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14.329167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43.329167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1040</w:t>
            </w:r>
          </w:p>
        </w:tc>
        <w:tc>
          <w:tcPr>
            <w:tcW w:w="250" w:type="pct"/>
          </w:tcPr>
          <w:p w:rsidR="00976667" w:rsidRDefault="00976667">
            <w:r>
              <w:t>20857</w:t>
            </w:r>
          </w:p>
        </w:tc>
        <w:tc>
          <w:tcPr>
            <w:tcW w:w="376" w:type="pct"/>
          </w:tcPr>
          <w:p w:rsidR="00976667" w:rsidRDefault="00976667">
            <w:r>
              <w:t>Mehar Aurangzaib Tahir</w:t>
            </w:r>
          </w:p>
        </w:tc>
        <w:tc>
          <w:tcPr>
            <w:tcW w:w="394" w:type="pct"/>
          </w:tcPr>
          <w:p w:rsidR="00976667" w:rsidRDefault="00976667">
            <w:r>
              <w:t xml:space="preserve">Tahir Munir </w:t>
            </w:r>
          </w:p>
        </w:tc>
        <w:tc>
          <w:tcPr>
            <w:tcW w:w="369" w:type="pct"/>
          </w:tcPr>
          <w:p w:rsidR="00976667" w:rsidRDefault="00976667">
            <w:r>
              <w:t>716392-01-M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43.321667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1041</w:t>
            </w:r>
          </w:p>
        </w:tc>
        <w:tc>
          <w:tcPr>
            <w:tcW w:w="250" w:type="pct"/>
          </w:tcPr>
          <w:p w:rsidR="00976667" w:rsidRDefault="00976667">
            <w:r>
              <w:t>17983</w:t>
            </w:r>
          </w:p>
        </w:tc>
        <w:tc>
          <w:tcPr>
            <w:tcW w:w="376" w:type="pct"/>
          </w:tcPr>
          <w:p w:rsidR="00976667" w:rsidRDefault="00976667">
            <w:r>
              <w:t>Hamna Sohail</w:t>
            </w:r>
          </w:p>
        </w:tc>
        <w:tc>
          <w:tcPr>
            <w:tcW w:w="394" w:type="pct"/>
          </w:tcPr>
          <w:p w:rsidR="00976667" w:rsidRDefault="00976667">
            <w:r>
              <w:t>Sohail Amir</w:t>
            </w:r>
          </w:p>
        </w:tc>
        <w:tc>
          <w:tcPr>
            <w:tcW w:w="369" w:type="pct"/>
          </w:tcPr>
          <w:p w:rsidR="00976667" w:rsidRDefault="00976667">
            <w:r>
              <w:t>716125-01-M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43.295833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1042</w:t>
            </w:r>
          </w:p>
        </w:tc>
        <w:tc>
          <w:tcPr>
            <w:tcW w:w="250" w:type="pct"/>
          </w:tcPr>
          <w:p w:rsidR="00976667" w:rsidRDefault="00976667">
            <w:r>
              <w:t>364</w:t>
            </w:r>
          </w:p>
        </w:tc>
        <w:tc>
          <w:tcPr>
            <w:tcW w:w="376" w:type="pct"/>
          </w:tcPr>
          <w:p w:rsidR="00976667" w:rsidRDefault="00976667">
            <w:r>
              <w:t>Muhammad Haseeb Ashraf</w:t>
            </w:r>
          </w:p>
        </w:tc>
        <w:tc>
          <w:tcPr>
            <w:tcW w:w="394" w:type="pct"/>
          </w:tcPr>
          <w:p w:rsidR="00976667" w:rsidRDefault="00976667">
            <w:r>
              <w:t>Muhammad Ashraf</w:t>
            </w:r>
          </w:p>
        </w:tc>
        <w:tc>
          <w:tcPr>
            <w:tcW w:w="369" w:type="pct"/>
          </w:tcPr>
          <w:p w:rsidR="00976667" w:rsidRDefault="00976667">
            <w:r>
              <w:t>107422-P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14.874419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43.294419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http://www.iajps.com/August-2020/issue_20august_144.php,       http://www.iajps.com/August-2020/issue_20august_145.ph</w:t>
            </w:r>
            <w:r>
              <w:lastRenderedPageBreak/>
              <w:t>p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</w:t>
            </w:r>
            <w:r>
              <w:lastRenderedPageBreak/>
              <w:t>043</w:t>
            </w:r>
          </w:p>
        </w:tc>
        <w:tc>
          <w:tcPr>
            <w:tcW w:w="250" w:type="pct"/>
          </w:tcPr>
          <w:p w:rsidR="00976667" w:rsidRDefault="00976667">
            <w:r>
              <w:t>20592</w:t>
            </w:r>
          </w:p>
        </w:tc>
        <w:tc>
          <w:tcPr>
            <w:tcW w:w="376" w:type="pct"/>
          </w:tcPr>
          <w:p w:rsidR="00976667" w:rsidRDefault="00976667">
            <w:r>
              <w:t>Bilal Sharif</w:t>
            </w:r>
          </w:p>
        </w:tc>
        <w:tc>
          <w:tcPr>
            <w:tcW w:w="394" w:type="pct"/>
          </w:tcPr>
          <w:p w:rsidR="00976667" w:rsidRDefault="00976667">
            <w:r>
              <w:t>Muham</w:t>
            </w:r>
            <w:r>
              <w:lastRenderedPageBreak/>
              <w:t xml:space="preserve">mad </w:t>
            </w:r>
            <w:r>
              <w:lastRenderedPageBreak/>
              <w:t>Sh</w:t>
            </w:r>
            <w:r>
              <w:lastRenderedPageBreak/>
              <w:t>a</w:t>
            </w:r>
            <w:r>
              <w:t xml:space="preserve">rif </w:t>
            </w:r>
          </w:p>
        </w:tc>
        <w:tc>
          <w:tcPr>
            <w:tcW w:w="369" w:type="pct"/>
          </w:tcPr>
          <w:p w:rsidR="00976667" w:rsidRDefault="00976667">
            <w:r>
              <w:t>716553-01-M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43.290833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http://supp.journalrmc.com/index.php/residentJournal/article/view/114,       https://doi.org/10.37185/LnS.1.1.205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1044</w:t>
            </w:r>
          </w:p>
        </w:tc>
        <w:tc>
          <w:tcPr>
            <w:tcW w:w="250" w:type="pct"/>
          </w:tcPr>
          <w:p w:rsidR="00976667" w:rsidRDefault="00976667">
            <w:r>
              <w:t>20682</w:t>
            </w:r>
          </w:p>
        </w:tc>
        <w:tc>
          <w:tcPr>
            <w:tcW w:w="376" w:type="pct"/>
          </w:tcPr>
          <w:p w:rsidR="00976667" w:rsidRDefault="00976667">
            <w:r>
              <w:t>Madiha Sattar</w:t>
            </w:r>
          </w:p>
        </w:tc>
        <w:tc>
          <w:tcPr>
            <w:tcW w:w="394" w:type="pct"/>
          </w:tcPr>
          <w:p w:rsidR="00976667" w:rsidRDefault="00976667">
            <w:r>
              <w:t>Abdul Sattar</w:t>
            </w:r>
          </w:p>
        </w:tc>
        <w:tc>
          <w:tcPr>
            <w:tcW w:w="369" w:type="pct"/>
          </w:tcPr>
          <w:p w:rsidR="00976667" w:rsidRDefault="00976667">
            <w:r>
              <w:t>106362-P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43.276667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1045</w:t>
            </w:r>
          </w:p>
        </w:tc>
        <w:tc>
          <w:tcPr>
            <w:tcW w:w="250" w:type="pct"/>
          </w:tcPr>
          <w:p w:rsidR="00976667" w:rsidRDefault="00976667">
            <w:r>
              <w:t>22348</w:t>
            </w:r>
          </w:p>
        </w:tc>
        <w:tc>
          <w:tcPr>
            <w:tcW w:w="376" w:type="pct"/>
          </w:tcPr>
          <w:p w:rsidR="00976667" w:rsidRDefault="00976667">
            <w:r>
              <w:t>Muhammad Zeeshan Khalid</w:t>
            </w:r>
          </w:p>
        </w:tc>
        <w:tc>
          <w:tcPr>
            <w:tcW w:w="394" w:type="pct"/>
          </w:tcPr>
          <w:p w:rsidR="00976667" w:rsidRDefault="00976667">
            <w:r>
              <w:t>khalid mahmood iqbal</w:t>
            </w:r>
          </w:p>
        </w:tc>
        <w:tc>
          <w:tcPr>
            <w:tcW w:w="369" w:type="pct"/>
          </w:tcPr>
          <w:p w:rsidR="00976667" w:rsidRDefault="00976667">
            <w:r>
              <w:t>108146_P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4.0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43.270833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1046</w:t>
            </w:r>
          </w:p>
        </w:tc>
        <w:tc>
          <w:tcPr>
            <w:tcW w:w="250" w:type="pct"/>
          </w:tcPr>
          <w:p w:rsidR="00976667" w:rsidRDefault="00976667">
            <w:r>
              <w:t>21031</w:t>
            </w:r>
          </w:p>
        </w:tc>
        <w:tc>
          <w:tcPr>
            <w:tcW w:w="376" w:type="pct"/>
          </w:tcPr>
          <w:p w:rsidR="00976667" w:rsidRDefault="00976667">
            <w:r>
              <w:t>Abdul Basit Ali</w:t>
            </w:r>
          </w:p>
        </w:tc>
        <w:tc>
          <w:tcPr>
            <w:tcW w:w="394" w:type="pct"/>
          </w:tcPr>
          <w:p w:rsidR="00976667" w:rsidRDefault="00976667">
            <w:r>
              <w:t>Abdul Raheem</w:t>
            </w:r>
          </w:p>
        </w:tc>
        <w:tc>
          <w:tcPr>
            <w:tcW w:w="369" w:type="pct"/>
          </w:tcPr>
          <w:p w:rsidR="00976667" w:rsidRDefault="00976667">
            <w:r>
              <w:t>744559-01-M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43.255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1047</w:t>
            </w:r>
          </w:p>
        </w:tc>
        <w:tc>
          <w:tcPr>
            <w:tcW w:w="250" w:type="pct"/>
          </w:tcPr>
          <w:p w:rsidR="00976667" w:rsidRDefault="00976667">
            <w:r>
              <w:t>20620</w:t>
            </w:r>
          </w:p>
        </w:tc>
        <w:tc>
          <w:tcPr>
            <w:tcW w:w="376" w:type="pct"/>
          </w:tcPr>
          <w:p w:rsidR="00976667" w:rsidRDefault="00976667">
            <w:r>
              <w:t>Aina Tariq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</w:t>
            </w:r>
            <w:r>
              <w:lastRenderedPageBreak/>
              <w:t>ha</w:t>
            </w:r>
            <w:r>
              <w:lastRenderedPageBreak/>
              <w:t>mmad</w:t>
            </w:r>
            <w:r>
              <w:lastRenderedPageBreak/>
              <w:t xml:space="preserve"> Tari</w:t>
            </w:r>
            <w:r>
              <w:lastRenderedPageBreak/>
              <w:t>q Iqbal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103010</w:t>
            </w:r>
            <w:r>
              <w:lastRenderedPageBreak/>
              <w:t>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</w:t>
            </w:r>
            <w:r>
              <w:lastRenderedPageBreak/>
              <w:t>0833</w:t>
            </w:r>
            <w:r>
              <w:lastRenderedPageBreak/>
              <w:t>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</w:t>
            </w:r>
            <w:r>
              <w:lastRenderedPageBreak/>
              <w:t>24833</w:t>
            </w:r>
            <w:r>
              <w:lastRenderedPageBreak/>
              <w:t>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1048</w:t>
            </w:r>
          </w:p>
        </w:tc>
        <w:tc>
          <w:tcPr>
            <w:tcW w:w="250" w:type="pct"/>
          </w:tcPr>
          <w:p w:rsidR="00976667" w:rsidRDefault="00976667">
            <w:r>
              <w:t>20929</w:t>
            </w:r>
          </w:p>
        </w:tc>
        <w:tc>
          <w:tcPr>
            <w:tcW w:w="376" w:type="pct"/>
          </w:tcPr>
          <w:p w:rsidR="00976667" w:rsidRDefault="00976667">
            <w:r>
              <w:t>Wa</w:t>
            </w:r>
            <w:r>
              <w:lastRenderedPageBreak/>
              <w:t>heedura</w:t>
            </w:r>
            <w:r>
              <w:lastRenderedPageBreak/>
              <w:t>hm</w:t>
            </w:r>
            <w:r>
              <w:lastRenderedPageBreak/>
              <w:t>an</w:t>
            </w:r>
            <w:r>
              <w:lastRenderedPageBreak/>
              <w:t xml:space="preserve"> S</w:t>
            </w:r>
            <w:r>
              <w:lastRenderedPageBreak/>
              <w:t>ha</w:t>
            </w:r>
            <w:r>
              <w:lastRenderedPageBreak/>
              <w:t>fa</w:t>
            </w:r>
            <w:r>
              <w:lastRenderedPageBreak/>
              <w:t>q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Mo</w:t>
            </w:r>
            <w:r>
              <w:lastRenderedPageBreak/>
              <w:t>ha</w:t>
            </w:r>
            <w:r>
              <w:lastRenderedPageBreak/>
              <w:t>mma</w:t>
            </w:r>
            <w:r>
              <w:lastRenderedPageBreak/>
              <w:t xml:space="preserve">d </w:t>
            </w:r>
            <w:r>
              <w:lastRenderedPageBreak/>
              <w:t>Jan</w:t>
            </w:r>
            <w:r>
              <w:lastRenderedPageBreak/>
              <w:t xml:space="preserve"> </w:t>
            </w:r>
          </w:p>
        </w:tc>
        <w:tc>
          <w:tcPr>
            <w:tcW w:w="369" w:type="pct"/>
          </w:tcPr>
          <w:p w:rsidR="00976667" w:rsidRDefault="00976667">
            <w:r>
              <w:t>00000</w:t>
            </w:r>
            <w:r>
              <w:lastRenderedPageBreak/>
              <w:t>00</w:t>
            </w:r>
            <w:r>
              <w:lastRenderedPageBreak/>
              <w:t>0</w:t>
            </w:r>
            <w:r>
              <w:t>0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16.995652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43.235652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1049</w:t>
            </w:r>
          </w:p>
        </w:tc>
        <w:tc>
          <w:tcPr>
            <w:tcW w:w="250" w:type="pct"/>
          </w:tcPr>
          <w:p w:rsidR="00976667" w:rsidRDefault="00976667">
            <w:r>
              <w:t>18279</w:t>
            </w:r>
          </w:p>
        </w:tc>
        <w:tc>
          <w:tcPr>
            <w:tcW w:w="376" w:type="pct"/>
          </w:tcPr>
          <w:p w:rsidR="00976667" w:rsidRDefault="00976667">
            <w:r>
              <w:t>Arooj Fatima</w:t>
            </w:r>
          </w:p>
        </w:tc>
        <w:tc>
          <w:tcPr>
            <w:tcW w:w="394" w:type="pct"/>
          </w:tcPr>
          <w:p w:rsidR="00976667" w:rsidRDefault="00976667">
            <w:r>
              <w:t>MUMTAZ AHMAD</w:t>
            </w:r>
          </w:p>
        </w:tc>
        <w:tc>
          <w:tcPr>
            <w:tcW w:w="369" w:type="pct"/>
          </w:tcPr>
          <w:p w:rsidR="00976667" w:rsidRDefault="00976667">
            <w:r>
              <w:t>116674-P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12.629703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43.229703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1050</w:t>
            </w:r>
          </w:p>
        </w:tc>
        <w:tc>
          <w:tcPr>
            <w:tcW w:w="250" w:type="pct"/>
          </w:tcPr>
          <w:p w:rsidR="00976667" w:rsidRDefault="00976667">
            <w:r>
              <w:t>22180</w:t>
            </w:r>
          </w:p>
        </w:tc>
        <w:tc>
          <w:tcPr>
            <w:tcW w:w="376" w:type="pct"/>
          </w:tcPr>
          <w:p w:rsidR="00976667" w:rsidRDefault="00976667">
            <w:r>
              <w:t>Muhammad Aziz Ur Rehman</w:t>
            </w:r>
          </w:p>
        </w:tc>
        <w:tc>
          <w:tcPr>
            <w:tcW w:w="394" w:type="pct"/>
          </w:tcPr>
          <w:p w:rsidR="00976667" w:rsidRDefault="00976667">
            <w:r>
              <w:t>Muhammad Shafiq Ur Rehman</w:t>
            </w:r>
          </w:p>
        </w:tc>
        <w:tc>
          <w:tcPr>
            <w:tcW w:w="369" w:type="pct"/>
          </w:tcPr>
          <w:p w:rsidR="00976667" w:rsidRDefault="00976667">
            <w:r>
              <w:t>715986-01-M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43.228333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1051</w:t>
            </w:r>
          </w:p>
        </w:tc>
        <w:tc>
          <w:tcPr>
            <w:tcW w:w="250" w:type="pct"/>
          </w:tcPr>
          <w:p w:rsidR="00976667" w:rsidRDefault="00976667">
            <w:r>
              <w:t>18680</w:t>
            </w:r>
          </w:p>
        </w:tc>
        <w:tc>
          <w:tcPr>
            <w:tcW w:w="376" w:type="pct"/>
          </w:tcPr>
          <w:p w:rsidR="00976667" w:rsidRDefault="00976667">
            <w:r>
              <w:t>Kousar Ramzan</w:t>
            </w:r>
          </w:p>
        </w:tc>
        <w:tc>
          <w:tcPr>
            <w:tcW w:w="394" w:type="pct"/>
          </w:tcPr>
          <w:p w:rsidR="00976667" w:rsidRDefault="00976667">
            <w:r>
              <w:t>Muhammad Ramzan</w:t>
            </w:r>
          </w:p>
        </w:tc>
        <w:tc>
          <w:tcPr>
            <w:tcW w:w="369" w:type="pct"/>
          </w:tcPr>
          <w:p w:rsidR="00976667" w:rsidRDefault="00976667">
            <w:r>
              <w:t>112938-P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43.211667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https://doi.org/10.53350/pjmhs221658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1052</w:t>
            </w:r>
          </w:p>
        </w:tc>
        <w:tc>
          <w:tcPr>
            <w:tcW w:w="250" w:type="pct"/>
          </w:tcPr>
          <w:p w:rsidR="00976667" w:rsidRDefault="00976667">
            <w:r>
              <w:t>18806</w:t>
            </w:r>
          </w:p>
        </w:tc>
        <w:tc>
          <w:tcPr>
            <w:tcW w:w="376" w:type="pct"/>
          </w:tcPr>
          <w:p w:rsidR="00976667" w:rsidRDefault="00976667">
            <w:r>
              <w:t>Sadia Tehseen</w:t>
            </w:r>
          </w:p>
        </w:tc>
        <w:tc>
          <w:tcPr>
            <w:tcW w:w="394" w:type="pct"/>
          </w:tcPr>
          <w:p w:rsidR="00976667" w:rsidRDefault="00976667">
            <w:r>
              <w:t>abdul jabbar</w:t>
            </w:r>
          </w:p>
        </w:tc>
        <w:tc>
          <w:tcPr>
            <w:tcW w:w="369" w:type="pct"/>
          </w:tcPr>
          <w:p w:rsidR="00976667" w:rsidRDefault="00976667">
            <w:r>
              <w:t>103443-P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25</w:t>
            </w:r>
            <w:r>
              <w:lastRenderedPageBreak/>
              <w:t>.92</w:t>
            </w:r>
          </w:p>
        </w:tc>
        <w:tc>
          <w:tcPr>
            <w:tcW w:w="270" w:type="pct"/>
          </w:tcPr>
          <w:p w:rsidR="00976667" w:rsidRDefault="00976667">
            <w:r>
              <w:t>43.2033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1053</w:t>
            </w:r>
          </w:p>
        </w:tc>
        <w:tc>
          <w:tcPr>
            <w:tcW w:w="250" w:type="pct"/>
          </w:tcPr>
          <w:p w:rsidR="00976667" w:rsidRDefault="00976667">
            <w:r>
              <w:t>222</w:t>
            </w:r>
            <w:r>
              <w:lastRenderedPageBreak/>
              <w:t>41</w:t>
            </w:r>
          </w:p>
        </w:tc>
        <w:tc>
          <w:tcPr>
            <w:tcW w:w="376" w:type="pct"/>
          </w:tcPr>
          <w:p w:rsidR="00976667" w:rsidRDefault="00976667">
            <w:r>
              <w:t>Ma</w:t>
            </w:r>
            <w:r>
              <w:lastRenderedPageBreak/>
              <w:t>ria Mum</w:t>
            </w:r>
            <w:r>
              <w:lastRenderedPageBreak/>
              <w:t>taz</w:t>
            </w:r>
          </w:p>
        </w:tc>
        <w:tc>
          <w:tcPr>
            <w:tcW w:w="394" w:type="pct"/>
          </w:tcPr>
          <w:p w:rsidR="00976667" w:rsidRDefault="00976667">
            <w:r>
              <w:t>M</w:t>
            </w:r>
            <w:r>
              <w:lastRenderedPageBreak/>
              <w:t>umtaz Sikandar</w:t>
            </w:r>
          </w:p>
        </w:tc>
        <w:tc>
          <w:tcPr>
            <w:tcW w:w="369" w:type="pct"/>
          </w:tcPr>
          <w:p w:rsidR="00976667" w:rsidRDefault="00976667">
            <w:r>
              <w:t>7</w:t>
            </w:r>
            <w:r>
              <w:lastRenderedPageBreak/>
              <w:t>46740-01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13.2</w:t>
            </w:r>
            <w:r>
              <w:lastRenderedPageBreak/>
              <w:t>41667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</w:t>
            </w:r>
            <w:r>
              <w:lastRenderedPageBreak/>
              <w:t>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</w:t>
            </w:r>
            <w:r>
              <w:lastRenderedPageBreak/>
              <w:t>6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43.2</w:t>
            </w:r>
            <w:r>
              <w:lastRenderedPageBreak/>
              <w:t>01667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1054</w:t>
            </w:r>
          </w:p>
        </w:tc>
        <w:tc>
          <w:tcPr>
            <w:tcW w:w="250" w:type="pct"/>
          </w:tcPr>
          <w:p w:rsidR="00976667" w:rsidRDefault="00976667">
            <w:r>
              <w:t>20406</w:t>
            </w:r>
          </w:p>
        </w:tc>
        <w:tc>
          <w:tcPr>
            <w:tcW w:w="376" w:type="pct"/>
          </w:tcPr>
          <w:p w:rsidR="00976667" w:rsidRDefault="00976667">
            <w:r>
              <w:t>Hassan Afzaal</w:t>
            </w:r>
          </w:p>
        </w:tc>
        <w:tc>
          <w:tcPr>
            <w:tcW w:w="394" w:type="pct"/>
          </w:tcPr>
          <w:p w:rsidR="00976667" w:rsidRDefault="00976667">
            <w:r>
              <w:t>Muhammad Afzaal</w:t>
            </w:r>
          </w:p>
        </w:tc>
        <w:tc>
          <w:tcPr>
            <w:tcW w:w="369" w:type="pct"/>
          </w:tcPr>
          <w:p w:rsidR="00976667" w:rsidRDefault="00976667">
            <w:r>
              <w:t xml:space="preserve">717084-01-M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43.196667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1055</w:t>
            </w:r>
          </w:p>
        </w:tc>
        <w:tc>
          <w:tcPr>
            <w:tcW w:w="250" w:type="pct"/>
          </w:tcPr>
          <w:p w:rsidR="00976667" w:rsidRDefault="00976667">
            <w:r>
              <w:t>20320</w:t>
            </w:r>
          </w:p>
        </w:tc>
        <w:tc>
          <w:tcPr>
            <w:tcW w:w="376" w:type="pct"/>
          </w:tcPr>
          <w:p w:rsidR="00976667" w:rsidRDefault="00976667">
            <w:r>
              <w:t>Noor Us Saba</w:t>
            </w:r>
          </w:p>
        </w:tc>
        <w:tc>
          <w:tcPr>
            <w:tcW w:w="394" w:type="pct"/>
          </w:tcPr>
          <w:p w:rsidR="00976667" w:rsidRDefault="00976667">
            <w:r>
              <w:t>Muhammad Naeem Khan</w:t>
            </w:r>
          </w:p>
        </w:tc>
        <w:tc>
          <w:tcPr>
            <w:tcW w:w="369" w:type="pct"/>
          </w:tcPr>
          <w:p w:rsidR="00976667" w:rsidRDefault="00976667">
            <w:r>
              <w:t>110368-P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43.190833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1056</w:t>
            </w:r>
          </w:p>
        </w:tc>
        <w:tc>
          <w:tcPr>
            <w:tcW w:w="250" w:type="pct"/>
          </w:tcPr>
          <w:p w:rsidR="00976667" w:rsidRDefault="00976667">
            <w:r>
              <w:t>17844</w:t>
            </w:r>
          </w:p>
        </w:tc>
        <w:tc>
          <w:tcPr>
            <w:tcW w:w="376" w:type="pct"/>
          </w:tcPr>
          <w:p w:rsidR="00976667" w:rsidRDefault="00976667">
            <w:r>
              <w:t>Ali Muhammad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Hussain </w:t>
            </w:r>
          </w:p>
        </w:tc>
        <w:tc>
          <w:tcPr>
            <w:tcW w:w="369" w:type="pct"/>
          </w:tcPr>
          <w:p w:rsidR="00976667" w:rsidRDefault="00976667">
            <w:r>
              <w:t xml:space="preserve">114622-P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43.190833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1057</w:t>
            </w:r>
          </w:p>
        </w:tc>
        <w:tc>
          <w:tcPr>
            <w:tcW w:w="250" w:type="pct"/>
          </w:tcPr>
          <w:p w:rsidR="00976667" w:rsidRDefault="00976667">
            <w:r>
              <w:t>18881</w:t>
            </w:r>
          </w:p>
        </w:tc>
        <w:tc>
          <w:tcPr>
            <w:tcW w:w="376" w:type="pct"/>
          </w:tcPr>
          <w:p w:rsidR="00976667" w:rsidRDefault="00976667">
            <w:r>
              <w:t>Muhammad Hadi Mansoor</w:t>
            </w:r>
          </w:p>
        </w:tc>
        <w:tc>
          <w:tcPr>
            <w:tcW w:w="394" w:type="pct"/>
          </w:tcPr>
          <w:p w:rsidR="00976667" w:rsidRDefault="00976667">
            <w:r>
              <w:t xml:space="preserve">Ch Ghulam Miran </w:t>
            </w:r>
          </w:p>
        </w:tc>
        <w:tc>
          <w:tcPr>
            <w:tcW w:w="369" w:type="pct"/>
          </w:tcPr>
          <w:p w:rsidR="00976667" w:rsidRDefault="00976667">
            <w:r>
              <w:t xml:space="preserve">110742-P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43.180833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1058</w:t>
            </w:r>
          </w:p>
        </w:tc>
        <w:tc>
          <w:tcPr>
            <w:tcW w:w="250" w:type="pct"/>
          </w:tcPr>
          <w:p w:rsidR="00976667" w:rsidRDefault="00976667">
            <w:r>
              <w:t>20669</w:t>
            </w:r>
          </w:p>
        </w:tc>
        <w:tc>
          <w:tcPr>
            <w:tcW w:w="376" w:type="pct"/>
          </w:tcPr>
          <w:p w:rsidR="00976667" w:rsidRDefault="00976667">
            <w:r>
              <w:t>Tayyaba Habib</w:t>
            </w:r>
          </w:p>
        </w:tc>
        <w:tc>
          <w:tcPr>
            <w:tcW w:w="394" w:type="pct"/>
          </w:tcPr>
          <w:p w:rsidR="00976667" w:rsidRDefault="00976667">
            <w:r>
              <w:t>HABIB ULLAH</w:t>
            </w:r>
          </w:p>
        </w:tc>
        <w:tc>
          <w:tcPr>
            <w:tcW w:w="369" w:type="pct"/>
          </w:tcPr>
          <w:p w:rsidR="00976667" w:rsidRDefault="00976667">
            <w:r>
              <w:t>74696-P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13.161702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3.5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43.161702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1059</w:t>
            </w:r>
          </w:p>
        </w:tc>
        <w:tc>
          <w:tcPr>
            <w:tcW w:w="250" w:type="pct"/>
          </w:tcPr>
          <w:p w:rsidR="00976667" w:rsidRDefault="00976667">
            <w:r>
              <w:t>16207</w:t>
            </w:r>
          </w:p>
        </w:tc>
        <w:tc>
          <w:tcPr>
            <w:tcW w:w="376" w:type="pct"/>
          </w:tcPr>
          <w:p w:rsidR="00976667" w:rsidRDefault="00976667">
            <w:r>
              <w:t>Maimuna Tasneem</w:t>
            </w:r>
          </w:p>
        </w:tc>
        <w:tc>
          <w:tcPr>
            <w:tcW w:w="394" w:type="pct"/>
          </w:tcPr>
          <w:p w:rsidR="00976667" w:rsidRDefault="00976667">
            <w:r>
              <w:t>Muhammad Kh</w:t>
            </w:r>
            <w:r>
              <w:lastRenderedPageBreak/>
              <w:t>an</w:t>
            </w:r>
          </w:p>
        </w:tc>
        <w:tc>
          <w:tcPr>
            <w:tcW w:w="369" w:type="pct"/>
          </w:tcPr>
          <w:p w:rsidR="00976667" w:rsidRDefault="00976667">
            <w:r>
              <w:t>111247-P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12.871287</w:t>
            </w:r>
          </w:p>
        </w:tc>
        <w:tc>
          <w:tcPr>
            <w:tcW w:w="243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195" w:type="pct"/>
          </w:tcPr>
          <w:p w:rsidR="00976667" w:rsidRDefault="00976667">
            <w:r>
              <w:t>5</w:t>
            </w:r>
            <w:r>
              <w:lastRenderedPageBreak/>
              <w:t>.</w:t>
            </w:r>
            <w:r>
              <w:t>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43.151287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1060</w:t>
            </w:r>
          </w:p>
        </w:tc>
        <w:tc>
          <w:tcPr>
            <w:tcW w:w="250" w:type="pct"/>
          </w:tcPr>
          <w:p w:rsidR="00976667" w:rsidRDefault="00976667">
            <w:r>
              <w:t>15219</w:t>
            </w:r>
          </w:p>
        </w:tc>
        <w:tc>
          <w:tcPr>
            <w:tcW w:w="376" w:type="pct"/>
          </w:tcPr>
          <w:p w:rsidR="00976667" w:rsidRDefault="00976667">
            <w:r>
              <w:t>Safeer Hussain</w:t>
            </w:r>
          </w:p>
        </w:tc>
        <w:tc>
          <w:tcPr>
            <w:tcW w:w="394" w:type="pct"/>
          </w:tcPr>
          <w:p w:rsidR="00976667" w:rsidRDefault="00976667">
            <w:r>
              <w:t>Saeed Ahmad</w:t>
            </w:r>
          </w:p>
        </w:tc>
        <w:tc>
          <w:tcPr>
            <w:tcW w:w="369" w:type="pct"/>
          </w:tcPr>
          <w:p w:rsidR="00976667" w:rsidRDefault="00976667">
            <w:r>
              <w:t>111750-P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43.15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1061</w:t>
            </w:r>
          </w:p>
        </w:tc>
        <w:tc>
          <w:tcPr>
            <w:tcW w:w="250" w:type="pct"/>
          </w:tcPr>
          <w:p w:rsidR="00976667" w:rsidRDefault="00976667">
            <w:r>
              <w:t>21854</w:t>
            </w:r>
          </w:p>
        </w:tc>
        <w:tc>
          <w:tcPr>
            <w:tcW w:w="376" w:type="pct"/>
          </w:tcPr>
          <w:p w:rsidR="00976667" w:rsidRDefault="00976667">
            <w:r>
              <w:t>Amna Bilal</w:t>
            </w:r>
          </w:p>
        </w:tc>
        <w:tc>
          <w:tcPr>
            <w:tcW w:w="394" w:type="pct"/>
          </w:tcPr>
          <w:p w:rsidR="00976667" w:rsidRDefault="00976667">
            <w:r>
              <w:t>AMNA BILAL</w:t>
            </w:r>
          </w:p>
        </w:tc>
        <w:tc>
          <w:tcPr>
            <w:tcW w:w="369" w:type="pct"/>
          </w:tcPr>
          <w:p w:rsidR="00976667" w:rsidRDefault="00976667">
            <w:r>
              <w:t>82204-P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15.969231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43.109231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1062</w:t>
            </w:r>
          </w:p>
        </w:tc>
        <w:tc>
          <w:tcPr>
            <w:tcW w:w="250" w:type="pct"/>
          </w:tcPr>
          <w:p w:rsidR="00976667" w:rsidRDefault="00976667">
            <w:r>
              <w:t>20482</w:t>
            </w:r>
          </w:p>
        </w:tc>
        <w:tc>
          <w:tcPr>
            <w:tcW w:w="376" w:type="pct"/>
          </w:tcPr>
          <w:p w:rsidR="00976667" w:rsidRDefault="00976667">
            <w:r>
              <w:t>Aiman Altaf</w:t>
            </w:r>
          </w:p>
        </w:tc>
        <w:tc>
          <w:tcPr>
            <w:tcW w:w="394" w:type="pct"/>
          </w:tcPr>
          <w:p w:rsidR="00976667" w:rsidRDefault="00976667">
            <w:r>
              <w:t xml:space="preserve">Altaf Hussain </w:t>
            </w:r>
          </w:p>
        </w:tc>
        <w:tc>
          <w:tcPr>
            <w:tcW w:w="369" w:type="pct"/>
          </w:tcPr>
          <w:p w:rsidR="00976667" w:rsidRDefault="00976667">
            <w:r>
              <w:t>721361-01-M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15.008333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43.108333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1063</w:t>
            </w:r>
          </w:p>
        </w:tc>
        <w:tc>
          <w:tcPr>
            <w:tcW w:w="250" w:type="pct"/>
          </w:tcPr>
          <w:p w:rsidR="00976667" w:rsidRDefault="00976667">
            <w:r>
              <w:t>20644</w:t>
            </w:r>
          </w:p>
        </w:tc>
        <w:tc>
          <w:tcPr>
            <w:tcW w:w="376" w:type="pct"/>
          </w:tcPr>
          <w:p w:rsidR="00976667" w:rsidRDefault="00976667">
            <w:r>
              <w:t>Maria Ahsan</w:t>
            </w:r>
          </w:p>
        </w:tc>
        <w:tc>
          <w:tcPr>
            <w:tcW w:w="394" w:type="pct"/>
          </w:tcPr>
          <w:p w:rsidR="00976667" w:rsidRDefault="00976667">
            <w:r>
              <w:t>MUHAMMAD AHSAN TAHIR</w:t>
            </w:r>
          </w:p>
        </w:tc>
        <w:tc>
          <w:tcPr>
            <w:tcW w:w="369" w:type="pct"/>
          </w:tcPr>
          <w:p w:rsidR="00976667" w:rsidRDefault="00976667">
            <w:r>
              <w:t>111730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13.461224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43.101224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1064</w:t>
            </w:r>
          </w:p>
        </w:tc>
        <w:tc>
          <w:tcPr>
            <w:tcW w:w="250" w:type="pct"/>
          </w:tcPr>
          <w:p w:rsidR="00976667" w:rsidRDefault="00976667">
            <w:r>
              <w:t>15778</w:t>
            </w:r>
          </w:p>
        </w:tc>
        <w:tc>
          <w:tcPr>
            <w:tcW w:w="376" w:type="pct"/>
          </w:tcPr>
          <w:p w:rsidR="00976667" w:rsidRDefault="00976667">
            <w:r>
              <w:t>Noor Ul Huda</w:t>
            </w:r>
          </w:p>
        </w:tc>
        <w:tc>
          <w:tcPr>
            <w:tcW w:w="394" w:type="pct"/>
          </w:tcPr>
          <w:p w:rsidR="00976667" w:rsidRDefault="00976667">
            <w:r>
              <w:t>Shakeel Ahmad</w:t>
            </w:r>
          </w:p>
        </w:tc>
        <w:tc>
          <w:tcPr>
            <w:tcW w:w="369" w:type="pct"/>
          </w:tcPr>
          <w:p w:rsidR="00976667" w:rsidRDefault="00976667">
            <w:r>
              <w:t>116372-P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13.425743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43.065743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1065</w:t>
            </w:r>
          </w:p>
        </w:tc>
        <w:tc>
          <w:tcPr>
            <w:tcW w:w="250" w:type="pct"/>
          </w:tcPr>
          <w:p w:rsidR="00976667" w:rsidRDefault="00976667">
            <w:r>
              <w:t>21010</w:t>
            </w:r>
          </w:p>
        </w:tc>
        <w:tc>
          <w:tcPr>
            <w:tcW w:w="376" w:type="pct"/>
          </w:tcPr>
          <w:p w:rsidR="00976667" w:rsidRDefault="00976667">
            <w:r>
              <w:t>Adeel Shamshad</w:t>
            </w:r>
          </w:p>
        </w:tc>
        <w:tc>
          <w:tcPr>
            <w:tcW w:w="394" w:type="pct"/>
          </w:tcPr>
          <w:p w:rsidR="00976667" w:rsidRDefault="00976667">
            <w:r>
              <w:t>Shamshad Ahmad</w:t>
            </w:r>
          </w:p>
        </w:tc>
        <w:tc>
          <w:tcPr>
            <w:tcW w:w="369" w:type="pct"/>
          </w:tcPr>
          <w:p w:rsidR="00976667" w:rsidRDefault="00976667">
            <w:r>
              <w:t>715702-01-M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43.053333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1066</w:t>
            </w:r>
          </w:p>
        </w:tc>
        <w:tc>
          <w:tcPr>
            <w:tcW w:w="250" w:type="pct"/>
          </w:tcPr>
          <w:p w:rsidR="00976667" w:rsidRDefault="00976667">
            <w:r>
              <w:t>18972</w:t>
            </w:r>
          </w:p>
        </w:tc>
        <w:tc>
          <w:tcPr>
            <w:tcW w:w="376" w:type="pct"/>
          </w:tcPr>
          <w:p w:rsidR="00976667" w:rsidRDefault="00976667">
            <w:r>
              <w:t>Arshian Ahmad</w:t>
            </w:r>
          </w:p>
        </w:tc>
        <w:tc>
          <w:tcPr>
            <w:tcW w:w="394" w:type="pct"/>
          </w:tcPr>
          <w:p w:rsidR="00976667" w:rsidRDefault="00976667">
            <w:r>
              <w:t>Muhammad Younas</w:t>
            </w:r>
          </w:p>
        </w:tc>
        <w:tc>
          <w:tcPr>
            <w:tcW w:w="369" w:type="pct"/>
          </w:tcPr>
          <w:p w:rsidR="00976667" w:rsidRDefault="00976667">
            <w:r>
              <w:t>118004-P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3.729167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43.049167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1067</w:t>
            </w:r>
          </w:p>
        </w:tc>
        <w:tc>
          <w:tcPr>
            <w:tcW w:w="250" w:type="pct"/>
          </w:tcPr>
          <w:p w:rsidR="00976667" w:rsidRDefault="00976667">
            <w:r>
              <w:t>21480</w:t>
            </w:r>
          </w:p>
        </w:tc>
        <w:tc>
          <w:tcPr>
            <w:tcW w:w="376" w:type="pct"/>
          </w:tcPr>
          <w:p w:rsidR="00976667" w:rsidRDefault="00976667">
            <w:r>
              <w:t>Neiha Mahmood Chaudhry</w:t>
            </w:r>
          </w:p>
        </w:tc>
        <w:tc>
          <w:tcPr>
            <w:tcW w:w="394" w:type="pct"/>
          </w:tcPr>
          <w:p w:rsidR="00976667" w:rsidRDefault="00976667">
            <w:r>
              <w:t>Mahmood Chaudhry</w:t>
            </w:r>
          </w:p>
        </w:tc>
        <w:tc>
          <w:tcPr>
            <w:tcW w:w="369" w:type="pct"/>
          </w:tcPr>
          <w:p w:rsidR="00976667" w:rsidRDefault="00976667">
            <w:r>
              <w:t>744355-01-M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13.721569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43.041569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1068</w:t>
            </w:r>
          </w:p>
        </w:tc>
        <w:tc>
          <w:tcPr>
            <w:tcW w:w="250" w:type="pct"/>
          </w:tcPr>
          <w:p w:rsidR="00976667" w:rsidRDefault="00976667">
            <w:r>
              <w:t>18501</w:t>
            </w:r>
          </w:p>
        </w:tc>
        <w:tc>
          <w:tcPr>
            <w:tcW w:w="376" w:type="pct"/>
          </w:tcPr>
          <w:p w:rsidR="00976667" w:rsidRDefault="00976667">
            <w:r>
              <w:t>Saira Latif</w:t>
            </w:r>
          </w:p>
        </w:tc>
        <w:tc>
          <w:tcPr>
            <w:tcW w:w="394" w:type="pct"/>
          </w:tcPr>
          <w:p w:rsidR="00976667" w:rsidRDefault="00976667">
            <w:r>
              <w:t>Muhammad Latif</w:t>
            </w:r>
          </w:p>
        </w:tc>
        <w:tc>
          <w:tcPr>
            <w:tcW w:w="369" w:type="pct"/>
          </w:tcPr>
          <w:p w:rsidR="00976667" w:rsidRDefault="00976667">
            <w:r>
              <w:t>111544-P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43.040833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1069</w:t>
            </w:r>
          </w:p>
        </w:tc>
        <w:tc>
          <w:tcPr>
            <w:tcW w:w="250" w:type="pct"/>
          </w:tcPr>
          <w:p w:rsidR="00976667" w:rsidRDefault="00976667">
            <w:r>
              <w:t>20538</w:t>
            </w:r>
          </w:p>
        </w:tc>
        <w:tc>
          <w:tcPr>
            <w:tcW w:w="376" w:type="pct"/>
          </w:tcPr>
          <w:p w:rsidR="00976667" w:rsidRDefault="00976667">
            <w:r>
              <w:t>Haider Jamal</w:t>
            </w:r>
          </w:p>
        </w:tc>
        <w:tc>
          <w:tcPr>
            <w:tcW w:w="394" w:type="pct"/>
          </w:tcPr>
          <w:p w:rsidR="00976667" w:rsidRDefault="00976667">
            <w:r>
              <w:t>Muzaffar Ahmad</w:t>
            </w:r>
          </w:p>
        </w:tc>
        <w:tc>
          <w:tcPr>
            <w:tcW w:w="369" w:type="pct"/>
          </w:tcPr>
          <w:p w:rsidR="00976667" w:rsidRDefault="00976667">
            <w:r>
              <w:t>112659-P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43.008333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1070</w:t>
            </w:r>
          </w:p>
        </w:tc>
        <w:tc>
          <w:tcPr>
            <w:tcW w:w="250" w:type="pct"/>
          </w:tcPr>
          <w:p w:rsidR="00976667" w:rsidRDefault="00976667">
            <w:r>
              <w:t>21365</w:t>
            </w:r>
          </w:p>
        </w:tc>
        <w:tc>
          <w:tcPr>
            <w:tcW w:w="376" w:type="pct"/>
          </w:tcPr>
          <w:p w:rsidR="00976667" w:rsidRDefault="00976667">
            <w:r>
              <w:t>Shamshad Shinwari</w:t>
            </w:r>
          </w:p>
        </w:tc>
        <w:tc>
          <w:tcPr>
            <w:tcW w:w="394" w:type="pct"/>
          </w:tcPr>
          <w:p w:rsidR="00976667" w:rsidRDefault="00976667">
            <w:r>
              <w:t>Ghulam mahiuddin</w:t>
            </w:r>
          </w:p>
        </w:tc>
        <w:tc>
          <w:tcPr>
            <w:tcW w:w="369" w:type="pct"/>
          </w:tcPr>
          <w:p w:rsidR="00976667" w:rsidRDefault="00976667">
            <w:r>
              <w:t>0000000000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17.390435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42.990435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1071</w:t>
            </w:r>
          </w:p>
        </w:tc>
        <w:tc>
          <w:tcPr>
            <w:tcW w:w="250" w:type="pct"/>
          </w:tcPr>
          <w:p w:rsidR="00976667" w:rsidRDefault="00976667">
            <w:r>
              <w:t>17523</w:t>
            </w:r>
          </w:p>
        </w:tc>
        <w:tc>
          <w:tcPr>
            <w:tcW w:w="376" w:type="pct"/>
          </w:tcPr>
          <w:p w:rsidR="00976667" w:rsidRDefault="00976667">
            <w:r>
              <w:t>Sadaf Ijaz</w:t>
            </w:r>
          </w:p>
        </w:tc>
        <w:tc>
          <w:tcPr>
            <w:tcW w:w="394" w:type="pct"/>
          </w:tcPr>
          <w:p w:rsidR="00976667" w:rsidRDefault="00976667">
            <w:r>
              <w:t>Ijaz Ahmad</w:t>
            </w:r>
          </w:p>
        </w:tc>
        <w:tc>
          <w:tcPr>
            <w:tcW w:w="369" w:type="pct"/>
          </w:tcPr>
          <w:p w:rsidR="00976667" w:rsidRDefault="00976667">
            <w:r>
              <w:t>114404-P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42.99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1072</w:t>
            </w:r>
          </w:p>
        </w:tc>
        <w:tc>
          <w:tcPr>
            <w:tcW w:w="250" w:type="pct"/>
          </w:tcPr>
          <w:p w:rsidR="00976667" w:rsidRDefault="00976667">
            <w:r>
              <w:t>18505</w:t>
            </w:r>
          </w:p>
        </w:tc>
        <w:tc>
          <w:tcPr>
            <w:tcW w:w="376" w:type="pct"/>
          </w:tcPr>
          <w:p w:rsidR="00976667" w:rsidRDefault="00976667">
            <w:r>
              <w:t>Maliha Irfan Mueed</w:t>
            </w:r>
          </w:p>
        </w:tc>
        <w:tc>
          <w:tcPr>
            <w:tcW w:w="394" w:type="pct"/>
          </w:tcPr>
          <w:p w:rsidR="00976667" w:rsidRDefault="00976667">
            <w:r>
              <w:t>Irfan Mueed</w:t>
            </w:r>
          </w:p>
        </w:tc>
        <w:tc>
          <w:tcPr>
            <w:tcW w:w="369" w:type="pct"/>
          </w:tcPr>
          <w:p w:rsidR="00976667" w:rsidRDefault="00976667">
            <w:r>
              <w:t>116825-P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13.988119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42.988119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1073</w:t>
            </w:r>
          </w:p>
        </w:tc>
        <w:tc>
          <w:tcPr>
            <w:tcW w:w="250" w:type="pct"/>
          </w:tcPr>
          <w:p w:rsidR="00976667" w:rsidRDefault="00976667">
            <w:r>
              <w:t>22197</w:t>
            </w:r>
          </w:p>
        </w:tc>
        <w:tc>
          <w:tcPr>
            <w:tcW w:w="376" w:type="pct"/>
          </w:tcPr>
          <w:p w:rsidR="00976667" w:rsidRDefault="00976667">
            <w:r>
              <w:t>Ali Humza</w:t>
            </w:r>
          </w:p>
        </w:tc>
        <w:tc>
          <w:tcPr>
            <w:tcW w:w="394" w:type="pct"/>
          </w:tcPr>
          <w:p w:rsidR="00976667" w:rsidRDefault="00976667">
            <w:r>
              <w:t>Ghulam Muhammad</w:t>
            </w:r>
          </w:p>
        </w:tc>
        <w:tc>
          <w:tcPr>
            <w:tcW w:w="369" w:type="pct"/>
          </w:tcPr>
          <w:p w:rsidR="00976667" w:rsidRDefault="00976667">
            <w:r>
              <w:t>108566-P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3.</w:t>
            </w:r>
            <w:r>
              <w:lastRenderedPageBreak/>
              <w:t>2875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42.9</w:t>
            </w:r>
            <w:r>
              <w:lastRenderedPageBreak/>
              <w:t>27</w:t>
            </w:r>
            <w:r>
              <w:lastRenderedPageBreak/>
              <w:t>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1074</w:t>
            </w:r>
          </w:p>
        </w:tc>
        <w:tc>
          <w:tcPr>
            <w:tcW w:w="250" w:type="pct"/>
          </w:tcPr>
          <w:p w:rsidR="00976667" w:rsidRDefault="00976667">
            <w:r>
              <w:t>21662</w:t>
            </w:r>
          </w:p>
        </w:tc>
        <w:tc>
          <w:tcPr>
            <w:tcW w:w="376" w:type="pct"/>
          </w:tcPr>
          <w:p w:rsidR="00976667" w:rsidRDefault="00976667">
            <w:r>
              <w:t>Anum Rashid</w:t>
            </w:r>
          </w:p>
        </w:tc>
        <w:tc>
          <w:tcPr>
            <w:tcW w:w="394" w:type="pct"/>
          </w:tcPr>
          <w:p w:rsidR="00976667" w:rsidRDefault="00976667">
            <w:r>
              <w:t>Muhammad Rashid</w:t>
            </w:r>
          </w:p>
        </w:tc>
        <w:tc>
          <w:tcPr>
            <w:tcW w:w="369" w:type="pct"/>
          </w:tcPr>
          <w:p w:rsidR="00976667" w:rsidRDefault="00976667">
            <w:r>
              <w:t>7</w:t>
            </w:r>
            <w:r>
              <w:lastRenderedPageBreak/>
              <w:t>1580</w:t>
            </w:r>
            <w:r>
              <w:lastRenderedPageBreak/>
              <w:t>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13.604082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42.924082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1075</w:t>
            </w:r>
          </w:p>
        </w:tc>
        <w:tc>
          <w:tcPr>
            <w:tcW w:w="250" w:type="pct"/>
          </w:tcPr>
          <w:p w:rsidR="00976667" w:rsidRDefault="00976667">
            <w:r>
              <w:t>15537</w:t>
            </w:r>
          </w:p>
        </w:tc>
        <w:tc>
          <w:tcPr>
            <w:tcW w:w="376" w:type="pct"/>
          </w:tcPr>
          <w:p w:rsidR="00976667" w:rsidRDefault="00976667">
            <w:r>
              <w:t>Zil E Huma</w:t>
            </w:r>
          </w:p>
        </w:tc>
        <w:tc>
          <w:tcPr>
            <w:tcW w:w="394" w:type="pct"/>
          </w:tcPr>
          <w:p w:rsidR="00976667" w:rsidRDefault="00976667">
            <w:r>
              <w:t>Muhammad Rafique cheema</w:t>
            </w:r>
          </w:p>
        </w:tc>
        <w:tc>
          <w:tcPr>
            <w:tcW w:w="369" w:type="pct"/>
          </w:tcPr>
          <w:p w:rsidR="00976667" w:rsidRDefault="00976667">
            <w:r>
              <w:t>102545-P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42.878333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1076</w:t>
            </w:r>
          </w:p>
        </w:tc>
        <w:tc>
          <w:tcPr>
            <w:tcW w:w="250" w:type="pct"/>
          </w:tcPr>
          <w:p w:rsidR="00976667" w:rsidRDefault="00976667">
            <w:r>
              <w:t>18189</w:t>
            </w:r>
          </w:p>
        </w:tc>
        <w:tc>
          <w:tcPr>
            <w:tcW w:w="376" w:type="pct"/>
          </w:tcPr>
          <w:p w:rsidR="00976667" w:rsidRDefault="00976667">
            <w:r>
              <w:t>Ifza Tariq</w:t>
            </w:r>
          </w:p>
        </w:tc>
        <w:tc>
          <w:tcPr>
            <w:tcW w:w="394" w:type="pct"/>
          </w:tcPr>
          <w:p w:rsidR="00976667" w:rsidRDefault="00976667">
            <w:r>
              <w:t>Tariq Mehmood</w:t>
            </w:r>
          </w:p>
        </w:tc>
        <w:tc>
          <w:tcPr>
            <w:tcW w:w="369" w:type="pct"/>
          </w:tcPr>
          <w:p w:rsidR="00976667" w:rsidRDefault="00976667">
            <w:r>
              <w:t>113219-P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13.207921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42.847921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1077</w:t>
            </w:r>
          </w:p>
        </w:tc>
        <w:tc>
          <w:tcPr>
            <w:tcW w:w="250" w:type="pct"/>
          </w:tcPr>
          <w:p w:rsidR="00976667" w:rsidRDefault="00976667">
            <w:r>
              <w:t>18066</w:t>
            </w:r>
          </w:p>
        </w:tc>
        <w:tc>
          <w:tcPr>
            <w:tcW w:w="376" w:type="pct"/>
          </w:tcPr>
          <w:p w:rsidR="00976667" w:rsidRDefault="00976667">
            <w:r>
              <w:t>Umar Suhaib Akbar</w:t>
            </w:r>
          </w:p>
        </w:tc>
        <w:tc>
          <w:tcPr>
            <w:tcW w:w="394" w:type="pct"/>
          </w:tcPr>
          <w:p w:rsidR="00976667" w:rsidRDefault="00976667">
            <w:r>
              <w:t>Manzoor Ahmad</w:t>
            </w:r>
          </w:p>
        </w:tc>
        <w:tc>
          <w:tcPr>
            <w:tcW w:w="369" w:type="pct"/>
          </w:tcPr>
          <w:p w:rsidR="00976667" w:rsidRDefault="00976667">
            <w:r>
              <w:t>104361-p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42.84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1078</w:t>
            </w:r>
          </w:p>
        </w:tc>
        <w:tc>
          <w:tcPr>
            <w:tcW w:w="250" w:type="pct"/>
          </w:tcPr>
          <w:p w:rsidR="00976667" w:rsidRDefault="00976667">
            <w:r>
              <w:t>21235</w:t>
            </w:r>
          </w:p>
        </w:tc>
        <w:tc>
          <w:tcPr>
            <w:tcW w:w="376" w:type="pct"/>
          </w:tcPr>
          <w:p w:rsidR="00976667" w:rsidRDefault="00976667">
            <w:r>
              <w:t>Mehreen Yousaf</w:t>
            </w:r>
          </w:p>
        </w:tc>
        <w:tc>
          <w:tcPr>
            <w:tcW w:w="394" w:type="pct"/>
          </w:tcPr>
          <w:p w:rsidR="00976667" w:rsidRDefault="00976667">
            <w:r>
              <w:t xml:space="preserve">Malik Muhammad Yousaf </w:t>
            </w:r>
          </w:p>
        </w:tc>
        <w:tc>
          <w:tcPr>
            <w:tcW w:w="369" w:type="pct"/>
          </w:tcPr>
          <w:p w:rsidR="00976667" w:rsidRDefault="00976667">
            <w:r>
              <w:t>108179-P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2.5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42.824167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https://doi.org/10.3390/vaccines10121980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1079</w:t>
            </w:r>
          </w:p>
        </w:tc>
        <w:tc>
          <w:tcPr>
            <w:tcW w:w="250" w:type="pct"/>
          </w:tcPr>
          <w:p w:rsidR="00976667" w:rsidRDefault="00976667">
            <w:r>
              <w:t>21951</w:t>
            </w:r>
          </w:p>
        </w:tc>
        <w:tc>
          <w:tcPr>
            <w:tcW w:w="376" w:type="pct"/>
          </w:tcPr>
          <w:p w:rsidR="00976667" w:rsidRDefault="00976667">
            <w:r>
              <w:t>Anum Iftikhar</w:t>
            </w:r>
          </w:p>
        </w:tc>
        <w:tc>
          <w:tcPr>
            <w:tcW w:w="394" w:type="pct"/>
          </w:tcPr>
          <w:p w:rsidR="00976667" w:rsidRDefault="00976667">
            <w:r>
              <w:t>Iftikhar Ahmed</w:t>
            </w:r>
          </w:p>
        </w:tc>
        <w:tc>
          <w:tcPr>
            <w:tcW w:w="369" w:type="pct"/>
          </w:tcPr>
          <w:p w:rsidR="00976667" w:rsidRDefault="00976667">
            <w:r>
              <w:t>714712-</w:t>
            </w:r>
            <w:r>
              <w:lastRenderedPageBreak/>
              <w:t>01</w:t>
            </w:r>
            <w:r>
              <w:lastRenderedPageBreak/>
              <w:t>-M</w:t>
            </w:r>
          </w:p>
        </w:tc>
        <w:tc>
          <w:tcPr>
            <w:tcW w:w="284" w:type="pct"/>
          </w:tcPr>
          <w:p w:rsidR="00976667" w:rsidRDefault="00976667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270" w:type="pct"/>
          </w:tcPr>
          <w:p w:rsidR="00976667" w:rsidRDefault="00976667">
            <w:r>
              <w:t>13.7</w:t>
            </w:r>
            <w:r>
              <w:lastRenderedPageBreak/>
              <w:t>7254</w:t>
            </w:r>
            <w:r>
              <w:lastRenderedPageBreak/>
              <w:t>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42</w:t>
            </w:r>
            <w:r>
              <w:lastRenderedPageBreak/>
              <w:t>.772</w:t>
            </w:r>
            <w:r>
              <w:lastRenderedPageBreak/>
              <w:t>549</w:t>
            </w:r>
          </w:p>
        </w:tc>
        <w:tc>
          <w:tcPr>
            <w:tcW w:w="1422" w:type="pct"/>
          </w:tcPr>
          <w:p w:rsidR="00976667" w:rsidRDefault="00976667">
            <w:r>
              <w:lastRenderedPageBreak/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1080</w:t>
            </w:r>
          </w:p>
        </w:tc>
        <w:tc>
          <w:tcPr>
            <w:tcW w:w="250" w:type="pct"/>
          </w:tcPr>
          <w:p w:rsidR="00976667" w:rsidRDefault="00976667">
            <w:r>
              <w:t>17957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Muhammad</w:t>
            </w:r>
            <w:r>
              <w:lastRenderedPageBreak/>
              <w:t xml:space="preserve"> Saad</w:t>
            </w:r>
            <w:r>
              <w:lastRenderedPageBreak/>
              <w:t xml:space="preserve"> R</w:t>
            </w:r>
            <w:r>
              <w:lastRenderedPageBreak/>
              <w:t>iaz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Muhamm</w:t>
            </w:r>
            <w:r>
              <w:lastRenderedPageBreak/>
              <w:t>ad Ria</w:t>
            </w:r>
            <w:r>
              <w:lastRenderedPageBreak/>
              <w:t>z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101650-P</w:t>
            </w:r>
          </w:p>
        </w:tc>
        <w:tc>
          <w:tcPr>
            <w:tcW w:w="284" w:type="pct"/>
          </w:tcPr>
          <w:p w:rsidR="00976667" w:rsidRDefault="00976667">
            <w:r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12</w:t>
            </w:r>
            <w:r>
              <w:lastRenderedPageBreak/>
              <w:t>.79166</w:t>
            </w:r>
            <w:r>
              <w:lastRenderedPageBreak/>
              <w:t>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</w:t>
            </w:r>
            <w:r>
              <w:t>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42.751667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http://doi.org/10.5281/zenodo.3951287,       http://doi.org/10.5281/zenodo.3951284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1081</w:t>
            </w:r>
          </w:p>
        </w:tc>
        <w:tc>
          <w:tcPr>
            <w:tcW w:w="250" w:type="pct"/>
          </w:tcPr>
          <w:p w:rsidR="00976667" w:rsidRDefault="00976667">
            <w:r>
              <w:t>18735</w:t>
            </w:r>
          </w:p>
        </w:tc>
        <w:tc>
          <w:tcPr>
            <w:tcW w:w="376" w:type="pct"/>
          </w:tcPr>
          <w:p w:rsidR="00976667" w:rsidRDefault="00976667">
            <w:r>
              <w:t>Muhammad Wajih Ul Hassan</w:t>
            </w:r>
          </w:p>
        </w:tc>
        <w:tc>
          <w:tcPr>
            <w:tcW w:w="394" w:type="pct"/>
          </w:tcPr>
          <w:p w:rsidR="00976667" w:rsidRDefault="00976667">
            <w:r>
              <w:t xml:space="preserve">Mazhar Abbas </w:t>
            </w:r>
          </w:p>
        </w:tc>
        <w:tc>
          <w:tcPr>
            <w:tcW w:w="369" w:type="pct"/>
          </w:tcPr>
          <w:p w:rsidR="00976667" w:rsidRDefault="00976667">
            <w:r>
              <w:t>109570-P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12.146939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42.746939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1082</w:t>
            </w:r>
          </w:p>
        </w:tc>
        <w:tc>
          <w:tcPr>
            <w:tcW w:w="250" w:type="pct"/>
          </w:tcPr>
          <w:p w:rsidR="00976667" w:rsidRDefault="00976667">
            <w:r>
              <w:t>21320</w:t>
            </w:r>
          </w:p>
        </w:tc>
        <w:tc>
          <w:tcPr>
            <w:tcW w:w="376" w:type="pct"/>
          </w:tcPr>
          <w:p w:rsidR="00976667" w:rsidRDefault="00976667">
            <w:r>
              <w:t>Hiba Farooq</w:t>
            </w:r>
          </w:p>
        </w:tc>
        <w:tc>
          <w:tcPr>
            <w:tcW w:w="394" w:type="pct"/>
          </w:tcPr>
          <w:p w:rsidR="00976667" w:rsidRDefault="00976667">
            <w:r>
              <w:t>Farooq Aslam</w:t>
            </w:r>
          </w:p>
        </w:tc>
        <w:tc>
          <w:tcPr>
            <w:tcW w:w="369" w:type="pct"/>
          </w:tcPr>
          <w:p w:rsidR="00976667" w:rsidRDefault="00976667">
            <w:r>
              <w:t>114576-P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12.133333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42.733333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1083</w:t>
            </w:r>
          </w:p>
        </w:tc>
        <w:tc>
          <w:tcPr>
            <w:tcW w:w="250" w:type="pct"/>
          </w:tcPr>
          <w:p w:rsidR="00976667" w:rsidRDefault="00976667">
            <w:r>
              <w:t>22094</w:t>
            </w:r>
          </w:p>
        </w:tc>
        <w:tc>
          <w:tcPr>
            <w:tcW w:w="376" w:type="pct"/>
          </w:tcPr>
          <w:p w:rsidR="00976667" w:rsidRDefault="00976667">
            <w:r>
              <w:t>Uzma Iqbal</w:t>
            </w:r>
          </w:p>
        </w:tc>
        <w:tc>
          <w:tcPr>
            <w:tcW w:w="394" w:type="pct"/>
          </w:tcPr>
          <w:p w:rsidR="00976667" w:rsidRDefault="00976667">
            <w:r>
              <w:t>Iqbal Ahmad</w:t>
            </w:r>
          </w:p>
        </w:tc>
        <w:tc>
          <w:tcPr>
            <w:tcW w:w="369" w:type="pct"/>
          </w:tcPr>
          <w:p w:rsidR="00976667" w:rsidRDefault="00976667">
            <w:r>
              <w:t>747079-01-M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42.720833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 https://doi.org/10.47750/pnr.2022.13.S07.263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1084</w:t>
            </w:r>
          </w:p>
        </w:tc>
        <w:tc>
          <w:tcPr>
            <w:tcW w:w="250" w:type="pct"/>
          </w:tcPr>
          <w:p w:rsidR="00976667" w:rsidRDefault="00976667">
            <w:r>
              <w:t>21007</w:t>
            </w:r>
          </w:p>
        </w:tc>
        <w:tc>
          <w:tcPr>
            <w:tcW w:w="376" w:type="pct"/>
          </w:tcPr>
          <w:p w:rsidR="00976667" w:rsidRDefault="00976667">
            <w:r>
              <w:t>Muhammad Salman Saeed</w:t>
            </w:r>
          </w:p>
        </w:tc>
        <w:tc>
          <w:tcPr>
            <w:tcW w:w="394" w:type="pct"/>
          </w:tcPr>
          <w:p w:rsidR="00976667" w:rsidRDefault="00976667">
            <w:r>
              <w:t>Saeed</w:t>
            </w:r>
            <w:r>
              <w:lastRenderedPageBreak/>
              <w:t xml:space="preserve"> A</w:t>
            </w:r>
            <w:r>
              <w:lastRenderedPageBreak/>
              <w:t>hmad</w:t>
            </w:r>
          </w:p>
        </w:tc>
        <w:tc>
          <w:tcPr>
            <w:tcW w:w="369" w:type="pct"/>
          </w:tcPr>
          <w:p w:rsidR="00976667" w:rsidRDefault="00976667">
            <w:r>
              <w:t>108550-P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</w:t>
            </w:r>
            <w:r>
              <w:lastRenderedPageBreak/>
              <w:t>.9</w:t>
            </w:r>
            <w:r>
              <w:lastRenderedPageBreak/>
              <w:t>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27.2</w:t>
            </w:r>
          </w:p>
        </w:tc>
        <w:tc>
          <w:tcPr>
            <w:tcW w:w="270" w:type="pct"/>
          </w:tcPr>
          <w:p w:rsidR="00976667" w:rsidRDefault="00976667">
            <w:r>
              <w:t>42.695833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1085</w:t>
            </w:r>
          </w:p>
        </w:tc>
        <w:tc>
          <w:tcPr>
            <w:tcW w:w="250" w:type="pct"/>
          </w:tcPr>
          <w:p w:rsidR="00976667" w:rsidRDefault="00976667">
            <w:r>
              <w:t>22325</w:t>
            </w:r>
          </w:p>
        </w:tc>
        <w:tc>
          <w:tcPr>
            <w:tcW w:w="376" w:type="pct"/>
          </w:tcPr>
          <w:p w:rsidR="00976667" w:rsidRDefault="00976667">
            <w:r>
              <w:t>Sajjalhaider</w:t>
            </w:r>
          </w:p>
        </w:tc>
        <w:tc>
          <w:tcPr>
            <w:tcW w:w="394" w:type="pct"/>
          </w:tcPr>
          <w:p w:rsidR="00976667" w:rsidRDefault="00976667">
            <w:r>
              <w:t>Ghulam haider</w:t>
            </w:r>
          </w:p>
        </w:tc>
        <w:tc>
          <w:tcPr>
            <w:tcW w:w="369" w:type="pct"/>
          </w:tcPr>
          <w:p w:rsidR="00976667" w:rsidRDefault="00976667">
            <w:r>
              <w:t>716723-01-M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42.6875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1086</w:t>
            </w:r>
          </w:p>
        </w:tc>
        <w:tc>
          <w:tcPr>
            <w:tcW w:w="250" w:type="pct"/>
          </w:tcPr>
          <w:p w:rsidR="00976667" w:rsidRDefault="00976667">
            <w:r>
              <w:t>16958</w:t>
            </w:r>
          </w:p>
        </w:tc>
        <w:tc>
          <w:tcPr>
            <w:tcW w:w="376" w:type="pct"/>
          </w:tcPr>
          <w:p w:rsidR="00976667" w:rsidRDefault="00976667">
            <w:r>
              <w:t>Sana Ishaq</w:t>
            </w:r>
          </w:p>
        </w:tc>
        <w:tc>
          <w:tcPr>
            <w:tcW w:w="394" w:type="pct"/>
          </w:tcPr>
          <w:p w:rsidR="00976667" w:rsidRDefault="00976667">
            <w:r>
              <w:t xml:space="preserve">Ch.Muhammad Ishaq Khan </w:t>
            </w:r>
          </w:p>
        </w:tc>
        <w:tc>
          <w:tcPr>
            <w:tcW w:w="369" w:type="pct"/>
          </w:tcPr>
          <w:p w:rsidR="00976667" w:rsidRDefault="00976667">
            <w:r>
              <w:t>79150-P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12.388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42.668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1087</w:t>
            </w:r>
          </w:p>
        </w:tc>
        <w:tc>
          <w:tcPr>
            <w:tcW w:w="250" w:type="pct"/>
          </w:tcPr>
          <w:p w:rsidR="00976667" w:rsidRDefault="00976667">
            <w:r>
              <w:t>18490</w:t>
            </w:r>
          </w:p>
        </w:tc>
        <w:tc>
          <w:tcPr>
            <w:tcW w:w="376" w:type="pct"/>
          </w:tcPr>
          <w:p w:rsidR="00976667" w:rsidRDefault="00976667">
            <w:r>
              <w:t>Hina Tariq</w:t>
            </w:r>
          </w:p>
        </w:tc>
        <w:tc>
          <w:tcPr>
            <w:tcW w:w="394" w:type="pct"/>
          </w:tcPr>
          <w:p w:rsidR="00976667" w:rsidRDefault="00976667">
            <w:r>
              <w:t>Tariq Naveed</w:t>
            </w:r>
          </w:p>
        </w:tc>
        <w:tc>
          <w:tcPr>
            <w:tcW w:w="369" w:type="pct"/>
          </w:tcPr>
          <w:p w:rsidR="00976667" w:rsidRDefault="00976667">
            <w:r>
              <w:t>95236-P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13.316667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42.636667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1088</w:t>
            </w:r>
          </w:p>
        </w:tc>
        <w:tc>
          <w:tcPr>
            <w:tcW w:w="250" w:type="pct"/>
          </w:tcPr>
          <w:p w:rsidR="00976667" w:rsidRDefault="00976667">
            <w:r>
              <w:t>18960</w:t>
            </w:r>
          </w:p>
        </w:tc>
        <w:tc>
          <w:tcPr>
            <w:tcW w:w="376" w:type="pct"/>
          </w:tcPr>
          <w:p w:rsidR="00976667" w:rsidRDefault="00976667">
            <w:r>
              <w:t>Ayesha Riaz</w:t>
            </w:r>
          </w:p>
        </w:tc>
        <w:tc>
          <w:tcPr>
            <w:tcW w:w="394" w:type="pct"/>
          </w:tcPr>
          <w:p w:rsidR="00976667" w:rsidRDefault="00976667">
            <w:r>
              <w:t>Riaz Ahmad</w:t>
            </w:r>
          </w:p>
        </w:tc>
        <w:tc>
          <w:tcPr>
            <w:tcW w:w="369" w:type="pct"/>
          </w:tcPr>
          <w:p w:rsidR="00976667" w:rsidRDefault="00976667">
            <w:r>
              <w:t>65833-P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12.995652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42.635652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1089</w:t>
            </w:r>
          </w:p>
        </w:tc>
        <w:tc>
          <w:tcPr>
            <w:tcW w:w="250" w:type="pct"/>
          </w:tcPr>
          <w:p w:rsidR="00976667" w:rsidRDefault="00976667">
            <w:r>
              <w:t>7393</w:t>
            </w:r>
          </w:p>
        </w:tc>
        <w:tc>
          <w:tcPr>
            <w:tcW w:w="376" w:type="pct"/>
          </w:tcPr>
          <w:p w:rsidR="00976667" w:rsidRDefault="00976667">
            <w:r>
              <w:t>Farah Arshad Chishtee</w:t>
            </w:r>
          </w:p>
        </w:tc>
        <w:tc>
          <w:tcPr>
            <w:tcW w:w="394" w:type="pct"/>
          </w:tcPr>
          <w:p w:rsidR="00976667" w:rsidRDefault="00976667">
            <w:r>
              <w:t>Arshad Saeed Chishtee</w:t>
            </w:r>
          </w:p>
        </w:tc>
        <w:tc>
          <w:tcPr>
            <w:tcW w:w="369" w:type="pct"/>
          </w:tcPr>
          <w:p w:rsidR="00976667" w:rsidRDefault="00976667">
            <w:r>
              <w:t>96881-P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13.293878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42.613878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www.iajps.com/Feb-2019/issue_19february_99.php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1090</w:t>
            </w:r>
          </w:p>
        </w:tc>
        <w:tc>
          <w:tcPr>
            <w:tcW w:w="250" w:type="pct"/>
          </w:tcPr>
          <w:p w:rsidR="00976667" w:rsidRDefault="00976667">
            <w:r>
              <w:t>21023</w:t>
            </w:r>
          </w:p>
        </w:tc>
        <w:tc>
          <w:tcPr>
            <w:tcW w:w="376" w:type="pct"/>
          </w:tcPr>
          <w:p w:rsidR="00976667" w:rsidRDefault="00976667">
            <w:r>
              <w:t>Amna Khan</w:t>
            </w:r>
          </w:p>
        </w:tc>
        <w:tc>
          <w:tcPr>
            <w:tcW w:w="394" w:type="pct"/>
          </w:tcPr>
          <w:p w:rsidR="00976667" w:rsidRDefault="00976667">
            <w:r>
              <w:t>Ashfaq Ahmad Khan/Muhammad Asif Khan</w:t>
            </w:r>
          </w:p>
        </w:tc>
        <w:tc>
          <w:tcPr>
            <w:tcW w:w="369" w:type="pct"/>
          </w:tcPr>
          <w:p w:rsidR="00976667" w:rsidRDefault="00976667">
            <w:r>
              <w:t xml:space="preserve">107255-P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42.6083</w:t>
            </w:r>
            <w:r>
              <w:lastRenderedPageBreak/>
              <w:t>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1091</w:t>
            </w:r>
          </w:p>
        </w:tc>
        <w:tc>
          <w:tcPr>
            <w:tcW w:w="250" w:type="pct"/>
          </w:tcPr>
          <w:p w:rsidR="00976667" w:rsidRDefault="00976667">
            <w:r>
              <w:t>21779</w:t>
            </w:r>
          </w:p>
        </w:tc>
        <w:tc>
          <w:tcPr>
            <w:tcW w:w="376" w:type="pct"/>
          </w:tcPr>
          <w:p w:rsidR="00976667" w:rsidRDefault="00976667">
            <w:r>
              <w:lastRenderedPageBreak/>
              <w:t>Syed M</w:t>
            </w:r>
            <w:r>
              <w:lastRenderedPageBreak/>
              <w:t>uhammad Saud A</w:t>
            </w:r>
            <w:r>
              <w:lastRenderedPageBreak/>
              <w:t>li Bokhari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Syed Shahid Ali Bokhari</w:t>
            </w:r>
          </w:p>
        </w:tc>
        <w:tc>
          <w:tcPr>
            <w:tcW w:w="369" w:type="pct"/>
          </w:tcPr>
          <w:p w:rsidR="00976667" w:rsidRDefault="00976667">
            <w:r>
              <w:t>118633-P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13.86</w:t>
            </w:r>
            <w:r>
              <w:lastRenderedPageBreak/>
              <w:t>52</w:t>
            </w:r>
            <w:r>
              <w:lastRenderedPageBreak/>
              <w:t>17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42</w:t>
            </w:r>
            <w:r>
              <w:lastRenderedPageBreak/>
              <w:t>.6</w:t>
            </w:r>
            <w:r>
              <w:lastRenderedPageBreak/>
              <w:t>05217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https://doi.org/10.4269/ajtmh.20-</w:t>
            </w:r>
            <w:r>
              <w:lastRenderedPageBreak/>
              <w:t>0</w:t>
            </w:r>
            <w:r>
              <w:t>356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1092</w:t>
            </w:r>
          </w:p>
        </w:tc>
        <w:tc>
          <w:tcPr>
            <w:tcW w:w="250" w:type="pct"/>
          </w:tcPr>
          <w:p w:rsidR="00976667" w:rsidRDefault="00976667">
            <w:r>
              <w:t>21348</w:t>
            </w:r>
          </w:p>
        </w:tc>
        <w:tc>
          <w:tcPr>
            <w:tcW w:w="376" w:type="pct"/>
          </w:tcPr>
          <w:p w:rsidR="00976667" w:rsidRDefault="00976667">
            <w:r>
              <w:t>Minahil Huda</w:t>
            </w:r>
          </w:p>
        </w:tc>
        <w:tc>
          <w:tcPr>
            <w:tcW w:w="394" w:type="pct"/>
          </w:tcPr>
          <w:p w:rsidR="00976667" w:rsidRDefault="00976667">
            <w:r>
              <w:t>Amjad Hussain</w:t>
            </w:r>
          </w:p>
        </w:tc>
        <w:tc>
          <w:tcPr>
            <w:tcW w:w="369" w:type="pct"/>
          </w:tcPr>
          <w:p w:rsidR="00976667" w:rsidRDefault="00976667">
            <w:r>
              <w:t>714968-01-M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15.433333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42.573333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1093</w:t>
            </w:r>
          </w:p>
        </w:tc>
        <w:tc>
          <w:tcPr>
            <w:tcW w:w="250" w:type="pct"/>
          </w:tcPr>
          <w:p w:rsidR="00976667" w:rsidRDefault="00976667">
            <w:r>
              <w:t>21382</w:t>
            </w:r>
          </w:p>
        </w:tc>
        <w:tc>
          <w:tcPr>
            <w:tcW w:w="376" w:type="pct"/>
          </w:tcPr>
          <w:p w:rsidR="00976667" w:rsidRDefault="00976667">
            <w:r>
              <w:t>Aimen Mansur</w:t>
            </w:r>
          </w:p>
        </w:tc>
        <w:tc>
          <w:tcPr>
            <w:tcW w:w="394" w:type="pct"/>
          </w:tcPr>
          <w:p w:rsidR="00976667" w:rsidRDefault="00976667">
            <w:r>
              <w:t>Mansur Ul Hassan</w:t>
            </w:r>
          </w:p>
        </w:tc>
        <w:tc>
          <w:tcPr>
            <w:tcW w:w="369" w:type="pct"/>
          </w:tcPr>
          <w:p w:rsidR="00976667" w:rsidRDefault="00976667">
            <w:r>
              <w:t>715679-01-M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13.216327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42.536327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1094</w:t>
            </w:r>
          </w:p>
        </w:tc>
        <w:tc>
          <w:tcPr>
            <w:tcW w:w="250" w:type="pct"/>
          </w:tcPr>
          <w:p w:rsidR="00976667" w:rsidRDefault="00976667">
            <w:r>
              <w:t>7629</w:t>
            </w:r>
          </w:p>
        </w:tc>
        <w:tc>
          <w:tcPr>
            <w:tcW w:w="376" w:type="pct"/>
          </w:tcPr>
          <w:p w:rsidR="00976667" w:rsidRDefault="00976667">
            <w:r>
              <w:t>Amroon Safdar Mughal</w:t>
            </w:r>
          </w:p>
        </w:tc>
        <w:tc>
          <w:tcPr>
            <w:tcW w:w="394" w:type="pct"/>
          </w:tcPr>
          <w:p w:rsidR="00976667" w:rsidRDefault="00976667">
            <w:r>
              <w:t>Muhammad Safdar Mughal</w:t>
            </w:r>
          </w:p>
        </w:tc>
        <w:tc>
          <w:tcPr>
            <w:tcW w:w="369" w:type="pct"/>
          </w:tcPr>
          <w:p w:rsidR="00976667" w:rsidRDefault="00976667">
            <w:r>
              <w:t>105937-p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13.216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42.536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1095</w:t>
            </w:r>
          </w:p>
        </w:tc>
        <w:tc>
          <w:tcPr>
            <w:tcW w:w="250" w:type="pct"/>
          </w:tcPr>
          <w:p w:rsidR="00976667" w:rsidRDefault="00976667">
            <w:r>
              <w:t>7850</w:t>
            </w:r>
          </w:p>
        </w:tc>
        <w:tc>
          <w:tcPr>
            <w:tcW w:w="376" w:type="pct"/>
          </w:tcPr>
          <w:p w:rsidR="00976667" w:rsidRDefault="00976667">
            <w:r>
              <w:t>Komalwaris</w:t>
            </w:r>
          </w:p>
        </w:tc>
        <w:tc>
          <w:tcPr>
            <w:tcW w:w="394" w:type="pct"/>
          </w:tcPr>
          <w:p w:rsidR="00976667" w:rsidRDefault="00976667">
            <w:r>
              <w:t>Muhammad Waris Malik</w:t>
            </w:r>
          </w:p>
        </w:tc>
        <w:tc>
          <w:tcPr>
            <w:tcW w:w="369" w:type="pct"/>
          </w:tcPr>
          <w:p w:rsidR="00976667" w:rsidRDefault="00976667">
            <w:r>
              <w:t>107036-P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42.5025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1096</w:t>
            </w:r>
          </w:p>
        </w:tc>
        <w:tc>
          <w:tcPr>
            <w:tcW w:w="250" w:type="pct"/>
          </w:tcPr>
          <w:p w:rsidR="00976667" w:rsidRDefault="00976667">
            <w:r>
              <w:t>18968</w:t>
            </w:r>
          </w:p>
        </w:tc>
        <w:tc>
          <w:tcPr>
            <w:tcW w:w="376" w:type="pct"/>
          </w:tcPr>
          <w:p w:rsidR="00976667" w:rsidRDefault="00976667">
            <w:r>
              <w:t>Muhammad Zain Rasheed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Rasheed chudhary </w:t>
            </w:r>
          </w:p>
        </w:tc>
        <w:tc>
          <w:tcPr>
            <w:tcW w:w="369" w:type="pct"/>
          </w:tcPr>
          <w:p w:rsidR="00976667" w:rsidRDefault="00976667">
            <w:r>
              <w:t>97197-P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42.465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1097</w:t>
            </w:r>
          </w:p>
        </w:tc>
        <w:tc>
          <w:tcPr>
            <w:tcW w:w="250" w:type="pct"/>
          </w:tcPr>
          <w:p w:rsidR="00976667" w:rsidRDefault="00976667">
            <w:r>
              <w:t>21058</w:t>
            </w:r>
          </w:p>
        </w:tc>
        <w:tc>
          <w:tcPr>
            <w:tcW w:w="376" w:type="pct"/>
          </w:tcPr>
          <w:p w:rsidR="00976667" w:rsidRDefault="00976667">
            <w:r>
              <w:t>Badshah Zareen Zwak</w:t>
            </w:r>
          </w:p>
        </w:tc>
        <w:tc>
          <w:tcPr>
            <w:tcW w:w="394" w:type="pct"/>
          </w:tcPr>
          <w:p w:rsidR="00976667" w:rsidRDefault="00976667">
            <w:r>
              <w:t>zareen gul</w:t>
            </w:r>
          </w:p>
        </w:tc>
        <w:tc>
          <w:tcPr>
            <w:tcW w:w="369" w:type="pct"/>
          </w:tcPr>
          <w:p w:rsidR="00976667" w:rsidRDefault="00976667">
            <w:r>
              <w:t>2226092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16.516522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42.436522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1098</w:t>
            </w:r>
          </w:p>
        </w:tc>
        <w:tc>
          <w:tcPr>
            <w:tcW w:w="250" w:type="pct"/>
          </w:tcPr>
          <w:p w:rsidR="00976667" w:rsidRDefault="00976667">
            <w:r>
              <w:t>16175</w:t>
            </w:r>
          </w:p>
        </w:tc>
        <w:tc>
          <w:tcPr>
            <w:tcW w:w="376" w:type="pct"/>
          </w:tcPr>
          <w:p w:rsidR="00976667" w:rsidRDefault="00976667">
            <w:r>
              <w:t>Saad Masood Khan</w:t>
            </w:r>
          </w:p>
        </w:tc>
        <w:tc>
          <w:tcPr>
            <w:tcW w:w="394" w:type="pct"/>
          </w:tcPr>
          <w:p w:rsidR="00976667" w:rsidRDefault="00976667">
            <w:r>
              <w:t>Masood Amjad Khan</w:t>
            </w:r>
          </w:p>
        </w:tc>
        <w:tc>
          <w:tcPr>
            <w:tcW w:w="369" w:type="pct"/>
          </w:tcPr>
          <w:p w:rsidR="00976667" w:rsidRDefault="00976667">
            <w:r>
              <w:t>11085</w:t>
            </w:r>
            <w:r>
              <w:lastRenderedPageBreak/>
              <w:t>8-</w:t>
            </w:r>
            <w:r>
              <w:lastRenderedPageBreak/>
              <w:t>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5.2</w:t>
            </w:r>
            <w:r>
              <w:lastRenderedPageBreak/>
              <w:t>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</w:t>
            </w:r>
            <w:r>
              <w:lastRenderedPageBreak/>
              <w:t>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42.</w:t>
            </w:r>
            <w:r>
              <w:lastRenderedPageBreak/>
              <w:t>4275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1099</w:t>
            </w:r>
          </w:p>
        </w:tc>
        <w:tc>
          <w:tcPr>
            <w:tcW w:w="250" w:type="pct"/>
          </w:tcPr>
          <w:p w:rsidR="00976667" w:rsidRDefault="00976667">
            <w:r>
              <w:t>21808</w:t>
            </w:r>
          </w:p>
        </w:tc>
        <w:tc>
          <w:tcPr>
            <w:tcW w:w="376" w:type="pct"/>
          </w:tcPr>
          <w:p w:rsidR="00976667" w:rsidRDefault="00976667">
            <w:r>
              <w:t>Khad</w:t>
            </w:r>
            <w:r>
              <w:lastRenderedPageBreak/>
              <w:t>ija</w:t>
            </w:r>
            <w:r>
              <w:lastRenderedPageBreak/>
              <w:t xml:space="preserve"> Mehm</w:t>
            </w:r>
            <w:r>
              <w:lastRenderedPageBreak/>
              <w:t>oo</w:t>
            </w:r>
            <w:r>
              <w:lastRenderedPageBreak/>
              <w:t>d</w:t>
            </w:r>
          </w:p>
        </w:tc>
        <w:tc>
          <w:tcPr>
            <w:tcW w:w="394" w:type="pct"/>
          </w:tcPr>
          <w:p w:rsidR="00976667" w:rsidRDefault="00976667">
            <w:r>
              <w:t>Meh</w:t>
            </w:r>
            <w:r>
              <w:lastRenderedPageBreak/>
              <w:t xml:space="preserve">mood </w:t>
            </w:r>
            <w:r>
              <w:lastRenderedPageBreak/>
              <w:t>Ahmed</w:t>
            </w:r>
          </w:p>
        </w:tc>
        <w:tc>
          <w:tcPr>
            <w:tcW w:w="369" w:type="pct"/>
          </w:tcPr>
          <w:p w:rsidR="00976667" w:rsidRDefault="00976667">
            <w:r>
              <w:t>106625-P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13.68</w:t>
            </w:r>
            <w:r>
              <w:lastRenderedPageBreak/>
              <w:t>6957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42.426957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1100</w:t>
            </w:r>
          </w:p>
        </w:tc>
        <w:tc>
          <w:tcPr>
            <w:tcW w:w="250" w:type="pct"/>
          </w:tcPr>
          <w:p w:rsidR="00976667" w:rsidRDefault="00976667">
            <w:r>
              <w:t>21441</w:t>
            </w:r>
          </w:p>
        </w:tc>
        <w:tc>
          <w:tcPr>
            <w:tcW w:w="376" w:type="pct"/>
          </w:tcPr>
          <w:p w:rsidR="00976667" w:rsidRDefault="00976667">
            <w:r>
              <w:t>Farwa Anum</w:t>
            </w:r>
          </w:p>
        </w:tc>
        <w:tc>
          <w:tcPr>
            <w:tcW w:w="394" w:type="pct"/>
          </w:tcPr>
          <w:p w:rsidR="00976667" w:rsidRDefault="00976667">
            <w:r>
              <w:t xml:space="preserve">Abdul Ghafoor </w:t>
            </w:r>
          </w:p>
        </w:tc>
        <w:tc>
          <w:tcPr>
            <w:tcW w:w="369" w:type="pct"/>
          </w:tcPr>
          <w:p w:rsidR="00976667" w:rsidRDefault="00976667">
            <w:r>
              <w:t>747118-01-M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13.407843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42.407843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www.mcpiqojournal.org,       www.mcpiqojournal.org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1101</w:t>
            </w:r>
          </w:p>
        </w:tc>
        <w:tc>
          <w:tcPr>
            <w:tcW w:w="250" w:type="pct"/>
          </w:tcPr>
          <w:p w:rsidR="00976667" w:rsidRDefault="00976667">
            <w:r>
              <w:t>20634</w:t>
            </w:r>
          </w:p>
        </w:tc>
        <w:tc>
          <w:tcPr>
            <w:tcW w:w="376" w:type="pct"/>
          </w:tcPr>
          <w:p w:rsidR="00976667" w:rsidRDefault="00976667">
            <w:r>
              <w:t>Muhammad Sohail Wajahat</w:t>
            </w:r>
          </w:p>
        </w:tc>
        <w:tc>
          <w:tcPr>
            <w:tcW w:w="394" w:type="pct"/>
          </w:tcPr>
          <w:p w:rsidR="00976667" w:rsidRDefault="00976667">
            <w:r>
              <w:t>Muhammad Boota Wajahat</w:t>
            </w:r>
          </w:p>
        </w:tc>
        <w:tc>
          <w:tcPr>
            <w:tcW w:w="369" w:type="pct"/>
          </w:tcPr>
          <w:p w:rsidR="00976667" w:rsidRDefault="00976667">
            <w:r>
              <w:t>719503-01-M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42.398333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1102</w:t>
            </w:r>
          </w:p>
        </w:tc>
        <w:tc>
          <w:tcPr>
            <w:tcW w:w="250" w:type="pct"/>
          </w:tcPr>
          <w:p w:rsidR="00976667" w:rsidRDefault="00976667">
            <w:r>
              <w:t>21092</w:t>
            </w:r>
          </w:p>
        </w:tc>
        <w:tc>
          <w:tcPr>
            <w:tcW w:w="376" w:type="pct"/>
          </w:tcPr>
          <w:p w:rsidR="00976667" w:rsidRDefault="00976667">
            <w:r>
              <w:t>M Hamza Riaz</w:t>
            </w:r>
          </w:p>
        </w:tc>
        <w:tc>
          <w:tcPr>
            <w:tcW w:w="394" w:type="pct"/>
          </w:tcPr>
          <w:p w:rsidR="00976667" w:rsidRDefault="00976667">
            <w:r>
              <w:t>M Riaz Cheema</w:t>
            </w:r>
          </w:p>
        </w:tc>
        <w:tc>
          <w:tcPr>
            <w:tcW w:w="369" w:type="pct"/>
          </w:tcPr>
          <w:p w:rsidR="00976667" w:rsidRDefault="00976667">
            <w:r>
              <w:t>109012-P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13.008333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42.328333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1103</w:t>
            </w:r>
          </w:p>
        </w:tc>
        <w:tc>
          <w:tcPr>
            <w:tcW w:w="250" w:type="pct"/>
          </w:tcPr>
          <w:p w:rsidR="00976667" w:rsidRDefault="00976667">
            <w:r>
              <w:t>18337</w:t>
            </w:r>
          </w:p>
        </w:tc>
        <w:tc>
          <w:tcPr>
            <w:tcW w:w="376" w:type="pct"/>
          </w:tcPr>
          <w:p w:rsidR="00976667" w:rsidRDefault="00976667">
            <w:r>
              <w:t>Anam Shahzadi</w:t>
            </w:r>
          </w:p>
        </w:tc>
        <w:tc>
          <w:tcPr>
            <w:tcW w:w="394" w:type="pct"/>
          </w:tcPr>
          <w:p w:rsidR="00976667" w:rsidRDefault="00976667">
            <w:r>
              <w:t>Abdul Razzaq Naz</w:t>
            </w:r>
          </w:p>
        </w:tc>
        <w:tc>
          <w:tcPr>
            <w:tcW w:w="369" w:type="pct"/>
          </w:tcPr>
          <w:p w:rsidR="00976667" w:rsidRDefault="00976667">
            <w:r>
              <w:t>114920-P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13.904167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42.324167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https://zenodo.org/record/6856069#.YtVRK3ZBw2w,     </w:t>
            </w:r>
            <w:r>
              <w:lastRenderedPageBreak/>
              <w:t xml:space="preserve">  </w:t>
            </w:r>
            <w:r>
              <w:lastRenderedPageBreak/>
              <w:t>htt</w:t>
            </w:r>
            <w:r>
              <w:lastRenderedPageBreak/>
              <w:t>ps:</w:t>
            </w:r>
            <w:r>
              <w:lastRenderedPageBreak/>
              <w:t>//zeno</w:t>
            </w:r>
            <w:r>
              <w:lastRenderedPageBreak/>
              <w:t>do.org</w:t>
            </w:r>
            <w:r>
              <w:lastRenderedPageBreak/>
              <w:t>/record/6</w:t>
            </w:r>
            <w:r>
              <w:lastRenderedPageBreak/>
              <w:t>8560</w:t>
            </w:r>
            <w:r>
              <w:lastRenderedPageBreak/>
              <w:t>56#.YtV</w:t>
            </w:r>
            <w:r>
              <w:lastRenderedPageBreak/>
              <w:t>QtnZB</w:t>
            </w:r>
            <w:r>
              <w:lastRenderedPageBreak/>
              <w:t>w2w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1104</w:t>
            </w:r>
          </w:p>
        </w:tc>
        <w:tc>
          <w:tcPr>
            <w:tcW w:w="250" w:type="pct"/>
          </w:tcPr>
          <w:p w:rsidR="00976667" w:rsidRDefault="00976667">
            <w:r>
              <w:t>16328</w:t>
            </w:r>
          </w:p>
        </w:tc>
        <w:tc>
          <w:tcPr>
            <w:tcW w:w="376" w:type="pct"/>
          </w:tcPr>
          <w:p w:rsidR="00976667" w:rsidRDefault="00976667">
            <w:r>
              <w:t xml:space="preserve">Aayan </w:t>
            </w:r>
            <w:r>
              <w:lastRenderedPageBreak/>
              <w:t>As</w:t>
            </w:r>
            <w:r>
              <w:lastRenderedPageBreak/>
              <w:t>ghar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Ch</w:t>
            </w:r>
            <w:r>
              <w:lastRenderedPageBreak/>
              <w:t>. As</w:t>
            </w:r>
            <w:r>
              <w:lastRenderedPageBreak/>
              <w:t>gha</w:t>
            </w:r>
            <w:r>
              <w:lastRenderedPageBreak/>
              <w:t>r Ali</w:t>
            </w:r>
          </w:p>
        </w:tc>
        <w:tc>
          <w:tcPr>
            <w:tcW w:w="369" w:type="pct"/>
          </w:tcPr>
          <w:p w:rsidR="00976667" w:rsidRDefault="00976667">
            <w:r>
              <w:lastRenderedPageBreak/>
              <w:t>10</w:t>
            </w:r>
            <w:r>
              <w:lastRenderedPageBreak/>
              <w:t>4612-P</w:t>
            </w:r>
          </w:p>
        </w:tc>
        <w:tc>
          <w:tcPr>
            <w:tcW w:w="284" w:type="pct"/>
          </w:tcPr>
          <w:p w:rsidR="00976667" w:rsidRDefault="00976667">
            <w:r>
              <w:t>Punja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14.2</w:t>
            </w:r>
            <w:r>
              <w:lastRenderedPageBreak/>
              <w:t>205</w:t>
            </w:r>
            <w:r>
              <w:lastRenderedPageBreak/>
              <w:t>13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42.320513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 http://doi.org/10.5281/zenodo.3824745,       http://doi.org/10.5281/zenodo.3824703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1105</w:t>
            </w:r>
          </w:p>
        </w:tc>
        <w:tc>
          <w:tcPr>
            <w:tcW w:w="250" w:type="pct"/>
          </w:tcPr>
          <w:p w:rsidR="00976667" w:rsidRDefault="00976667">
            <w:r>
              <w:t>21469</w:t>
            </w:r>
          </w:p>
        </w:tc>
        <w:tc>
          <w:tcPr>
            <w:tcW w:w="376" w:type="pct"/>
          </w:tcPr>
          <w:p w:rsidR="00976667" w:rsidRDefault="00976667">
            <w:r>
              <w:t>Hasan Agha</w:t>
            </w:r>
          </w:p>
        </w:tc>
        <w:tc>
          <w:tcPr>
            <w:tcW w:w="394" w:type="pct"/>
          </w:tcPr>
          <w:p w:rsidR="00976667" w:rsidRDefault="00976667">
            <w:r>
              <w:t>Abdullah</w:t>
            </w:r>
          </w:p>
        </w:tc>
        <w:tc>
          <w:tcPr>
            <w:tcW w:w="369" w:type="pct"/>
          </w:tcPr>
          <w:p w:rsidR="00976667" w:rsidRDefault="00976667">
            <w:r>
              <w:t>100394-P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15.174468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42.314468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1106</w:t>
            </w:r>
          </w:p>
        </w:tc>
        <w:tc>
          <w:tcPr>
            <w:tcW w:w="250" w:type="pct"/>
          </w:tcPr>
          <w:p w:rsidR="00976667" w:rsidRDefault="00976667">
            <w:r>
              <w:t>21037</w:t>
            </w:r>
          </w:p>
        </w:tc>
        <w:tc>
          <w:tcPr>
            <w:tcW w:w="376" w:type="pct"/>
          </w:tcPr>
          <w:p w:rsidR="00976667" w:rsidRDefault="00976667">
            <w:r>
              <w:t>Fajar Rafique</w:t>
            </w:r>
          </w:p>
        </w:tc>
        <w:tc>
          <w:tcPr>
            <w:tcW w:w="394" w:type="pct"/>
          </w:tcPr>
          <w:p w:rsidR="00976667" w:rsidRDefault="00976667">
            <w:r>
              <w:t>Muhammad Rafique</w:t>
            </w:r>
          </w:p>
        </w:tc>
        <w:tc>
          <w:tcPr>
            <w:tcW w:w="369" w:type="pct"/>
          </w:tcPr>
          <w:p w:rsidR="00976667" w:rsidRDefault="00976667">
            <w:r>
              <w:t>720119-01-M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42.254167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1107</w:t>
            </w:r>
          </w:p>
        </w:tc>
        <w:tc>
          <w:tcPr>
            <w:tcW w:w="250" w:type="pct"/>
          </w:tcPr>
          <w:p w:rsidR="00976667" w:rsidRDefault="00976667">
            <w:r>
              <w:t>21113</w:t>
            </w:r>
          </w:p>
        </w:tc>
        <w:tc>
          <w:tcPr>
            <w:tcW w:w="376" w:type="pct"/>
          </w:tcPr>
          <w:p w:rsidR="00976667" w:rsidRDefault="00976667">
            <w:r>
              <w:t>Ayesha Saleem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Saleem </w:t>
            </w:r>
          </w:p>
        </w:tc>
        <w:tc>
          <w:tcPr>
            <w:tcW w:w="369" w:type="pct"/>
          </w:tcPr>
          <w:p w:rsidR="00976667" w:rsidRDefault="00976667">
            <w:r>
              <w:t>715359-01-M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42.195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1108</w:t>
            </w:r>
          </w:p>
        </w:tc>
        <w:tc>
          <w:tcPr>
            <w:tcW w:w="250" w:type="pct"/>
          </w:tcPr>
          <w:p w:rsidR="00976667" w:rsidRDefault="00976667">
            <w:r>
              <w:t>21436</w:t>
            </w:r>
          </w:p>
        </w:tc>
        <w:tc>
          <w:tcPr>
            <w:tcW w:w="376" w:type="pct"/>
          </w:tcPr>
          <w:p w:rsidR="00976667" w:rsidRDefault="00976667">
            <w:r>
              <w:t>Maham Fatima</w:t>
            </w:r>
          </w:p>
        </w:tc>
        <w:tc>
          <w:tcPr>
            <w:tcW w:w="394" w:type="pct"/>
          </w:tcPr>
          <w:p w:rsidR="00976667" w:rsidRDefault="00976667">
            <w:r>
              <w:t>Syed Kumael Hasnain</w:t>
            </w:r>
          </w:p>
        </w:tc>
        <w:tc>
          <w:tcPr>
            <w:tcW w:w="369" w:type="pct"/>
          </w:tcPr>
          <w:p w:rsidR="00976667" w:rsidRDefault="00976667">
            <w:r>
              <w:t>109527-P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42.1875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1109</w:t>
            </w:r>
          </w:p>
        </w:tc>
        <w:tc>
          <w:tcPr>
            <w:tcW w:w="250" w:type="pct"/>
          </w:tcPr>
          <w:p w:rsidR="00976667" w:rsidRDefault="00976667">
            <w:r>
              <w:t>21231</w:t>
            </w:r>
          </w:p>
        </w:tc>
        <w:tc>
          <w:tcPr>
            <w:tcW w:w="376" w:type="pct"/>
          </w:tcPr>
          <w:p w:rsidR="00976667" w:rsidRDefault="00976667">
            <w:r>
              <w:t>Mah Rukh</w:t>
            </w:r>
          </w:p>
        </w:tc>
        <w:tc>
          <w:tcPr>
            <w:tcW w:w="394" w:type="pct"/>
          </w:tcPr>
          <w:p w:rsidR="00976667" w:rsidRDefault="00976667">
            <w:r>
              <w:t>Shafiq Ahmed</w:t>
            </w:r>
          </w:p>
        </w:tc>
        <w:tc>
          <w:tcPr>
            <w:tcW w:w="369" w:type="pct"/>
          </w:tcPr>
          <w:p w:rsidR="00976667" w:rsidRDefault="00976667">
            <w:r>
              <w:t>745328-01-M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14.616667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42.076667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1110</w:t>
            </w:r>
          </w:p>
        </w:tc>
        <w:tc>
          <w:tcPr>
            <w:tcW w:w="250" w:type="pct"/>
          </w:tcPr>
          <w:p w:rsidR="00976667" w:rsidRDefault="00976667">
            <w:r>
              <w:t>17075</w:t>
            </w:r>
          </w:p>
        </w:tc>
        <w:tc>
          <w:tcPr>
            <w:tcW w:w="376" w:type="pct"/>
          </w:tcPr>
          <w:p w:rsidR="00976667" w:rsidRDefault="00976667">
            <w:r>
              <w:t>Zaeema Ali</w:t>
            </w:r>
          </w:p>
        </w:tc>
        <w:tc>
          <w:tcPr>
            <w:tcW w:w="394" w:type="pct"/>
          </w:tcPr>
          <w:p w:rsidR="00976667" w:rsidRDefault="00976667">
            <w:r>
              <w:t>Mubashar Naeem Ali</w:t>
            </w:r>
          </w:p>
        </w:tc>
        <w:tc>
          <w:tcPr>
            <w:tcW w:w="369" w:type="pct"/>
          </w:tcPr>
          <w:p w:rsidR="00976667" w:rsidRDefault="00976667">
            <w:r>
              <w:t>108239-P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14.570833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42.030833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1111</w:t>
            </w:r>
          </w:p>
        </w:tc>
        <w:tc>
          <w:tcPr>
            <w:tcW w:w="250" w:type="pct"/>
          </w:tcPr>
          <w:p w:rsidR="00976667" w:rsidRDefault="00976667">
            <w:r>
              <w:t>15589</w:t>
            </w:r>
          </w:p>
        </w:tc>
        <w:tc>
          <w:tcPr>
            <w:tcW w:w="376" w:type="pct"/>
          </w:tcPr>
          <w:p w:rsidR="00976667" w:rsidRDefault="00976667">
            <w:r>
              <w:t>Muhammad Azam</w:t>
            </w:r>
          </w:p>
        </w:tc>
        <w:tc>
          <w:tcPr>
            <w:tcW w:w="394" w:type="pct"/>
          </w:tcPr>
          <w:p w:rsidR="00976667" w:rsidRDefault="00976667">
            <w:r>
              <w:t>Muhammad Na</w:t>
            </w:r>
            <w:r>
              <w:lastRenderedPageBreak/>
              <w:t>eem Shah</w:t>
            </w:r>
          </w:p>
        </w:tc>
        <w:tc>
          <w:tcPr>
            <w:tcW w:w="369" w:type="pct"/>
          </w:tcPr>
          <w:p w:rsidR="00976667" w:rsidRDefault="00976667">
            <w:r>
              <w:t>108674-P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12.370833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42.010833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1112</w:t>
            </w:r>
          </w:p>
        </w:tc>
        <w:tc>
          <w:tcPr>
            <w:tcW w:w="250" w:type="pct"/>
          </w:tcPr>
          <w:p w:rsidR="00976667" w:rsidRDefault="00976667">
            <w:r>
              <w:t>22060</w:t>
            </w:r>
          </w:p>
        </w:tc>
        <w:tc>
          <w:tcPr>
            <w:tcW w:w="376" w:type="pct"/>
          </w:tcPr>
          <w:p w:rsidR="00976667" w:rsidRDefault="00976667">
            <w:r>
              <w:t>Farwa Kaleem</w:t>
            </w:r>
          </w:p>
        </w:tc>
        <w:tc>
          <w:tcPr>
            <w:tcW w:w="394" w:type="pct"/>
          </w:tcPr>
          <w:p w:rsidR="00976667" w:rsidRDefault="00976667">
            <w:r>
              <w:t>Muhammad Kaleem</w:t>
            </w:r>
          </w:p>
        </w:tc>
        <w:tc>
          <w:tcPr>
            <w:tcW w:w="369" w:type="pct"/>
          </w:tcPr>
          <w:p w:rsidR="00976667" w:rsidRDefault="00976667">
            <w:r>
              <w:t>111627-P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14.85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41.99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1113</w:t>
            </w:r>
          </w:p>
        </w:tc>
        <w:tc>
          <w:tcPr>
            <w:tcW w:w="250" w:type="pct"/>
          </w:tcPr>
          <w:p w:rsidR="00976667" w:rsidRDefault="00976667">
            <w:r>
              <w:t>21665</w:t>
            </w:r>
          </w:p>
        </w:tc>
        <w:tc>
          <w:tcPr>
            <w:tcW w:w="376" w:type="pct"/>
          </w:tcPr>
          <w:p w:rsidR="00976667" w:rsidRDefault="00976667">
            <w:r>
              <w:t>Asad Munir</w:t>
            </w:r>
          </w:p>
        </w:tc>
        <w:tc>
          <w:tcPr>
            <w:tcW w:w="394" w:type="pct"/>
          </w:tcPr>
          <w:p w:rsidR="00976667" w:rsidRDefault="00976667">
            <w:r>
              <w:t>Munir Ahmed Nadeem</w:t>
            </w:r>
          </w:p>
        </w:tc>
        <w:tc>
          <w:tcPr>
            <w:tcW w:w="369" w:type="pct"/>
          </w:tcPr>
          <w:p w:rsidR="00976667" w:rsidRDefault="00976667">
            <w:r>
              <w:t>744655-01-M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41.9875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1114</w:t>
            </w:r>
          </w:p>
        </w:tc>
        <w:tc>
          <w:tcPr>
            <w:tcW w:w="250" w:type="pct"/>
          </w:tcPr>
          <w:p w:rsidR="00976667" w:rsidRDefault="00976667">
            <w:r>
              <w:t>18112</w:t>
            </w:r>
          </w:p>
        </w:tc>
        <w:tc>
          <w:tcPr>
            <w:tcW w:w="376" w:type="pct"/>
          </w:tcPr>
          <w:p w:rsidR="00976667" w:rsidRDefault="00976667">
            <w:r>
              <w:t>Freeha Ashfaq</w:t>
            </w:r>
          </w:p>
        </w:tc>
        <w:tc>
          <w:tcPr>
            <w:tcW w:w="394" w:type="pct"/>
          </w:tcPr>
          <w:p w:rsidR="00976667" w:rsidRDefault="00976667">
            <w:r>
              <w:t>Ashfaq Ahmed</w:t>
            </w:r>
          </w:p>
        </w:tc>
        <w:tc>
          <w:tcPr>
            <w:tcW w:w="369" w:type="pct"/>
          </w:tcPr>
          <w:p w:rsidR="00976667" w:rsidRDefault="00976667">
            <w:r>
              <w:t>116688-P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14.46383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41.92383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1115</w:t>
            </w:r>
          </w:p>
        </w:tc>
        <w:tc>
          <w:tcPr>
            <w:tcW w:w="250" w:type="pct"/>
          </w:tcPr>
          <w:p w:rsidR="00976667" w:rsidRDefault="00976667">
            <w:r>
              <w:t>21294</w:t>
            </w:r>
          </w:p>
        </w:tc>
        <w:tc>
          <w:tcPr>
            <w:tcW w:w="376" w:type="pct"/>
          </w:tcPr>
          <w:p w:rsidR="00976667" w:rsidRDefault="00976667">
            <w:r>
              <w:t xml:space="preserve"> Soban farooq</w:t>
            </w:r>
          </w:p>
        </w:tc>
        <w:tc>
          <w:tcPr>
            <w:tcW w:w="394" w:type="pct"/>
          </w:tcPr>
          <w:p w:rsidR="00976667" w:rsidRDefault="00976667">
            <w:r>
              <w:t>Umar Farooq</w:t>
            </w:r>
          </w:p>
        </w:tc>
        <w:tc>
          <w:tcPr>
            <w:tcW w:w="369" w:type="pct"/>
          </w:tcPr>
          <w:p w:rsidR="00976667" w:rsidRDefault="00976667">
            <w:r>
              <w:t>71780-P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12.840816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41.900816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https://doi.org/10.1016/j.chest.2020.09.191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1116</w:t>
            </w:r>
          </w:p>
        </w:tc>
        <w:tc>
          <w:tcPr>
            <w:tcW w:w="250" w:type="pct"/>
          </w:tcPr>
          <w:p w:rsidR="00976667" w:rsidRDefault="00976667">
            <w:r>
              <w:t>22032</w:t>
            </w:r>
          </w:p>
        </w:tc>
        <w:tc>
          <w:tcPr>
            <w:tcW w:w="376" w:type="pct"/>
          </w:tcPr>
          <w:p w:rsidR="00976667" w:rsidRDefault="00976667">
            <w:r>
              <w:t>Sharjeel Ahmed</w:t>
            </w:r>
          </w:p>
        </w:tc>
        <w:tc>
          <w:tcPr>
            <w:tcW w:w="394" w:type="pct"/>
          </w:tcPr>
          <w:p w:rsidR="00976667" w:rsidRDefault="00976667">
            <w:r>
              <w:t>Aftab Ahmed</w:t>
            </w:r>
          </w:p>
        </w:tc>
        <w:tc>
          <w:tcPr>
            <w:tcW w:w="369" w:type="pct"/>
          </w:tcPr>
          <w:p w:rsidR="00976667" w:rsidRDefault="00976667">
            <w:r>
              <w:t>112622-P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14.733333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41.873333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1117</w:t>
            </w:r>
          </w:p>
        </w:tc>
        <w:tc>
          <w:tcPr>
            <w:tcW w:w="250" w:type="pct"/>
          </w:tcPr>
          <w:p w:rsidR="00976667" w:rsidRDefault="00976667">
            <w:r>
              <w:t>20806</w:t>
            </w:r>
          </w:p>
        </w:tc>
        <w:tc>
          <w:tcPr>
            <w:tcW w:w="376" w:type="pct"/>
          </w:tcPr>
          <w:p w:rsidR="00976667" w:rsidRDefault="00976667">
            <w:r>
              <w:t>Arwa Nehdia</w:t>
            </w:r>
          </w:p>
        </w:tc>
        <w:tc>
          <w:tcPr>
            <w:tcW w:w="394" w:type="pct"/>
          </w:tcPr>
          <w:p w:rsidR="00976667" w:rsidRDefault="00976667">
            <w:r>
              <w:t>Abdul Razzaq</w:t>
            </w:r>
          </w:p>
        </w:tc>
        <w:tc>
          <w:tcPr>
            <w:tcW w:w="369" w:type="pct"/>
          </w:tcPr>
          <w:p w:rsidR="00976667" w:rsidRDefault="00976667">
            <w:r>
              <w:t>719620-01-M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12.835294</w:t>
            </w:r>
          </w:p>
        </w:tc>
        <w:tc>
          <w:tcPr>
            <w:tcW w:w="243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41.</w:t>
            </w:r>
            <w:r>
              <w:lastRenderedPageBreak/>
              <w:t>83529</w:t>
            </w:r>
            <w:r>
              <w:lastRenderedPageBreak/>
              <w:t>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</w:t>
            </w:r>
            <w:r>
              <w:lastRenderedPageBreak/>
              <w:t>18</w:t>
            </w:r>
          </w:p>
        </w:tc>
        <w:tc>
          <w:tcPr>
            <w:tcW w:w="250" w:type="pct"/>
          </w:tcPr>
          <w:p w:rsidR="00976667" w:rsidRDefault="00976667">
            <w:r>
              <w:t>20759</w:t>
            </w:r>
          </w:p>
        </w:tc>
        <w:tc>
          <w:tcPr>
            <w:tcW w:w="376" w:type="pct"/>
          </w:tcPr>
          <w:p w:rsidR="00976667" w:rsidRDefault="00976667">
            <w:r>
              <w:t>Amna Iqbal</w:t>
            </w:r>
          </w:p>
        </w:tc>
        <w:tc>
          <w:tcPr>
            <w:tcW w:w="394" w:type="pct"/>
          </w:tcPr>
          <w:p w:rsidR="00976667" w:rsidRDefault="00976667">
            <w:r>
              <w:t>Muh</w:t>
            </w:r>
            <w:r>
              <w:lastRenderedPageBreak/>
              <w:t>am</w:t>
            </w:r>
            <w:r>
              <w:lastRenderedPageBreak/>
              <w:t>mad I</w:t>
            </w:r>
            <w:r>
              <w:lastRenderedPageBreak/>
              <w:t>qb</w:t>
            </w:r>
            <w:r>
              <w:lastRenderedPageBreak/>
              <w:t>al</w:t>
            </w:r>
          </w:p>
        </w:tc>
        <w:tc>
          <w:tcPr>
            <w:tcW w:w="369" w:type="pct"/>
          </w:tcPr>
          <w:p w:rsidR="00976667" w:rsidRDefault="00976667">
            <w:r>
              <w:t>71</w:t>
            </w:r>
            <w:r>
              <w:lastRenderedPageBreak/>
              <w:t>4451-</w:t>
            </w:r>
            <w:r>
              <w:lastRenderedPageBreak/>
              <w:t>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12.79607</w:t>
            </w:r>
            <w:r>
              <w:lastRenderedPageBreak/>
              <w:t>8</w:t>
            </w:r>
          </w:p>
        </w:tc>
        <w:tc>
          <w:tcPr>
            <w:tcW w:w="243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</w:t>
            </w:r>
            <w:r>
              <w:lastRenderedPageBreak/>
              <w:t>.0</w:t>
            </w:r>
          </w:p>
        </w:tc>
        <w:tc>
          <w:tcPr>
            <w:tcW w:w="275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</w:t>
            </w:r>
            <w:r>
              <w:t>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41.796078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1119</w:t>
            </w:r>
          </w:p>
        </w:tc>
        <w:tc>
          <w:tcPr>
            <w:tcW w:w="250" w:type="pct"/>
          </w:tcPr>
          <w:p w:rsidR="00976667" w:rsidRDefault="00976667">
            <w:r>
              <w:t>20587</w:t>
            </w:r>
          </w:p>
        </w:tc>
        <w:tc>
          <w:tcPr>
            <w:tcW w:w="376" w:type="pct"/>
          </w:tcPr>
          <w:p w:rsidR="00976667" w:rsidRDefault="00976667">
            <w:r>
              <w:t>Yalda</w:t>
            </w:r>
          </w:p>
        </w:tc>
        <w:tc>
          <w:tcPr>
            <w:tcW w:w="394" w:type="pct"/>
          </w:tcPr>
          <w:p w:rsidR="00976667" w:rsidRDefault="00976667">
            <w:r>
              <w:t>Nasir  Mansoor</w:t>
            </w:r>
          </w:p>
        </w:tc>
        <w:tc>
          <w:tcPr>
            <w:tcW w:w="369" w:type="pct"/>
          </w:tcPr>
          <w:p w:rsidR="00976667" w:rsidRDefault="00976667">
            <w:r>
              <w:t>4558-F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12.7875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41.7875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1120</w:t>
            </w:r>
          </w:p>
        </w:tc>
        <w:tc>
          <w:tcPr>
            <w:tcW w:w="250" w:type="pct"/>
          </w:tcPr>
          <w:p w:rsidR="00976667" w:rsidRDefault="00976667">
            <w:r>
              <w:t>20418</w:t>
            </w:r>
          </w:p>
        </w:tc>
        <w:tc>
          <w:tcPr>
            <w:tcW w:w="376" w:type="pct"/>
          </w:tcPr>
          <w:p w:rsidR="00976667" w:rsidRDefault="00976667">
            <w:r>
              <w:t>Fakiha Nadeem</w:t>
            </w:r>
          </w:p>
        </w:tc>
        <w:tc>
          <w:tcPr>
            <w:tcW w:w="394" w:type="pct"/>
          </w:tcPr>
          <w:p w:rsidR="00976667" w:rsidRDefault="00976667">
            <w:r>
              <w:t>Nadeem Anwar</w:t>
            </w:r>
          </w:p>
        </w:tc>
        <w:tc>
          <w:tcPr>
            <w:tcW w:w="369" w:type="pct"/>
          </w:tcPr>
          <w:p w:rsidR="00976667" w:rsidRDefault="00976667">
            <w:r>
              <w:t>714035-01-M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12.141176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41.781176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1121</w:t>
            </w:r>
          </w:p>
        </w:tc>
        <w:tc>
          <w:tcPr>
            <w:tcW w:w="250" w:type="pct"/>
          </w:tcPr>
          <w:p w:rsidR="00976667" w:rsidRDefault="00976667">
            <w:r>
              <w:t>18540</w:t>
            </w:r>
          </w:p>
        </w:tc>
        <w:tc>
          <w:tcPr>
            <w:tcW w:w="376" w:type="pct"/>
          </w:tcPr>
          <w:p w:rsidR="00976667" w:rsidRDefault="00976667">
            <w:r>
              <w:t>Muhammad Inam Tanveer</w:t>
            </w:r>
          </w:p>
        </w:tc>
        <w:tc>
          <w:tcPr>
            <w:tcW w:w="394" w:type="pct"/>
          </w:tcPr>
          <w:p w:rsidR="00976667" w:rsidRDefault="00976667">
            <w:r>
              <w:t>Haji Tanveer Ahmad Bhatti</w:t>
            </w:r>
          </w:p>
        </w:tc>
        <w:tc>
          <w:tcPr>
            <w:tcW w:w="369" w:type="pct"/>
          </w:tcPr>
          <w:p w:rsidR="00976667" w:rsidRDefault="00976667">
            <w:r>
              <w:t>107423-P</w:t>
            </w:r>
          </w:p>
        </w:tc>
        <w:tc>
          <w:tcPr>
            <w:tcW w:w="284" w:type="pct"/>
          </w:tcPr>
          <w:p w:rsidR="00976667" w:rsidRDefault="00976667">
            <w:r>
              <w:t>Disable</w:t>
            </w:r>
          </w:p>
        </w:tc>
        <w:tc>
          <w:tcPr>
            <w:tcW w:w="270" w:type="pct"/>
          </w:tcPr>
          <w:p w:rsidR="00976667" w:rsidRDefault="00976667">
            <w:r>
              <w:t>11.795833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41.755833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1122</w:t>
            </w:r>
          </w:p>
        </w:tc>
        <w:tc>
          <w:tcPr>
            <w:tcW w:w="250" w:type="pct"/>
          </w:tcPr>
          <w:p w:rsidR="00976667" w:rsidRDefault="00976667">
            <w:r>
              <w:t>21930</w:t>
            </w:r>
          </w:p>
        </w:tc>
        <w:tc>
          <w:tcPr>
            <w:tcW w:w="376" w:type="pct"/>
          </w:tcPr>
          <w:p w:rsidR="00976667" w:rsidRDefault="00976667">
            <w:r>
              <w:t>Memoona Mukhtar</w:t>
            </w:r>
          </w:p>
        </w:tc>
        <w:tc>
          <w:tcPr>
            <w:tcW w:w="394" w:type="pct"/>
          </w:tcPr>
          <w:p w:rsidR="00976667" w:rsidRDefault="00976667">
            <w:r>
              <w:t>MUKHTAR AHMED</w:t>
            </w:r>
          </w:p>
        </w:tc>
        <w:tc>
          <w:tcPr>
            <w:tcW w:w="369" w:type="pct"/>
          </w:tcPr>
          <w:p w:rsidR="00976667" w:rsidRDefault="00976667">
            <w:r>
              <w:t>114819-P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15.237209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41.737209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1123</w:t>
            </w:r>
          </w:p>
        </w:tc>
        <w:tc>
          <w:tcPr>
            <w:tcW w:w="250" w:type="pct"/>
          </w:tcPr>
          <w:p w:rsidR="00976667" w:rsidRDefault="00976667">
            <w:r>
              <w:t>18936</w:t>
            </w:r>
          </w:p>
        </w:tc>
        <w:tc>
          <w:tcPr>
            <w:tcW w:w="376" w:type="pct"/>
          </w:tcPr>
          <w:p w:rsidR="00976667" w:rsidRDefault="00976667">
            <w:r>
              <w:t>Shehar Bano</w:t>
            </w:r>
          </w:p>
        </w:tc>
        <w:tc>
          <w:tcPr>
            <w:tcW w:w="394" w:type="pct"/>
          </w:tcPr>
          <w:p w:rsidR="00976667" w:rsidRDefault="00976667">
            <w:r>
              <w:t>Dr Sabir Hussain</w:t>
            </w:r>
          </w:p>
        </w:tc>
        <w:tc>
          <w:tcPr>
            <w:tcW w:w="369" w:type="pct"/>
          </w:tcPr>
          <w:p w:rsidR="00976667" w:rsidRDefault="00976667">
            <w:r>
              <w:t>103460-P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13.754167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41.534167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1124</w:t>
            </w:r>
          </w:p>
        </w:tc>
        <w:tc>
          <w:tcPr>
            <w:tcW w:w="250" w:type="pct"/>
          </w:tcPr>
          <w:p w:rsidR="00976667" w:rsidRDefault="00976667">
            <w:r>
              <w:t>3354</w:t>
            </w:r>
          </w:p>
        </w:tc>
        <w:tc>
          <w:tcPr>
            <w:tcW w:w="376" w:type="pct"/>
          </w:tcPr>
          <w:p w:rsidR="00976667" w:rsidRDefault="00976667">
            <w:r>
              <w:t>Dr.Sana Fayya</w:t>
            </w:r>
            <w:r>
              <w:lastRenderedPageBreak/>
              <w:t>z</w:t>
            </w:r>
          </w:p>
        </w:tc>
        <w:tc>
          <w:tcPr>
            <w:tcW w:w="394" w:type="pct"/>
          </w:tcPr>
          <w:p w:rsidR="00976667" w:rsidRDefault="00976667">
            <w:r>
              <w:lastRenderedPageBreak/>
              <w:t>Muhammad Fayyaz</w:t>
            </w:r>
          </w:p>
        </w:tc>
        <w:tc>
          <w:tcPr>
            <w:tcW w:w="369" w:type="pct"/>
          </w:tcPr>
          <w:p w:rsidR="00976667" w:rsidRDefault="00976667">
            <w:r>
              <w:t>83809-P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</w:t>
            </w:r>
            <w:r>
              <w:lastRenderedPageBreak/>
              <w:t>4.</w:t>
            </w:r>
            <w:r>
              <w:lastRenderedPageBreak/>
              <w:t>0</w:t>
            </w:r>
            <w:r>
              <w:t>53061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41.513061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http://www.iajps.com/issue_19march.php,       http://www.iajps.com/issue_19march.php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1125</w:t>
            </w:r>
          </w:p>
        </w:tc>
        <w:tc>
          <w:tcPr>
            <w:tcW w:w="250" w:type="pct"/>
          </w:tcPr>
          <w:p w:rsidR="00976667" w:rsidRDefault="00976667">
            <w:r>
              <w:t>15064</w:t>
            </w:r>
          </w:p>
        </w:tc>
        <w:tc>
          <w:tcPr>
            <w:tcW w:w="376" w:type="pct"/>
          </w:tcPr>
          <w:p w:rsidR="00976667" w:rsidRDefault="00976667">
            <w:r>
              <w:t>Majid Taher Fayed Gaber Al-Abdali</w:t>
            </w:r>
          </w:p>
        </w:tc>
        <w:tc>
          <w:tcPr>
            <w:tcW w:w="394" w:type="pct"/>
          </w:tcPr>
          <w:p w:rsidR="00976667" w:rsidRDefault="00976667">
            <w:r>
              <w:t>Taher Fayed AL-abdali</w:t>
            </w:r>
          </w:p>
        </w:tc>
        <w:tc>
          <w:tcPr>
            <w:tcW w:w="369" w:type="pct"/>
          </w:tcPr>
          <w:p w:rsidR="00976667" w:rsidRDefault="00976667">
            <w:r>
              <w:t>4230-F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12.458333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41.458333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1126</w:t>
            </w:r>
          </w:p>
        </w:tc>
        <w:tc>
          <w:tcPr>
            <w:tcW w:w="250" w:type="pct"/>
          </w:tcPr>
          <w:p w:rsidR="00976667" w:rsidRDefault="00976667">
            <w:r>
              <w:t>7874</w:t>
            </w:r>
          </w:p>
        </w:tc>
        <w:tc>
          <w:tcPr>
            <w:tcW w:w="376" w:type="pct"/>
          </w:tcPr>
          <w:p w:rsidR="00976667" w:rsidRDefault="00976667">
            <w:r>
              <w:t>Komal Ansar</w:t>
            </w:r>
          </w:p>
        </w:tc>
        <w:tc>
          <w:tcPr>
            <w:tcW w:w="394" w:type="pct"/>
          </w:tcPr>
          <w:p w:rsidR="00976667" w:rsidRDefault="00976667">
            <w:r>
              <w:t>Ansar Ali</w:t>
            </w:r>
          </w:p>
        </w:tc>
        <w:tc>
          <w:tcPr>
            <w:tcW w:w="369" w:type="pct"/>
          </w:tcPr>
          <w:p w:rsidR="00976667" w:rsidRDefault="00976667">
            <w:r>
              <w:t>93995-P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14.945833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41.445833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1127</w:t>
            </w:r>
          </w:p>
        </w:tc>
        <w:tc>
          <w:tcPr>
            <w:tcW w:w="250" w:type="pct"/>
          </w:tcPr>
          <w:p w:rsidR="00976667" w:rsidRDefault="00976667">
            <w:r>
              <w:t>18142</w:t>
            </w:r>
          </w:p>
        </w:tc>
        <w:tc>
          <w:tcPr>
            <w:tcW w:w="376" w:type="pct"/>
          </w:tcPr>
          <w:p w:rsidR="00976667" w:rsidRDefault="00976667">
            <w:r>
              <w:t>Zurfishan Chaudhry</w:t>
            </w:r>
          </w:p>
        </w:tc>
        <w:tc>
          <w:tcPr>
            <w:tcW w:w="394" w:type="pct"/>
          </w:tcPr>
          <w:p w:rsidR="00976667" w:rsidRDefault="00976667">
            <w:r>
              <w:t>Muhammad Munir Tahir</w:t>
            </w:r>
          </w:p>
        </w:tc>
        <w:tc>
          <w:tcPr>
            <w:tcW w:w="369" w:type="pct"/>
          </w:tcPr>
          <w:p w:rsidR="00976667" w:rsidRDefault="00976667">
            <w:r>
              <w:t>113969-p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16.805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41.445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1128</w:t>
            </w:r>
          </w:p>
        </w:tc>
        <w:tc>
          <w:tcPr>
            <w:tcW w:w="250" w:type="pct"/>
          </w:tcPr>
          <w:p w:rsidR="00976667" w:rsidRDefault="00976667">
            <w:r>
              <w:t>21746</w:t>
            </w:r>
          </w:p>
        </w:tc>
        <w:tc>
          <w:tcPr>
            <w:tcW w:w="376" w:type="pct"/>
          </w:tcPr>
          <w:p w:rsidR="00976667" w:rsidRDefault="00976667">
            <w:r>
              <w:t>Saba Ismail Ghauri</w:t>
            </w:r>
          </w:p>
        </w:tc>
        <w:tc>
          <w:tcPr>
            <w:tcW w:w="394" w:type="pct"/>
          </w:tcPr>
          <w:p w:rsidR="00976667" w:rsidRDefault="00976667">
            <w:r>
              <w:t>Muhammad Ismail Ghauri</w:t>
            </w:r>
          </w:p>
        </w:tc>
        <w:tc>
          <w:tcPr>
            <w:tcW w:w="369" w:type="pct"/>
          </w:tcPr>
          <w:p w:rsidR="00976667" w:rsidRDefault="00976667">
            <w:r>
              <w:t>718678-01-M</w:t>
            </w:r>
          </w:p>
        </w:tc>
        <w:tc>
          <w:tcPr>
            <w:tcW w:w="284" w:type="pct"/>
          </w:tcPr>
          <w:p w:rsidR="00976667" w:rsidRDefault="00976667">
            <w:r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270" w:type="pct"/>
          </w:tcPr>
          <w:p w:rsidR="00976667" w:rsidRDefault="00976667">
            <w:r>
              <w:t>14.304167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24.6</w:t>
            </w:r>
            <w:r>
              <w:lastRenderedPageBreak/>
              <w:t>4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41.444167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1129</w:t>
            </w:r>
          </w:p>
        </w:tc>
        <w:tc>
          <w:tcPr>
            <w:tcW w:w="250" w:type="pct"/>
          </w:tcPr>
          <w:p w:rsidR="00976667" w:rsidRDefault="00976667">
            <w:r>
              <w:t>22</w:t>
            </w:r>
            <w:r>
              <w:lastRenderedPageBreak/>
              <w:t>35</w:t>
            </w:r>
            <w:r>
              <w:lastRenderedPageBreak/>
              <w:t>2</w:t>
            </w:r>
          </w:p>
        </w:tc>
        <w:tc>
          <w:tcPr>
            <w:tcW w:w="376" w:type="pct"/>
          </w:tcPr>
          <w:p w:rsidR="00976667" w:rsidRDefault="00976667">
            <w:r>
              <w:t>Aye</w:t>
            </w:r>
            <w:r>
              <w:lastRenderedPageBreak/>
              <w:t>sh</w:t>
            </w:r>
            <w:r>
              <w:lastRenderedPageBreak/>
              <w:t>a Anw</w:t>
            </w:r>
            <w:r>
              <w:lastRenderedPageBreak/>
              <w:t>ar</w:t>
            </w:r>
          </w:p>
        </w:tc>
        <w:tc>
          <w:tcPr>
            <w:tcW w:w="394" w:type="pct"/>
          </w:tcPr>
          <w:p w:rsidR="00976667" w:rsidRDefault="00976667">
            <w:r>
              <w:t>Ra</w:t>
            </w:r>
            <w:r>
              <w:lastRenderedPageBreak/>
              <w:t>sheed Anwar</w:t>
            </w:r>
          </w:p>
        </w:tc>
        <w:tc>
          <w:tcPr>
            <w:tcW w:w="369" w:type="pct"/>
          </w:tcPr>
          <w:p w:rsidR="00976667" w:rsidRDefault="00976667">
            <w:r>
              <w:t>103320-P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unjab</w:t>
            </w:r>
          </w:p>
        </w:tc>
        <w:tc>
          <w:tcPr>
            <w:tcW w:w="270" w:type="pct"/>
          </w:tcPr>
          <w:p w:rsidR="00976667" w:rsidRDefault="00976667">
            <w:r>
              <w:t>13.6</w:t>
            </w:r>
            <w:r>
              <w:lastRenderedPageBreak/>
              <w:t>45</w:t>
            </w:r>
            <w:r>
              <w:lastRenderedPageBreak/>
              <w:t>8</w:t>
            </w:r>
            <w:r>
              <w:t>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41.425833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http://doi.org/10.5281/zenodo.3959204,       HTTP://DOI.ORG/10.5281/ZENODO.3959212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1130</w:t>
            </w:r>
          </w:p>
        </w:tc>
        <w:tc>
          <w:tcPr>
            <w:tcW w:w="250" w:type="pct"/>
          </w:tcPr>
          <w:p w:rsidR="00976667" w:rsidRDefault="00976667">
            <w:r>
              <w:t>21307</w:t>
            </w:r>
          </w:p>
        </w:tc>
        <w:tc>
          <w:tcPr>
            <w:tcW w:w="376" w:type="pct"/>
          </w:tcPr>
          <w:p w:rsidR="00976667" w:rsidRDefault="00976667">
            <w:r>
              <w:t>Amara Ilyyas Khan</w:t>
            </w:r>
          </w:p>
        </w:tc>
        <w:tc>
          <w:tcPr>
            <w:tcW w:w="394" w:type="pct"/>
          </w:tcPr>
          <w:p w:rsidR="00976667" w:rsidRDefault="00976667">
            <w:r>
              <w:t>Muhammad Ilyyas Khan Chughtai</w:t>
            </w:r>
          </w:p>
        </w:tc>
        <w:tc>
          <w:tcPr>
            <w:tcW w:w="369" w:type="pct"/>
          </w:tcPr>
          <w:p w:rsidR="00976667" w:rsidRDefault="00976667">
            <w:r>
              <w:t xml:space="preserve">717518-01-M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41.423333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1131</w:t>
            </w:r>
          </w:p>
        </w:tc>
        <w:tc>
          <w:tcPr>
            <w:tcW w:w="250" w:type="pct"/>
          </w:tcPr>
          <w:p w:rsidR="00976667" w:rsidRDefault="00976667">
            <w:r>
              <w:t>17532</w:t>
            </w:r>
          </w:p>
        </w:tc>
        <w:tc>
          <w:tcPr>
            <w:tcW w:w="376" w:type="pct"/>
          </w:tcPr>
          <w:p w:rsidR="00976667" w:rsidRDefault="00976667">
            <w:r>
              <w:t>Shafaq Sarfraz</w:t>
            </w:r>
          </w:p>
        </w:tc>
        <w:tc>
          <w:tcPr>
            <w:tcW w:w="394" w:type="pct"/>
          </w:tcPr>
          <w:p w:rsidR="00976667" w:rsidRDefault="00976667">
            <w:r>
              <w:t>Sarfraz aziz</w:t>
            </w:r>
          </w:p>
        </w:tc>
        <w:tc>
          <w:tcPr>
            <w:tcW w:w="369" w:type="pct"/>
          </w:tcPr>
          <w:p w:rsidR="00976667" w:rsidRDefault="00976667">
            <w:r>
              <w:t xml:space="preserve">B-111925-P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41.42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1132</w:t>
            </w:r>
          </w:p>
        </w:tc>
        <w:tc>
          <w:tcPr>
            <w:tcW w:w="250" w:type="pct"/>
          </w:tcPr>
          <w:p w:rsidR="00976667" w:rsidRDefault="00976667">
            <w:r>
              <w:t>20151</w:t>
            </w:r>
          </w:p>
        </w:tc>
        <w:tc>
          <w:tcPr>
            <w:tcW w:w="376" w:type="pct"/>
          </w:tcPr>
          <w:p w:rsidR="00976667" w:rsidRDefault="00976667">
            <w:r>
              <w:t>Ammara Zainab</w:t>
            </w:r>
          </w:p>
        </w:tc>
        <w:tc>
          <w:tcPr>
            <w:tcW w:w="394" w:type="pct"/>
          </w:tcPr>
          <w:p w:rsidR="00976667" w:rsidRDefault="00976667">
            <w:r>
              <w:t>ILYAS HUSSAIN</w:t>
            </w:r>
          </w:p>
        </w:tc>
        <w:tc>
          <w:tcPr>
            <w:tcW w:w="369" w:type="pct"/>
          </w:tcPr>
          <w:p w:rsidR="00976667" w:rsidRDefault="00976667">
            <w:r>
              <w:t>104529-P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41.4175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1133</w:t>
            </w:r>
          </w:p>
        </w:tc>
        <w:tc>
          <w:tcPr>
            <w:tcW w:w="250" w:type="pct"/>
          </w:tcPr>
          <w:p w:rsidR="00976667" w:rsidRDefault="00976667">
            <w:r>
              <w:t>21394</w:t>
            </w:r>
          </w:p>
        </w:tc>
        <w:tc>
          <w:tcPr>
            <w:tcW w:w="376" w:type="pct"/>
          </w:tcPr>
          <w:p w:rsidR="00976667" w:rsidRDefault="00976667">
            <w:r>
              <w:t>Sher Zaman</w:t>
            </w:r>
          </w:p>
        </w:tc>
        <w:tc>
          <w:tcPr>
            <w:tcW w:w="394" w:type="pct"/>
          </w:tcPr>
          <w:p w:rsidR="00976667" w:rsidRDefault="00976667">
            <w:r>
              <w:t>Saeed Ahmad Khokhar</w:t>
            </w:r>
          </w:p>
        </w:tc>
        <w:tc>
          <w:tcPr>
            <w:tcW w:w="369" w:type="pct"/>
          </w:tcPr>
          <w:p w:rsidR="00976667" w:rsidRDefault="00976667">
            <w:r>
              <w:t>720749-01-M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lastRenderedPageBreak/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</w:t>
            </w:r>
            <w:r>
              <w:lastRenderedPageBreak/>
              <w:t>335833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</w:t>
            </w:r>
            <w:r>
              <w:lastRenderedPageBreak/>
              <w:t>4</w:t>
            </w:r>
          </w:p>
        </w:tc>
        <w:tc>
          <w:tcPr>
            <w:tcW w:w="250" w:type="pct"/>
          </w:tcPr>
          <w:p w:rsidR="00976667" w:rsidRDefault="00976667">
            <w:r>
              <w:t>18</w:t>
            </w:r>
            <w:r>
              <w:lastRenderedPageBreak/>
              <w:t>433</w:t>
            </w:r>
          </w:p>
        </w:tc>
        <w:tc>
          <w:tcPr>
            <w:tcW w:w="376" w:type="pct"/>
          </w:tcPr>
          <w:p w:rsidR="00976667" w:rsidRDefault="00976667">
            <w:r>
              <w:t>Abdulsalam Yousef Musaed Alhetrai</w:t>
            </w:r>
          </w:p>
        </w:tc>
        <w:tc>
          <w:tcPr>
            <w:tcW w:w="394" w:type="pct"/>
          </w:tcPr>
          <w:p w:rsidR="00976667" w:rsidRDefault="00976667">
            <w:r>
              <w:t>yousef</w:t>
            </w:r>
          </w:p>
        </w:tc>
        <w:tc>
          <w:tcPr>
            <w:tcW w:w="369" w:type="pct"/>
          </w:tcPr>
          <w:p w:rsidR="00976667" w:rsidRDefault="00976667">
            <w:r>
              <w:t>745342-07-M</w:t>
            </w:r>
          </w:p>
        </w:tc>
        <w:tc>
          <w:tcPr>
            <w:tcW w:w="284" w:type="pct"/>
          </w:tcPr>
          <w:p w:rsidR="00976667" w:rsidRDefault="00976667">
            <w:r>
              <w:t>Fo</w:t>
            </w:r>
            <w:r>
              <w:lastRenderedPageBreak/>
              <w:t>rie</w:t>
            </w:r>
            <w:r>
              <w:lastRenderedPageBreak/>
              <w:t>gn</w:t>
            </w:r>
          </w:p>
        </w:tc>
        <w:tc>
          <w:tcPr>
            <w:tcW w:w="270" w:type="pct"/>
          </w:tcPr>
          <w:p w:rsidR="00976667" w:rsidRDefault="00976667">
            <w:r>
              <w:t>11.979167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24.</w:t>
            </w:r>
            <w:r>
              <w:lastRenderedPageBreak/>
              <w:t>32</w:t>
            </w:r>
          </w:p>
        </w:tc>
        <w:tc>
          <w:tcPr>
            <w:tcW w:w="270" w:type="pct"/>
          </w:tcPr>
          <w:p w:rsidR="00976667" w:rsidRDefault="00976667">
            <w:r>
              <w:t>41.299167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1135</w:t>
            </w:r>
          </w:p>
        </w:tc>
        <w:tc>
          <w:tcPr>
            <w:tcW w:w="250" w:type="pct"/>
          </w:tcPr>
          <w:p w:rsidR="00976667" w:rsidRDefault="00976667">
            <w:r>
              <w:t>17616</w:t>
            </w:r>
          </w:p>
        </w:tc>
        <w:tc>
          <w:tcPr>
            <w:tcW w:w="376" w:type="pct"/>
          </w:tcPr>
          <w:p w:rsidR="00976667" w:rsidRDefault="00976667">
            <w:r>
              <w:t>Muhammad Naqash Javed</w:t>
            </w:r>
          </w:p>
        </w:tc>
        <w:tc>
          <w:tcPr>
            <w:tcW w:w="394" w:type="pct"/>
          </w:tcPr>
          <w:p w:rsidR="00976667" w:rsidRDefault="00976667">
            <w:r>
              <w:t>Muhammad Javed Iqbal</w:t>
            </w:r>
          </w:p>
        </w:tc>
        <w:tc>
          <w:tcPr>
            <w:tcW w:w="369" w:type="pct"/>
          </w:tcPr>
          <w:p w:rsidR="00976667" w:rsidRDefault="00976667">
            <w:r>
              <w:t>103868-P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13.504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41.284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1136</w:t>
            </w:r>
          </w:p>
        </w:tc>
        <w:tc>
          <w:tcPr>
            <w:tcW w:w="250" w:type="pct"/>
          </w:tcPr>
          <w:p w:rsidR="00976667" w:rsidRDefault="00976667">
            <w:r>
              <w:t>17367</w:t>
            </w:r>
          </w:p>
        </w:tc>
        <w:tc>
          <w:tcPr>
            <w:tcW w:w="376" w:type="pct"/>
          </w:tcPr>
          <w:p w:rsidR="00976667" w:rsidRDefault="00976667">
            <w:r>
              <w:t>Maryam Zahoor</w:t>
            </w:r>
          </w:p>
        </w:tc>
        <w:tc>
          <w:tcPr>
            <w:tcW w:w="394" w:type="pct"/>
          </w:tcPr>
          <w:p w:rsidR="00976667" w:rsidRDefault="00976667">
            <w:r>
              <w:t>Zahoor Ahmad</w:t>
            </w:r>
          </w:p>
        </w:tc>
        <w:tc>
          <w:tcPr>
            <w:tcW w:w="369" w:type="pct"/>
          </w:tcPr>
          <w:p w:rsidR="00976667" w:rsidRDefault="00976667">
            <w:r>
              <w:t>114436-P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14.083333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41.223333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http://www.iajps.com/May-2020/issue_20may_85.php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1137</w:t>
            </w:r>
          </w:p>
        </w:tc>
        <w:tc>
          <w:tcPr>
            <w:tcW w:w="250" w:type="pct"/>
          </w:tcPr>
          <w:p w:rsidR="00976667" w:rsidRDefault="00976667">
            <w:r>
              <w:t>6579</w:t>
            </w:r>
          </w:p>
        </w:tc>
        <w:tc>
          <w:tcPr>
            <w:tcW w:w="376" w:type="pct"/>
          </w:tcPr>
          <w:p w:rsidR="00976667" w:rsidRDefault="00976667">
            <w:r>
              <w:t>Maher Nabeel Ahmed</w:t>
            </w:r>
          </w:p>
        </w:tc>
        <w:tc>
          <w:tcPr>
            <w:tcW w:w="394" w:type="pct"/>
          </w:tcPr>
          <w:p w:rsidR="00976667" w:rsidRDefault="00976667">
            <w:r>
              <w:t>Maher Bashir Ahmed</w:t>
            </w:r>
          </w:p>
        </w:tc>
        <w:tc>
          <w:tcPr>
            <w:tcW w:w="369" w:type="pct"/>
          </w:tcPr>
          <w:p w:rsidR="00976667" w:rsidRDefault="00976667">
            <w:r>
              <w:t>115760-P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14.034043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41.174043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1138</w:t>
            </w:r>
          </w:p>
        </w:tc>
        <w:tc>
          <w:tcPr>
            <w:tcW w:w="250" w:type="pct"/>
          </w:tcPr>
          <w:p w:rsidR="00976667" w:rsidRDefault="00976667">
            <w:r>
              <w:t>20688</w:t>
            </w:r>
          </w:p>
        </w:tc>
        <w:tc>
          <w:tcPr>
            <w:tcW w:w="376" w:type="pct"/>
          </w:tcPr>
          <w:p w:rsidR="00976667" w:rsidRDefault="00976667">
            <w:r>
              <w:t>Iqra Ishfaq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ishfaq </w:t>
            </w:r>
          </w:p>
        </w:tc>
        <w:tc>
          <w:tcPr>
            <w:tcW w:w="369" w:type="pct"/>
          </w:tcPr>
          <w:p w:rsidR="00976667" w:rsidRDefault="00976667">
            <w:r>
              <w:t>716650-01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41.169167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1139</w:t>
            </w:r>
          </w:p>
        </w:tc>
        <w:tc>
          <w:tcPr>
            <w:tcW w:w="250" w:type="pct"/>
          </w:tcPr>
          <w:p w:rsidR="00976667" w:rsidRDefault="00976667">
            <w:r>
              <w:t>17855</w:t>
            </w:r>
          </w:p>
        </w:tc>
        <w:tc>
          <w:tcPr>
            <w:tcW w:w="376" w:type="pct"/>
          </w:tcPr>
          <w:p w:rsidR="00976667" w:rsidRDefault="00976667">
            <w:r>
              <w:t>Fakhar Raza</w:t>
            </w:r>
          </w:p>
        </w:tc>
        <w:tc>
          <w:tcPr>
            <w:tcW w:w="394" w:type="pct"/>
          </w:tcPr>
          <w:p w:rsidR="00976667" w:rsidRDefault="00976667">
            <w:r>
              <w:t>Allah Bukhsh</w:t>
            </w:r>
          </w:p>
        </w:tc>
        <w:tc>
          <w:tcPr>
            <w:tcW w:w="369" w:type="pct"/>
          </w:tcPr>
          <w:p w:rsidR="00976667" w:rsidRDefault="00976667">
            <w:r>
              <w:t>118584-P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12.734783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41.154783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1140</w:t>
            </w:r>
          </w:p>
        </w:tc>
        <w:tc>
          <w:tcPr>
            <w:tcW w:w="250" w:type="pct"/>
          </w:tcPr>
          <w:p w:rsidR="00976667" w:rsidRDefault="00976667">
            <w:r>
              <w:t>18779</w:t>
            </w:r>
          </w:p>
        </w:tc>
        <w:tc>
          <w:tcPr>
            <w:tcW w:w="376" w:type="pct"/>
          </w:tcPr>
          <w:p w:rsidR="00976667" w:rsidRDefault="00976667">
            <w:r>
              <w:t>Dr Ramsha Jabeen</w:t>
            </w:r>
          </w:p>
        </w:tc>
        <w:tc>
          <w:tcPr>
            <w:tcW w:w="394" w:type="pct"/>
          </w:tcPr>
          <w:p w:rsidR="00976667" w:rsidRDefault="00976667">
            <w:r>
              <w:t>MEHAR HASSAN ABBAS</w:t>
            </w:r>
          </w:p>
        </w:tc>
        <w:tc>
          <w:tcPr>
            <w:tcW w:w="369" w:type="pct"/>
          </w:tcPr>
          <w:p w:rsidR="00976667" w:rsidRDefault="00976667">
            <w:r>
              <w:t>109238--P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13.0375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42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</w:t>
            </w:r>
            <w:r>
              <w:lastRenderedPageBreak/>
              <w:t>1.1375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</w:t>
            </w:r>
            <w:r>
              <w:lastRenderedPageBreak/>
              <w:t>41</w:t>
            </w:r>
          </w:p>
        </w:tc>
        <w:tc>
          <w:tcPr>
            <w:tcW w:w="250" w:type="pct"/>
          </w:tcPr>
          <w:p w:rsidR="00976667" w:rsidRDefault="00976667">
            <w:r>
              <w:t>5296</w:t>
            </w:r>
          </w:p>
        </w:tc>
        <w:tc>
          <w:tcPr>
            <w:tcW w:w="376" w:type="pct"/>
          </w:tcPr>
          <w:p w:rsidR="00976667" w:rsidRDefault="00976667">
            <w:r>
              <w:t>Mah</w:t>
            </w:r>
            <w:r>
              <w:lastRenderedPageBreak/>
              <w:t>a Amjad</w:t>
            </w:r>
            <w:r>
              <w:lastRenderedPageBreak/>
              <w:t xml:space="preserve"> A</w:t>
            </w:r>
            <w:r>
              <w:lastRenderedPageBreak/>
              <w:t>ulia</w:t>
            </w:r>
          </w:p>
        </w:tc>
        <w:tc>
          <w:tcPr>
            <w:tcW w:w="394" w:type="pct"/>
          </w:tcPr>
          <w:p w:rsidR="00976667" w:rsidRDefault="00976667">
            <w:r>
              <w:t>Amjad Aul</w:t>
            </w:r>
            <w:r>
              <w:lastRenderedPageBreak/>
              <w:t>ia</w:t>
            </w:r>
          </w:p>
        </w:tc>
        <w:tc>
          <w:tcPr>
            <w:tcW w:w="369" w:type="pct"/>
          </w:tcPr>
          <w:p w:rsidR="00976667" w:rsidRDefault="00976667">
            <w:r>
              <w:t>10285</w:t>
            </w:r>
            <w:r>
              <w:lastRenderedPageBreak/>
              <w:t>4-P</w:t>
            </w:r>
          </w:p>
        </w:tc>
        <w:tc>
          <w:tcPr>
            <w:tcW w:w="284" w:type="pct"/>
          </w:tcPr>
          <w:p w:rsidR="00976667" w:rsidRDefault="00976667">
            <w:r>
              <w:t>P</w:t>
            </w:r>
            <w:r>
              <w:lastRenderedPageBreak/>
              <w:t>un</w:t>
            </w:r>
            <w:r>
              <w:lastRenderedPageBreak/>
              <w:t>jab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13.658</w:t>
            </w:r>
            <w:r>
              <w:lastRenderedPageBreak/>
              <w:t>333</w:t>
            </w:r>
          </w:p>
        </w:tc>
        <w:tc>
          <w:tcPr>
            <w:tcW w:w="243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lastRenderedPageBreak/>
              <w:t>24</w:t>
            </w:r>
            <w:r>
              <w:lastRenderedPageBreak/>
              <w:t>.96</w:t>
            </w:r>
          </w:p>
        </w:tc>
        <w:tc>
          <w:tcPr>
            <w:tcW w:w="270" w:type="pct"/>
          </w:tcPr>
          <w:p w:rsidR="00976667" w:rsidRDefault="00976667">
            <w:r>
              <w:lastRenderedPageBreak/>
              <w:t>41.118</w:t>
            </w:r>
            <w:r>
              <w:lastRenderedPageBreak/>
              <w:t>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1142</w:t>
            </w:r>
          </w:p>
        </w:tc>
        <w:tc>
          <w:tcPr>
            <w:tcW w:w="250" w:type="pct"/>
          </w:tcPr>
          <w:p w:rsidR="00976667" w:rsidRDefault="00976667">
            <w:r>
              <w:t>21378</w:t>
            </w:r>
          </w:p>
        </w:tc>
        <w:tc>
          <w:tcPr>
            <w:tcW w:w="376" w:type="pct"/>
          </w:tcPr>
          <w:p w:rsidR="00976667" w:rsidRDefault="00976667">
            <w:r>
              <w:t>Ayesha Shakil</w:t>
            </w:r>
          </w:p>
        </w:tc>
        <w:tc>
          <w:tcPr>
            <w:tcW w:w="394" w:type="pct"/>
          </w:tcPr>
          <w:p w:rsidR="00976667" w:rsidRDefault="00976667">
            <w:r>
              <w:t>Muhamma</w:t>
            </w:r>
            <w:r>
              <w:lastRenderedPageBreak/>
              <w:t>d Fawad Anis</w:t>
            </w:r>
          </w:p>
        </w:tc>
        <w:tc>
          <w:tcPr>
            <w:tcW w:w="369" w:type="pct"/>
          </w:tcPr>
          <w:p w:rsidR="00976667" w:rsidRDefault="00976667">
            <w:r>
              <w:t>110465P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12.06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5.0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</w:t>
            </w:r>
            <w:r>
              <w:lastRenderedPageBreak/>
              <w:t>4</w:t>
            </w:r>
            <w:r>
              <w:lastRenderedPageBreak/>
              <w:t>.0</w:t>
            </w:r>
          </w:p>
        </w:tc>
        <w:tc>
          <w:tcPr>
            <w:tcW w:w="270" w:type="pct"/>
          </w:tcPr>
          <w:p w:rsidR="00976667" w:rsidRDefault="00976667">
            <w:r>
              <w:t>41.06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1143</w:t>
            </w:r>
          </w:p>
        </w:tc>
        <w:tc>
          <w:tcPr>
            <w:tcW w:w="250" w:type="pct"/>
          </w:tcPr>
          <w:p w:rsidR="00976667" w:rsidRDefault="00976667">
            <w:r>
              <w:t>7064</w:t>
            </w:r>
          </w:p>
        </w:tc>
        <w:tc>
          <w:tcPr>
            <w:tcW w:w="376" w:type="pct"/>
          </w:tcPr>
          <w:p w:rsidR="00976667" w:rsidRDefault="00976667">
            <w:r>
              <w:t>Aisha Akram</w:t>
            </w:r>
          </w:p>
        </w:tc>
        <w:tc>
          <w:tcPr>
            <w:tcW w:w="394" w:type="pct"/>
          </w:tcPr>
          <w:p w:rsidR="00976667" w:rsidRDefault="00976667">
            <w:r>
              <w:t>Muhammad Akram</w:t>
            </w:r>
          </w:p>
        </w:tc>
        <w:tc>
          <w:tcPr>
            <w:tcW w:w="369" w:type="pct"/>
          </w:tcPr>
          <w:p w:rsidR="00976667" w:rsidRDefault="00976667">
            <w:r>
              <w:t>66339-S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12.258333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26.24</w:t>
            </w:r>
          </w:p>
        </w:tc>
        <w:tc>
          <w:tcPr>
            <w:tcW w:w="270" w:type="pct"/>
          </w:tcPr>
          <w:p w:rsidR="00976667" w:rsidRDefault="00976667">
            <w:r>
              <w:t>40.998333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1144</w:t>
            </w:r>
          </w:p>
        </w:tc>
        <w:tc>
          <w:tcPr>
            <w:tcW w:w="250" w:type="pct"/>
          </w:tcPr>
          <w:p w:rsidR="00976667" w:rsidRDefault="00976667">
            <w:r>
              <w:t>17815</w:t>
            </w:r>
          </w:p>
        </w:tc>
        <w:tc>
          <w:tcPr>
            <w:tcW w:w="376" w:type="pct"/>
          </w:tcPr>
          <w:p w:rsidR="00976667" w:rsidRDefault="00976667">
            <w:r>
              <w:t>Shahzaib Afzal</w:t>
            </w:r>
          </w:p>
        </w:tc>
        <w:tc>
          <w:tcPr>
            <w:tcW w:w="394" w:type="pct"/>
          </w:tcPr>
          <w:p w:rsidR="00976667" w:rsidRDefault="00976667">
            <w:r>
              <w:t>Muhammad Afzal</w:t>
            </w:r>
          </w:p>
        </w:tc>
        <w:tc>
          <w:tcPr>
            <w:tcW w:w="369" w:type="pct"/>
          </w:tcPr>
          <w:p w:rsidR="00976667" w:rsidRDefault="00976667">
            <w:r>
              <w:t>5067-AJK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13.85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40.99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doi.org/10.5281/zenodo.4013979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1145</w:t>
            </w:r>
          </w:p>
        </w:tc>
        <w:tc>
          <w:tcPr>
            <w:tcW w:w="250" w:type="pct"/>
          </w:tcPr>
          <w:p w:rsidR="00976667" w:rsidRDefault="00976667">
            <w:r>
              <w:t>17274</w:t>
            </w:r>
          </w:p>
        </w:tc>
        <w:tc>
          <w:tcPr>
            <w:tcW w:w="376" w:type="pct"/>
          </w:tcPr>
          <w:p w:rsidR="00976667" w:rsidRDefault="00976667">
            <w:r>
              <w:t>Friha Tufail</w:t>
            </w:r>
          </w:p>
        </w:tc>
        <w:tc>
          <w:tcPr>
            <w:tcW w:w="394" w:type="pct"/>
          </w:tcPr>
          <w:p w:rsidR="00976667" w:rsidRDefault="00976667">
            <w:r>
              <w:t>Muhammad Tufail Bhalli</w:t>
            </w:r>
          </w:p>
        </w:tc>
        <w:tc>
          <w:tcPr>
            <w:tcW w:w="369" w:type="pct"/>
          </w:tcPr>
          <w:p w:rsidR="00976667" w:rsidRDefault="00976667">
            <w:r>
              <w:t>106169-P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13.521739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40.981739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1146</w:t>
            </w:r>
          </w:p>
        </w:tc>
        <w:tc>
          <w:tcPr>
            <w:tcW w:w="250" w:type="pct"/>
          </w:tcPr>
          <w:p w:rsidR="00976667" w:rsidRDefault="00976667">
            <w:r>
              <w:t>7683</w:t>
            </w:r>
          </w:p>
        </w:tc>
        <w:tc>
          <w:tcPr>
            <w:tcW w:w="376" w:type="pct"/>
          </w:tcPr>
          <w:p w:rsidR="00976667" w:rsidRDefault="00976667">
            <w:r>
              <w:t>Ansa Abid</w:t>
            </w:r>
          </w:p>
        </w:tc>
        <w:tc>
          <w:tcPr>
            <w:tcW w:w="394" w:type="pct"/>
          </w:tcPr>
          <w:p w:rsidR="00976667" w:rsidRDefault="00976667">
            <w:r>
              <w:t>Abid Shah</w:t>
            </w:r>
          </w:p>
        </w:tc>
        <w:tc>
          <w:tcPr>
            <w:tcW w:w="369" w:type="pct"/>
          </w:tcPr>
          <w:p w:rsidR="00976667" w:rsidRDefault="00976667">
            <w:r>
              <w:t>101813_p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13.1125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40.8925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https://www.iajps.com/volumes/volume08-jan-2021/331.issue-01-january-21/,       https://www.iajps.com/volumes/volume08-jan-2021/358.issue-01-january-21/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1147</w:t>
            </w:r>
          </w:p>
        </w:tc>
        <w:tc>
          <w:tcPr>
            <w:tcW w:w="250" w:type="pct"/>
          </w:tcPr>
          <w:p w:rsidR="00976667" w:rsidRDefault="00976667">
            <w:r>
              <w:t>20764</w:t>
            </w:r>
          </w:p>
        </w:tc>
        <w:tc>
          <w:tcPr>
            <w:tcW w:w="376" w:type="pct"/>
          </w:tcPr>
          <w:p w:rsidR="00976667" w:rsidRDefault="00976667">
            <w:r>
              <w:t>Nisha Siddiqui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ILYAS </w:t>
            </w:r>
          </w:p>
        </w:tc>
        <w:tc>
          <w:tcPr>
            <w:tcW w:w="369" w:type="pct"/>
          </w:tcPr>
          <w:p w:rsidR="00976667" w:rsidRDefault="00976667">
            <w:r>
              <w:t>110691-p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13.891667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40.711667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1148</w:t>
            </w:r>
          </w:p>
        </w:tc>
        <w:tc>
          <w:tcPr>
            <w:tcW w:w="250" w:type="pct"/>
          </w:tcPr>
          <w:p w:rsidR="00976667" w:rsidRDefault="00976667">
            <w:r>
              <w:t>18219</w:t>
            </w:r>
          </w:p>
        </w:tc>
        <w:tc>
          <w:tcPr>
            <w:tcW w:w="376" w:type="pct"/>
          </w:tcPr>
          <w:p w:rsidR="00976667" w:rsidRDefault="00976667">
            <w:r>
              <w:t>Syed Muhammad Baqar Raza</w:t>
            </w:r>
          </w:p>
        </w:tc>
        <w:tc>
          <w:tcPr>
            <w:tcW w:w="394" w:type="pct"/>
          </w:tcPr>
          <w:p w:rsidR="00976667" w:rsidRDefault="00976667">
            <w:r>
              <w:t xml:space="preserve">Syed Qasim Raza Naqvi </w:t>
            </w:r>
          </w:p>
        </w:tc>
        <w:tc>
          <w:tcPr>
            <w:tcW w:w="369" w:type="pct"/>
          </w:tcPr>
          <w:p w:rsidR="00976667" w:rsidRDefault="00976667">
            <w:r>
              <w:t>110690-P</w:t>
            </w:r>
          </w:p>
        </w:tc>
        <w:tc>
          <w:tcPr>
            <w:tcW w:w="284" w:type="pct"/>
          </w:tcPr>
          <w:p w:rsidR="00976667" w:rsidRDefault="00976667">
            <w:r>
              <w:t>KPK, Sindh, Balochistan</w:t>
            </w:r>
          </w:p>
        </w:tc>
        <w:tc>
          <w:tcPr>
            <w:tcW w:w="270" w:type="pct"/>
          </w:tcPr>
          <w:p w:rsidR="00976667" w:rsidRDefault="00976667">
            <w:r>
              <w:t>13.8625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40.6825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1149</w:t>
            </w:r>
          </w:p>
        </w:tc>
        <w:tc>
          <w:tcPr>
            <w:tcW w:w="250" w:type="pct"/>
          </w:tcPr>
          <w:p w:rsidR="00976667" w:rsidRDefault="00976667">
            <w:r>
              <w:t>6543</w:t>
            </w:r>
          </w:p>
        </w:tc>
        <w:tc>
          <w:tcPr>
            <w:tcW w:w="376" w:type="pct"/>
          </w:tcPr>
          <w:p w:rsidR="00976667" w:rsidRDefault="00976667">
            <w:r>
              <w:t>Adnan Saleem</w:t>
            </w:r>
          </w:p>
        </w:tc>
        <w:tc>
          <w:tcPr>
            <w:tcW w:w="394" w:type="pct"/>
          </w:tcPr>
          <w:p w:rsidR="00976667" w:rsidRDefault="00976667">
            <w:r>
              <w:t>Saleem Iqbal</w:t>
            </w:r>
          </w:p>
        </w:tc>
        <w:tc>
          <w:tcPr>
            <w:tcW w:w="369" w:type="pct"/>
          </w:tcPr>
          <w:p w:rsidR="00976667" w:rsidRDefault="00976667">
            <w:r>
              <w:t>101847-P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13.129167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40.589167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1150</w:t>
            </w:r>
          </w:p>
        </w:tc>
        <w:tc>
          <w:tcPr>
            <w:tcW w:w="250" w:type="pct"/>
          </w:tcPr>
          <w:p w:rsidR="00976667" w:rsidRDefault="00976667">
            <w:r>
              <w:t>22213</w:t>
            </w:r>
          </w:p>
        </w:tc>
        <w:tc>
          <w:tcPr>
            <w:tcW w:w="376" w:type="pct"/>
          </w:tcPr>
          <w:p w:rsidR="00976667" w:rsidRDefault="00976667">
            <w:r>
              <w:t>Kinza Zaheer</w:t>
            </w:r>
          </w:p>
        </w:tc>
        <w:tc>
          <w:tcPr>
            <w:tcW w:w="394" w:type="pct"/>
          </w:tcPr>
          <w:p w:rsidR="00976667" w:rsidRDefault="00976667">
            <w:r>
              <w:t>Zaheer Ahmed</w:t>
            </w:r>
          </w:p>
        </w:tc>
        <w:tc>
          <w:tcPr>
            <w:tcW w:w="369" w:type="pct"/>
          </w:tcPr>
          <w:p w:rsidR="00976667" w:rsidRDefault="00976667">
            <w:r>
              <w:t>117092-P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14.004255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40.504255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1151</w:t>
            </w:r>
          </w:p>
        </w:tc>
        <w:tc>
          <w:tcPr>
            <w:tcW w:w="250" w:type="pct"/>
          </w:tcPr>
          <w:p w:rsidR="00976667" w:rsidRDefault="00976667">
            <w:r>
              <w:t>21891</w:t>
            </w:r>
          </w:p>
        </w:tc>
        <w:tc>
          <w:tcPr>
            <w:tcW w:w="376" w:type="pct"/>
          </w:tcPr>
          <w:p w:rsidR="00976667" w:rsidRDefault="00976667">
            <w:r>
              <w:t>Maria Khalil</w:t>
            </w:r>
          </w:p>
        </w:tc>
        <w:tc>
          <w:tcPr>
            <w:tcW w:w="394" w:type="pct"/>
          </w:tcPr>
          <w:p w:rsidR="00976667" w:rsidRDefault="00976667">
            <w:r>
              <w:t>Khalil ur Rehman</w:t>
            </w:r>
          </w:p>
        </w:tc>
        <w:tc>
          <w:tcPr>
            <w:tcW w:w="369" w:type="pct"/>
          </w:tcPr>
          <w:p w:rsidR="00976667" w:rsidRDefault="00976667">
            <w:r>
              <w:t>715245-01-M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14.0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40.5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1152</w:t>
            </w:r>
          </w:p>
        </w:tc>
        <w:tc>
          <w:tcPr>
            <w:tcW w:w="250" w:type="pct"/>
          </w:tcPr>
          <w:p w:rsidR="00976667" w:rsidRDefault="00976667">
            <w:r>
              <w:t>21622</w:t>
            </w:r>
          </w:p>
        </w:tc>
        <w:tc>
          <w:tcPr>
            <w:tcW w:w="376" w:type="pct"/>
          </w:tcPr>
          <w:p w:rsidR="00976667" w:rsidRDefault="00976667">
            <w:r>
              <w:t>Zia ur Rehman</w:t>
            </w:r>
          </w:p>
        </w:tc>
        <w:tc>
          <w:tcPr>
            <w:tcW w:w="394" w:type="pct"/>
          </w:tcPr>
          <w:p w:rsidR="00976667" w:rsidRDefault="00976667">
            <w:r>
              <w:t>abdur rehman</w:t>
            </w:r>
          </w:p>
        </w:tc>
        <w:tc>
          <w:tcPr>
            <w:tcW w:w="369" w:type="pct"/>
          </w:tcPr>
          <w:p w:rsidR="00976667" w:rsidRDefault="00976667">
            <w:r>
              <w:t>17014-N</w:t>
            </w:r>
          </w:p>
        </w:tc>
        <w:tc>
          <w:tcPr>
            <w:tcW w:w="284" w:type="pct"/>
          </w:tcPr>
          <w:p w:rsidR="00976667" w:rsidRDefault="00976667">
            <w:r>
              <w:t>KPK, Sindh, Balochistan</w:t>
            </w:r>
          </w:p>
        </w:tc>
        <w:tc>
          <w:tcPr>
            <w:tcW w:w="270" w:type="pct"/>
          </w:tcPr>
          <w:p w:rsidR="00976667" w:rsidRDefault="00976667">
            <w:r>
              <w:t>12.603279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40.383279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JPMI VOL. 32 NO. 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1153</w:t>
            </w:r>
          </w:p>
        </w:tc>
        <w:tc>
          <w:tcPr>
            <w:tcW w:w="250" w:type="pct"/>
          </w:tcPr>
          <w:p w:rsidR="00976667" w:rsidRDefault="00976667">
            <w:r>
              <w:t>21270</w:t>
            </w:r>
          </w:p>
        </w:tc>
        <w:tc>
          <w:tcPr>
            <w:tcW w:w="376" w:type="pct"/>
          </w:tcPr>
          <w:p w:rsidR="00976667" w:rsidRDefault="00976667">
            <w:r>
              <w:t>Arzoo Amarkhil Reshtin</w:t>
            </w:r>
          </w:p>
        </w:tc>
        <w:tc>
          <w:tcPr>
            <w:tcW w:w="394" w:type="pct"/>
          </w:tcPr>
          <w:p w:rsidR="00976667" w:rsidRDefault="00976667">
            <w:r>
              <w:t>Mohammad Rasool</w:t>
            </w:r>
            <w:r>
              <w:lastRenderedPageBreak/>
              <w:t xml:space="preserve"> </w:t>
            </w:r>
          </w:p>
        </w:tc>
        <w:tc>
          <w:tcPr>
            <w:tcW w:w="369" w:type="pct"/>
          </w:tcPr>
          <w:p w:rsidR="00976667" w:rsidRDefault="00976667">
            <w:r>
              <w:t>7608</w:t>
            </w:r>
            <w:r>
              <w:lastRenderedPageBreak/>
              <w:t>08-07-M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13.460241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26.88</w:t>
            </w:r>
          </w:p>
        </w:tc>
        <w:tc>
          <w:tcPr>
            <w:tcW w:w="270" w:type="pct"/>
          </w:tcPr>
          <w:p w:rsidR="00976667" w:rsidRDefault="00976667">
            <w:r>
              <w:t>40.</w:t>
            </w:r>
            <w:r>
              <w:lastRenderedPageBreak/>
              <w:t>34</w:t>
            </w:r>
            <w:r>
              <w:lastRenderedPageBreak/>
              <w:t>0241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1154</w:t>
            </w:r>
          </w:p>
        </w:tc>
        <w:tc>
          <w:tcPr>
            <w:tcW w:w="250" w:type="pct"/>
          </w:tcPr>
          <w:p w:rsidR="00976667" w:rsidRDefault="00976667">
            <w:r>
              <w:t>16908</w:t>
            </w:r>
          </w:p>
        </w:tc>
        <w:tc>
          <w:tcPr>
            <w:tcW w:w="376" w:type="pct"/>
          </w:tcPr>
          <w:p w:rsidR="00976667" w:rsidRDefault="00976667">
            <w:r>
              <w:t>Nida Zahoor</w:t>
            </w:r>
          </w:p>
        </w:tc>
        <w:tc>
          <w:tcPr>
            <w:tcW w:w="394" w:type="pct"/>
          </w:tcPr>
          <w:p w:rsidR="00976667" w:rsidRDefault="00976667">
            <w:r>
              <w:t>H</w:t>
            </w:r>
            <w:r>
              <w:lastRenderedPageBreak/>
              <w:t>af</w:t>
            </w:r>
            <w:r>
              <w:lastRenderedPageBreak/>
              <w:t>i</w:t>
            </w:r>
            <w:r>
              <w:t>z Zahoor Ahmad</w:t>
            </w:r>
          </w:p>
        </w:tc>
        <w:tc>
          <w:tcPr>
            <w:tcW w:w="369" w:type="pct"/>
          </w:tcPr>
          <w:p w:rsidR="00976667" w:rsidRDefault="00976667">
            <w:r>
              <w:t>112985-p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13.4875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40.3075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1155</w:t>
            </w:r>
          </w:p>
        </w:tc>
        <w:tc>
          <w:tcPr>
            <w:tcW w:w="250" w:type="pct"/>
          </w:tcPr>
          <w:p w:rsidR="00976667" w:rsidRDefault="00976667">
            <w:r>
              <w:t>17451</w:t>
            </w:r>
          </w:p>
        </w:tc>
        <w:tc>
          <w:tcPr>
            <w:tcW w:w="376" w:type="pct"/>
          </w:tcPr>
          <w:p w:rsidR="00976667" w:rsidRDefault="00976667">
            <w:r>
              <w:t>Basir Ahmad Khan</w:t>
            </w:r>
          </w:p>
        </w:tc>
        <w:tc>
          <w:tcPr>
            <w:tcW w:w="394" w:type="pct"/>
          </w:tcPr>
          <w:p w:rsidR="00976667" w:rsidRDefault="00976667">
            <w:r>
              <w:t>Said Muhammad</w:t>
            </w:r>
          </w:p>
        </w:tc>
        <w:tc>
          <w:tcPr>
            <w:tcW w:w="369" w:type="pct"/>
          </w:tcPr>
          <w:p w:rsidR="00976667" w:rsidRDefault="00976667">
            <w:r>
              <w:t>20775-N</w:t>
            </w:r>
          </w:p>
        </w:tc>
        <w:tc>
          <w:tcPr>
            <w:tcW w:w="284" w:type="pct"/>
          </w:tcPr>
          <w:p w:rsidR="00976667" w:rsidRDefault="00976667">
            <w:r>
              <w:t>KPK, Sindh, Balochistan</w:t>
            </w:r>
          </w:p>
        </w:tc>
        <w:tc>
          <w:tcPr>
            <w:tcW w:w="270" w:type="pct"/>
          </w:tcPr>
          <w:p w:rsidR="00976667" w:rsidRDefault="00976667">
            <w:r>
              <w:t>11.852459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40.272459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1156</w:t>
            </w:r>
          </w:p>
        </w:tc>
        <w:tc>
          <w:tcPr>
            <w:tcW w:w="250" w:type="pct"/>
          </w:tcPr>
          <w:p w:rsidR="00976667" w:rsidRDefault="00976667">
            <w:r>
              <w:t>17613</w:t>
            </w:r>
          </w:p>
        </w:tc>
        <w:tc>
          <w:tcPr>
            <w:tcW w:w="376" w:type="pct"/>
          </w:tcPr>
          <w:p w:rsidR="00976667" w:rsidRDefault="00976667">
            <w:r>
              <w:t>Muhammad Ahmed Aftab</w:t>
            </w:r>
          </w:p>
        </w:tc>
        <w:tc>
          <w:tcPr>
            <w:tcW w:w="394" w:type="pct"/>
          </w:tcPr>
          <w:p w:rsidR="00976667" w:rsidRDefault="00976667">
            <w:r>
              <w:t>Aftab Zaman</w:t>
            </w:r>
          </w:p>
        </w:tc>
        <w:tc>
          <w:tcPr>
            <w:tcW w:w="369" w:type="pct"/>
          </w:tcPr>
          <w:p w:rsidR="00976667" w:rsidRDefault="00976667">
            <w:r>
              <w:t>113725-P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13.771429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40.271429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1157</w:t>
            </w:r>
          </w:p>
        </w:tc>
        <w:tc>
          <w:tcPr>
            <w:tcW w:w="250" w:type="pct"/>
          </w:tcPr>
          <w:p w:rsidR="00976667" w:rsidRDefault="00976667">
            <w:r>
              <w:t>7994</w:t>
            </w:r>
          </w:p>
        </w:tc>
        <w:tc>
          <w:tcPr>
            <w:tcW w:w="376" w:type="pct"/>
          </w:tcPr>
          <w:p w:rsidR="00976667" w:rsidRDefault="00976667">
            <w:r>
              <w:t>Dr.Sara Ishaq</w:t>
            </w:r>
          </w:p>
        </w:tc>
        <w:tc>
          <w:tcPr>
            <w:tcW w:w="394" w:type="pct"/>
          </w:tcPr>
          <w:p w:rsidR="00976667" w:rsidRDefault="00976667">
            <w:r>
              <w:t>Muhammad Ishaq Khan Chandia</w:t>
            </w:r>
          </w:p>
        </w:tc>
        <w:tc>
          <w:tcPr>
            <w:tcW w:w="369" w:type="pct"/>
          </w:tcPr>
          <w:p w:rsidR="00976667" w:rsidRDefault="00976667">
            <w:r>
              <w:t>109079-P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13.666667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40.166667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1158</w:t>
            </w:r>
          </w:p>
        </w:tc>
        <w:tc>
          <w:tcPr>
            <w:tcW w:w="250" w:type="pct"/>
          </w:tcPr>
          <w:p w:rsidR="00976667" w:rsidRDefault="00976667">
            <w:r>
              <w:t>20588</w:t>
            </w:r>
          </w:p>
        </w:tc>
        <w:tc>
          <w:tcPr>
            <w:tcW w:w="376" w:type="pct"/>
          </w:tcPr>
          <w:p w:rsidR="00976667" w:rsidRDefault="00976667">
            <w:r>
              <w:t>Samiullah Khaliqyar</w:t>
            </w:r>
          </w:p>
        </w:tc>
        <w:tc>
          <w:tcPr>
            <w:tcW w:w="394" w:type="pct"/>
          </w:tcPr>
          <w:p w:rsidR="00976667" w:rsidRDefault="00976667">
            <w:r>
              <w:t>Hayatullah</w:t>
            </w:r>
          </w:p>
        </w:tc>
        <w:tc>
          <w:tcPr>
            <w:tcW w:w="369" w:type="pct"/>
          </w:tcPr>
          <w:p w:rsidR="00976667" w:rsidRDefault="00976667">
            <w:r>
              <w:t>AMC-R09542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14.561207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40.</w:t>
            </w:r>
            <w:r>
              <w:lastRenderedPageBreak/>
              <w:t>16</w:t>
            </w:r>
            <w:r>
              <w:lastRenderedPageBreak/>
              <w:t>1207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115</w:t>
            </w:r>
            <w:r>
              <w:lastRenderedPageBreak/>
              <w:t>9</w:t>
            </w:r>
          </w:p>
        </w:tc>
        <w:tc>
          <w:tcPr>
            <w:tcW w:w="250" w:type="pct"/>
          </w:tcPr>
          <w:p w:rsidR="00976667" w:rsidRDefault="00976667">
            <w:r>
              <w:t>16</w:t>
            </w:r>
            <w:r>
              <w:lastRenderedPageBreak/>
              <w:t>349</w:t>
            </w:r>
          </w:p>
        </w:tc>
        <w:tc>
          <w:tcPr>
            <w:tcW w:w="376" w:type="pct"/>
          </w:tcPr>
          <w:p w:rsidR="00976667" w:rsidRDefault="00976667">
            <w:r>
              <w:t>Momal I</w:t>
            </w:r>
            <w:r>
              <w:lastRenderedPageBreak/>
              <w:t>mran</w:t>
            </w:r>
          </w:p>
        </w:tc>
        <w:tc>
          <w:tcPr>
            <w:tcW w:w="394" w:type="pct"/>
          </w:tcPr>
          <w:p w:rsidR="00976667" w:rsidRDefault="00976667">
            <w:r>
              <w:t>Muhamma</w:t>
            </w:r>
            <w:r>
              <w:lastRenderedPageBreak/>
              <w:t>d Imran</w:t>
            </w:r>
          </w:p>
        </w:tc>
        <w:tc>
          <w:tcPr>
            <w:tcW w:w="369" w:type="pct"/>
          </w:tcPr>
          <w:p w:rsidR="00976667" w:rsidRDefault="00976667">
            <w:r>
              <w:t>101438-p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13.120833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</w:t>
            </w:r>
            <w:r>
              <w:lastRenderedPageBreak/>
              <w:t>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39</w:t>
            </w:r>
            <w:r>
              <w:lastRenderedPageBreak/>
              <w:t>.94083</w:t>
            </w:r>
            <w:r>
              <w:lastRenderedPageBreak/>
              <w:t>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1160</w:t>
            </w:r>
          </w:p>
        </w:tc>
        <w:tc>
          <w:tcPr>
            <w:tcW w:w="250" w:type="pct"/>
          </w:tcPr>
          <w:p w:rsidR="00976667" w:rsidRDefault="00976667">
            <w:r>
              <w:t>7414</w:t>
            </w:r>
          </w:p>
        </w:tc>
        <w:tc>
          <w:tcPr>
            <w:tcW w:w="376" w:type="pct"/>
          </w:tcPr>
          <w:p w:rsidR="00976667" w:rsidRDefault="00976667">
            <w:r>
              <w:t>Muhammad Ahmed</w:t>
            </w:r>
          </w:p>
        </w:tc>
        <w:tc>
          <w:tcPr>
            <w:tcW w:w="394" w:type="pct"/>
          </w:tcPr>
          <w:p w:rsidR="00976667" w:rsidRDefault="00976667">
            <w:r>
              <w:t>Mi</w:t>
            </w:r>
            <w:r>
              <w:lastRenderedPageBreak/>
              <w:t xml:space="preserve">rza </w:t>
            </w:r>
            <w:r>
              <w:lastRenderedPageBreak/>
              <w:t>Mu</w:t>
            </w:r>
            <w:r>
              <w:lastRenderedPageBreak/>
              <w:t>h</w:t>
            </w:r>
            <w:r>
              <w:t>ammad Aslam Zaki</w:t>
            </w:r>
          </w:p>
        </w:tc>
        <w:tc>
          <w:tcPr>
            <w:tcW w:w="369" w:type="pct"/>
          </w:tcPr>
          <w:p w:rsidR="00976667" w:rsidRDefault="00976667">
            <w:r>
              <w:t>4781-AJK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12.413043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39.873043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1161</w:t>
            </w:r>
          </w:p>
        </w:tc>
        <w:tc>
          <w:tcPr>
            <w:tcW w:w="250" w:type="pct"/>
          </w:tcPr>
          <w:p w:rsidR="00976667" w:rsidRDefault="00976667">
            <w:r>
              <w:t>18079</w:t>
            </w:r>
          </w:p>
        </w:tc>
        <w:tc>
          <w:tcPr>
            <w:tcW w:w="376" w:type="pct"/>
          </w:tcPr>
          <w:p w:rsidR="00976667" w:rsidRDefault="00976667">
            <w:r>
              <w:t>Syeda Aliza Zahra Bokhari</w:t>
            </w:r>
          </w:p>
        </w:tc>
        <w:tc>
          <w:tcPr>
            <w:tcW w:w="394" w:type="pct"/>
          </w:tcPr>
          <w:p w:rsidR="00976667" w:rsidRDefault="00976667">
            <w:r>
              <w:t>Syed Badar Hunain Bokhari</w:t>
            </w:r>
          </w:p>
        </w:tc>
        <w:tc>
          <w:tcPr>
            <w:tcW w:w="369" w:type="pct"/>
          </w:tcPr>
          <w:p w:rsidR="00976667" w:rsidRDefault="00976667">
            <w:r>
              <w:t>111594-P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13.241667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39.741667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http://doi.org/10.53350/pjmhs211581836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1162</w:t>
            </w:r>
          </w:p>
        </w:tc>
        <w:tc>
          <w:tcPr>
            <w:tcW w:w="250" w:type="pct"/>
          </w:tcPr>
          <w:p w:rsidR="00976667" w:rsidRDefault="00976667">
            <w:r>
              <w:t>20516</w:t>
            </w:r>
          </w:p>
        </w:tc>
        <w:tc>
          <w:tcPr>
            <w:tcW w:w="376" w:type="pct"/>
          </w:tcPr>
          <w:p w:rsidR="00976667" w:rsidRDefault="00976667">
            <w:r>
              <w:t>Mian Muhammad Faizan Iqbal</w:t>
            </w:r>
          </w:p>
        </w:tc>
        <w:tc>
          <w:tcPr>
            <w:tcW w:w="394" w:type="pct"/>
          </w:tcPr>
          <w:p w:rsidR="00976667" w:rsidRDefault="00976667">
            <w:r>
              <w:t>Mian Muhammad Iqbal</w:t>
            </w:r>
          </w:p>
        </w:tc>
        <w:tc>
          <w:tcPr>
            <w:tcW w:w="369" w:type="pct"/>
          </w:tcPr>
          <w:p w:rsidR="00976667" w:rsidRDefault="00976667">
            <w:r>
              <w:t>101112-P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12.244898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39.704898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1163</w:t>
            </w:r>
          </w:p>
        </w:tc>
        <w:tc>
          <w:tcPr>
            <w:tcW w:w="250" w:type="pct"/>
          </w:tcPr>
          <w:p w:rsidR="00976667" w:rsidRDefault="00976667">
            <w:r>
              <w:t>20812</w:t>
            </w:r>
          </w:p>
        </w:tc>
        <w:tc>
          <w:tcPr>
            <w:tcW w:w="376" w:type="pct"/>
          </w:tcPr>
          <w:p w:rsidR="00976667" w:rsidRDefault="00976667">
            <w:r>
              <w:t>Raazia Javed</w:t>
            </w:r>
          </w:p>
        </w:tc>
        <w:tc>
          <w:tcPr>
            <w:tcW w:w="394" w:type="pct"/>
          </w:tcPr>
          <w:p w:rsidR="00976667" w:rsidRDefault="00976667">
            <w:r>
              <w:t xml:space="preserve">Javed Iqbal Bajwa </w:t>
            </w:r>
          </w:p>
        </w:tc>
        <w:tc>
          <w:tcPr>
            <w:tcW w:w="369" w:type="pct"/>
          </w:tcPr>
          <w:p w:rsidR="00976667" w:rsidRDefault="00976667">
            <w:r>
              <w:t>119130-P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15.046512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39.686512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1164</w:t>
            </w:r>
          </w:p>
        </w:tc>
        <w:tc>
          <w:tcPr>
            <w:tcW w:w="250" w:type="pct"/>
          </w:tcPr>
          <w:p w:rsidR="00976667" w:rsidRDefault="00976667">
            <w:r>
              <w:t>15674</w:t>
            </w:r>
          </w:p>
        </w:tc>
        <w:tc>
          <w:tcPr>
            <w:tcW w:w="376" w:type="pct"/>
          </w:tcPr>
          <w:p w:rsidR="00976667" w:rsidRDefault="00976667">
            <w:r>
              <w:t>M</w:t>
            </w:r>
            <w:r>
              <w:lastRenderedPageBreak/>
              <w:t xml:space="preserve">ahabub </w:t>
            </w:r>
            <w:r>
              <w:lastRenderedPageBreak/>
              <w:t>Aalam</w:t>
            </w:r>
          </w:p>
        </w:tc>
        <w:tc>
          <w:tcPr>
            <w:tcW w:w="394" w:type="pct"/>
          </w:tcPr>
          <w:p w:rsidR="00976667" w:rsidRDefault="00976667">
            <w:r>
              <w:t>Bhola miya an</w:t>
            </w:r>
            <w:r>
              <w:lastRenderedPageBreak/>
              <w:t>sa</w:t>
            </w:r>
            <w:r>
              <w:lastRenderedPageBreak/>
              <w:t>ri</w:t>
            </w:r>
          </w:p>
        </w:tc>
        <w:tc>
          <w:tcPr>
            <w:tcW w:w="369" w:type="pct"/>
          </w:tcPr>
          <w:p w:rsidR="00976667" w:rsidRDefault="00976667">
            <w:r>
              <w:t>3457-F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13.095652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39.</w:t>
            </w:r>
            <w:r>
              <w:lastRenderedPageBreak/>
              <w:t>595652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  <w:r>
              <w:lastRenderedPageBreak/>
              <w:t xml:space="preserve">      ht</w:t>
            </w:r>
            <w:r>
              <w:lastRenderedPageBreak/>
              <w:t>tp</w:t>
            </w:r>
            <w:r>
              <w:lastRenderedPageBreak/>
              <w:t>s://doi.org/10.53350/pjmhs2216</w:t>
            </w:r>
            <w:r>
              <w:lastRenderedPageBreak/>
              <w:t>58</w:t>
            </w:r>
            <w:r>
              <w:lastRenderedPageBreak/>
              <w:t>68</w:t>
            </w:r>
            <w:r>
              <w:lastRenderedPageBreak/>
              <w:t>,</w:t>
            </w:r>
            <w:r>
              <w:t xml:space="preserve">       https://doi.org/10.53350/pjmhs221631227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1165</w:t>
            </w:r>
          </w:p>
        </w:tc>
        <w:tc>
          <w:tcPr>
            <w:tcW w:w="250" w:type="pct"/>
          </w:tcPr>
          <w:p w:rsidR="00976667" w:rsidRDefault="00976667">
            <w:r>
              <w:t>17959</w:t>
            </w:r>
          </w:p>
        </w:tc>
        <w:tc>
          <w:tcPr>
            <w:tcW w:w="376" w:type="pct"/>
          </w:tcPr>
          <w:p w:rsidR="00976667" w:rsidRDefault="00976667">
            <w:r>
              <w:t>Mohammad Rahman</w:t>
            </w:r>
          </w:p>
        </w:tc>
        <w:tc>
          <w:tcPr>
            <w:tcW w:w="394" w:type="pct"/>
          </w:tcPr>
          <w:p w:rsidR="00976667" w:rsidRDefault="00976667">
            <w:r>
              <w:t>Taib khan</w:t>
            </w:r>
          </w:p>
        </w:tc>
        <w:tc>
          <w:tcPr>
            <w:tcW w:w="369" w:type="pct"/>
          </w:tcPr>
          <w:p w:rsidR="00976667" w:rsidRDefault="00976667">
            <w:r>
              <w:t>4451-F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11.1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25.92</w:t>
            </w:r>
          </w:p>
        </w:tc>
        <w:tc>
          <w:tcPr>
            <w:tcW w:w="270" w:type="pct"/>
          </w:tcPr>
          <w:p w:rsidR="00976667" w:rsidRDefault="00976667">
            <w:r>
              <w:t>39.52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1166</w:t>
            </w:r>
          </w:p>
        </w:tc>
        <w:tc>
          <w:tcPr>
            <w:tcW w:w="250" w:type="pct"/>
          </w:tcPr>
          <w:p w:rsidR="00976667" w:rsidRDefault="00976667">
            <w:r>
              <w:t>21347</w:t>
            </w:r>
          </w:p>
        </w:tc>
        <w:tc>
          <w:tcPr>
            <w:tcW w:w="376" w:type="pct"/>
          </w:tcPr>
          <w:p w:rsidR="00976667" w:rsidRDefault="00976667">
            <w:r>
              <w:t>Arooj Fatima</w:t>
            </w:r>
          </w:p>
        </w:tc>
        <w:tc>
          <w:tcPr>
            <w:tcW w:w="394" w:type="pct"/>
          </w:tcPr>
          <w:p w:rsidR="00976667" w:rsidRDefault="00976667">
            <w:r>
              <w:t>IQBAL AHMED</w:t>
            </w:r>
          </w:p>
        </w:tc>
        <w:tc>
          <w:tcPr>
            <w:tcW w:w="369" w:type="pct"/>
          </w:tcPr>
          <w:p w:rsidR="00976667" w:rsidRDefault="00976667">
            <w:r>
              <w:t>112133-P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14.158333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25.28</w:t>
            </w:r>
          </w:p>
        </w:tc>
        <w:tc>
          <w:tcPr>
            <w:tcW w:w="270" w:type="pct"/>
          </w:tcPr>
          <w:p w:rsidR="00976667" w:rsidRDefault="00976667">
            <w:r>
              <w:t>39.438333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1167</w:t>
            </w:r>
          </w:p>
        </w:tc>
        <w:tc>
          <w:tcPr>
            <w:tcW w:w="250" w:type="pct"/>
          </w:tcPr>
          <w:p w:rsidR="00976667" w:rsidRDefault="00976667">
            <w:r>
              <w:t>17668</w:t>
            </w:r>
          </w:p>
        </w:tc>
        <w:tc>
          <w:tcPr>
            <w:tcW w:w="376" w:type="pct"/>
          </w:tcPr>
          <w:p w:rsidR="00976667" w:rsidRDefault="00976667">
            <w:r>
              <w:t>Komal Varda</w:t>
            </w:r>
          </w:p>
        </w:tc>
        <w:tc>
          <w:tcPr>
            <w:tcW w:w="394" w:type="pct"/>
          </w:tcPr>
          <w:p w:rsidR="00976667" w:rsidRDefault="00976667">
            <w:r>
              <w:t>Muhammed Arshad Malik</w:t>
            </w:r>
          </w:p>
        </w:tc>
        <w:tc>
          <w:tcPr>
            <w:tcW w:w="369" w:type="pct"/>
          </w:tcPr>
          <w:p w:rsidR="00976667" w:rsidRDefault="00976667">
            <w:r>
              <w:t xml:space="preserve">92124-p 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11.975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39.435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https://doi.org/10.54393/pjhs.v3i05.226,       https://doi.org/10.54393/pjhs.v3i06.332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1168</w:t>
            </w:r>
          </w:p>
        </w:tc>
        <w:tc>
          <w:tcPr>
            <w:tcW w:w="250" w:type="pct"/>
          </w:tcPr>
          <w:p w:rsidR="00976667" w:rsidRDefault="00976667">
            <w:r>
              <w:t>17935</w:t>
            </w:r>
          </w:p>
        </w:tc>
        <w:tc>
          <w:tcPr>
            <w:tcW w:w="376" w:type="pct"/>
          </w:tcPr>
          <w:p w:rsidR="00976667" w:rsidRDefault="00976667">
            <w:r>
              <w:t>Neelam Javed</w:t>
            </w:r>
          </w:p>
        </w:tc>
        <w:tc>
          <w:tcPr>
            <w:tcW w:w="394" w:type="pct"/>
          </w:tcPr>
          <w:p w:rsidR="00976667" w:rsidRDefault="00976667">
            <w:r>
              <w:t>Raja Javed Iqbal</w:t>
            </w:r>
          </w:p>
        </w:tc>
        <w:tc>
          <w:tcPr>
            <w:tcW w:w="369" w:type="pct"/>
          </w:tcPr>
          <w:p w:rsidR="00976667" w:rsidRDefault="00976667">
            <w:r>
              <w:t>4321-AJK</w:t>
            </w:r>
          </w:p>
        </w:tc>
        <w:tc>
          <w:tcPr>
            <w:tcW w:w="284" w:type="pct"/>
          </w:tcPr>
          <w:p w:rsidR="00976667" w:rsidRDefault="00976667">
            <w:r>
              <w:t>AJK, G&amp;B, FATA, ICT</w:t>
            </w:r>
          </w:p>
        </w:tc>
        <w:tc>
          <w:tcPr>
            <w:tcW w:w="270" w:type="pct"/>
          </w:tcPr>
          <w:p w:rsidR="00976667" w:rsidRDefault="00976667">
            <w:r>
              <w:t>12.595455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2.5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39.415455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1169</w:t>
            </w:r>
          </w:p>
        </w:tc>
        <w:tc>
          <w:tcPr>
            <w:tcW w:w="250" w:type="pct"/>
          </w:tcPr>
          <w:p w:rsidR="00976667" w:rsidRDefault="00976667">
            <w:r>
              <w:t>16434</w:t>
            </w:r>
          </w:p>
        </w:tc>
        <w:tc>
          <w:tcPr>
            <w:tcW w:w="376" w:type="pct"/>
          </w:tcPr>
          <w:p w:rsidR="00976667" w:rsidRDefault="00976667">
            <w:r>
              <w:t>Zubair Ahmad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</w:t>
            </w:r>
            <w:r>
              <w:lastRenderedPageBreak/>
              <w:t>Az</w:t>
            </w:r>
            <w:r>
              <w:lastRenderedPageBreak/>
              <w:t>am</w:t>
            </w:r>
          </w:p>
        </w:tc>
        <w:tc>
          <w:tcPr>
            <w:tcW w:w="369" w:type="pct"/>
          </w:tcPr>
          <w:p w:rsidR="00976667" w:rsidRDefault="00976667">
            <w:r>
              <w:t>89665-p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12.170833</w:t>
            </w:r>
          </w:p>
        </w:tc>
        <w:tc>
          <w:tcPr>
            <w:tcW w:w="243" w:type="pct"/>
          </w:tcPr>
          <w:p w:rsidR="00976667" w:rsidRDefault="00976667">
            <w:r>
              <w:t>0.</w:t>
            </w:r>
            <w:r>
              <w:lastRenderedPageBreak/>
              <w:t>0</w:t>
            </w:r>
          </w:p>
        </w:tc>
        <w:tc>
          <w:tcPr>
            <w:tcW w:w="195" w:type="pct"/>
          </w:tcPr>
          <w:p w:rsidR="00976667" w:rsidRDefault="00976667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24.64</w:t>
            </w:r>
          </w:p>
        </w:tc>
        <w:tc>
          <w:tcPr>
            <w:tcW w:w="270" w:type="pct"/>
          </w:tcPr>
          <w:p w:rsidR="00976667" w:rsidRDefault="00976667">
            <w:r>
              <w:t>39.310833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1170</w:t>
            </w:r>
          </w:p>
        </w:tc>
        <w:tc>
          <w:tcPr>
            <w:tcW w:w="250" w:type="pct"/>
          </w:tcPr>
          <w:p w:rsidR="00976667" w:rsidRDefault="00976667">
            <w:r>
              <w:t>20686</w:t>
            </w:r>
          </w:p>
        </w:tc>
        <w:tc>
          <w:tcPr>
            <w:tcW w:w="376" w:type="pct"/>
          </w:tcPr>
          <w:p w:rsidR="00976667" w:rsidRDefault="00976667">
            <w:r>
              <w:t>Mohammad Naseem</w:t>
            </w:r>
          </w:p>
        </w:tc>
        <w:tc>
          <w:tcPr>
            <w:tcW w:w="394" w:type="pct"/>
          </w:tcPr>
          <w:p w:rsidR="00976667" w:rsidRDefault="00976667">
            <w:r>
              <w:t>Zarawar Khan</w:t>
            </w:r>
          </w:p>
        </w:tc>
        <w:tc>
          <w:tcPr>
            <w:tcW w:w="369" w:type="pct"/>
          </w:tcPr>
          <w:p w:rsidR="00976667" w:rsidRDefault="00976667">
            <w:r>
              <w:t>AMC-R05728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12.717647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26.56</w:t>
            </w:r>
          </w:p>
        </w:tc>
        <w:tc>
          <w:tcPr>
            <w:tcW w:w="270" w:type="pct"/>
          </w:tcPr>
          <w:p w:rsidR="00976667" w:rsidRDefault="00976667">
            <w:r>
              <w:t>39.277647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1171</w:t>
            </w:r>
          </w:p>
        </w:tc>
        <w:tc>
          <w:tcPr>
            <w:tcW w:w="250" w:type="pct"/>
          </w:tcPr>
          <w:p w:rsidR="00976667" w:rsidRDefault="00976667">
            <w:r>
              <w:t>18946</w:t>
            </w:r>
          </w:p>
        </w:tc>
        <w:tc>
          <w:tcPr>
            <w:tcW w:w="376" w:type="pct"/>
          </w:tcPr>
          <w:p w:rsidR="00976667" w:rsidRDefault="00976667">
            <w:r>
              <w:t>Sanam Din</w:t>
            </w:r>
          </w:p>
        </w:tc>
        <w:tc>
          <w:tcPr>
            <w:tcW w:w="394" w:type="pct"/>
          </w:tcPr>
          <w:p w:rsidR="00976667" w:rsidRDefault="00976667">
            <w:r>
              <w:t>muhammad din</w:t>
            </w:r>
          </w:p>
        </w:tc>
        <w:tc>
          <w:tcPr>
            <w:tcW w:w="369" w:type="pct"/>
          </w:tcPr>
          <w:p w:rsidR="00976667" w:rsidRDefault="00976667">
            <w:r>
              <w:t>107646-p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14.2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39.16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1172</w:t>
            </w:r>
          </w:p>
        </w:tc>
        <w:tc>
          <w:tcPr>
            <w:tcW w:w="250" w:type="pct"/>
          </w:tcPr>
          <w:p w:rsidR="00976667" w:rsidRDefault="00976667">
            <w:r>
              <w:t>21565</w:t>
            </w:r>
          </w:p>
        </w:tc>
        <w:tc>
          <w:tcPr>
            <w:tcW w:w="376" w:type="pct"/>
          </w:tcPr>
          <w:p w:rsidR="00976667" w:rsidRDefault="00976667">
            <w:r>
              <w:t>Asim Rafiq</w:t>
            </w:r>
          </w:p>
        </w:tc>
        <w:tc>
          <w:tcPr>
            <w:tcW w:w="394" w:type="pct"/>
          </w:tcPr>
          <w:p w:rsidR="00976667" w:rsidRDefault="00976667">
            <w:r>
              <w:t>Rafiq Ahmed</w:t>
            </w:r>
          </w:p>
        </w:tc>
        <w:tc>
          <w:tcPr>
            <w:tcW w:w="369" w:type="pct"/>
          </w:tcPr>
          <w:p w:rsidR="00976667" w:rsidRDefault="00976667">
            <w:r>
              <w:t>26737-N</w:t>
            </w:r>
          </w:p>
        </w:tc>
        <w:tc>
          <w:tcPr>
            <w:tcW w:w="284" w:type="pct"/>
          </w:tcPr>
          <w:p w:rsidR="00976667" w:rsidRDefault="00976667">
            <w:r>
              <w:t>KPK, Sindh, Balochistan</w:t>
            </w:r>
          </w:p>
        </w:tc>
        <w:tc>
          <w:tcPr>
            <w:tcW w:w="270" w:type="pct"/>
          </w:tcPr>
          <w:p w:rsidR="00976667" w:rsidRDefault="00976667">
            <w:r>
              <w:t>14.852941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38.852941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1173</w:t>
            </w:r>
          </w:p>
        </w:tc>
        <w:tc>
          <w:tcPr>
            <w:tcW w:w="250" w:type="pct"/>
          </w:tcPr>
          <w:p w:rsidR="00976667" w:rsidRDefault="00976667">
            <w:r>
              <w:t>7632</w:t>
            </w:r>
          </w:p>
        </w:tc>
        <w:tc>
          <w:tcPr>
            <w:tcW w:w="376" w:type="pct"/>
          </w:tcPr>
          <w:p w:rsidR="00976667" w:rsidRDefault="00976667">
            <w:r>
              <w:t>Sayed Suhail</w:t>
            </w:r>
          </w:p>
        </w:tc>
        <w:tc>
          <w:tcPr>
            <w:tcW w:w="394" w:type="pct"/>
          </w:tcPr>
          <w:p w:rsidR="00976667" w:rsidRDefault="00976667">
            <w:r>
              <w:t>Sayed Zahir shah</w:t>
            </w:r>
          </w:p>
        </w:tc>
        <w:tc>
          <w:tcPr>
            <w:tcW w:w="369" w:type="pct"/>
          </w:tcPr>
          <w:p w:rsidR="00976667" w:rsidRDefault="00976667">
            <w:r>
              <w:t>00004127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14.759524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24.0</w:t>
            </w:r>
          </w:p>
        </w:tc>
        <w:tc>
          <w:tcPr>
            <w:tcW w:w="270" w:type="pct"/>
          </w:tcPr>
          <w:p w:rsidR="00976667" w:rsidRDefault="00976667">
            <w:r>
              <w:t>38.759524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1174</w:t>
            </w:r>
          </w:p>
        </w:tc>
        <w:tc>
          <w:tcPr>
            <w:tcW w:w="250" w:type="pct"/>
          </w:tcPr>
          <w:p w:rsidR="00976667" w:rsidRDefault="00976667">
            <w:r>
              <w:t>16530</w:t>
            </w:r>
          </w:p>
        </w:tc>
        <w:tc>
          <w:tcPr>
            <w:tcW w:w="376" w:type="pct"/>
          </w:tcPr>
          <w:p w:rsidR="00976667" w:rsidRDefault="00976667">
            <w:r>
              <w:t>Nasratullah Mayar</w:t>
            </w:r>
          </w:p>
        </w:tc>
        <w:tc>
          <w:tcPr>
            <w:tcW w:w="394" w:type="pct"/>
          </w:tcPr>
          <w:p w:rsidR="00976667" w:rsidRDefault="00976667">
            <w:r>
              <w:t>Mohammad Ismail</w:t>
            </w:r>
          </w:p>
        </w:tc>
        <w:tc>
          <w:tcPr>
            <w:tcW w:w="369" w:type="pct"/>
          </w:tcPr>
          <w:p w:rsidR="00976667" w:rsidRDefault="00976667">
            <w:r>
              <w:t>R08391-F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13.595652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24.96</w:t>
            </w:r>
          </w:p>
        </w:tc>
        <w:tc>
          <w:tcPr>
            <w:tcW w:w="270" w:type="pct"/>
          </w:tcPr>
          <w:p w:rsidR="00976667" w:rsidRDefault="00976667">
            <w:r>
              <w:t>38.555652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1175</w:t>
            </w:r>
          </w:p>
        </w:tc>
        <w:tc>
          <w:tcPr>
            <w:tcW w:w="250" w:type="pct"/>
          </w:tcPr>
          <w:p w:rsidR="00976667" w:rsidRDefault="00976667">
            <w:r>
              <w:t>17350</w:t>
            </w:r>
          </w:p>
        </w:tc>
        <w:tc>
          <w:tcPr>
            <w:tcW w:w="376" w:type="pct"/>
          </w:tcPr>
          <w:p w:rsidR="00976667" w:rsidRDefault="00976667">
            <w:r>
              <w:t>Noorullah</w:t>
            </w:r>
          </w:p>
        </w:tc>
        <w:tc>
          <w:tcPr>
            <w:tcW w:w="394" w:type="pct"/>
          </w:tcPr>
          <w:p w:rsidR="00976667" w:rsidRDefault="00976667">
            <w:r>
              <w:t>abdul Wahid</w:t>
            </w:r>
          </w:p>
        </w:tc>
        <w:tc>
          <w:tcPr>
            <w:tcW w:w="369" w:type="pct"/>
          </w:tcPr>
          <w:p w:rsidR="00976667" w:rsidRDefault="00976667">
            <w:r>
              <w:t>748137-07-M</w:t>
            </w:r>
          </w:p>
        </w:tc>
        <w:tc>
          <w:tcPr>
            <w:tcW w:w="284" w:type="pct"/>
          </w:tcPr>
          <w:p w:rsidR="00976667" w:rsidRDefault="00976667">
            <w:r>
              <w:t>Foriegn</w:t>
            </w:r>
          </w:p>
        </w:tc>
        <w:tc>
          <w:tcPr>
            <w:tcW w:w="270" w:type="pct"/>
          </w:tcPr>
          <w:p w:rsidR="00976667" w:rsidRDefault="00976667">
            <w:r>
              <w:t>12.823478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25.6</w:t>
            </w:r>
          </w:p>
        </w:tc>
        <w:tc>
          <w:tcPr>
            <w:tcW w:w="270" w:type="pct"/>
          </w:tcPr>
          <w:p w:rsidR="00976667" w:rsidRDefault="00976667">
            <w:r>
              <w:t>38.423478</w:t>
            </w:r>
          </w:p>
        </w:tc>
        <w:tc>
          <w:tcPr>
            <w:tcW w:w="1422" w:type="pct"/>
          </w:tcPr>
          <w:p w:rsidR="00976667" w:rsidRDefault="00976667">
            <w:r>
              <w:t xml:space="preserve"> </w:t>
            </w:r>
          </w:p>
        </w:tc>
      </w:tr>
      <w:tr w:rsidR="00976667" w:rsidTr="00976667">
        <w:tc>
          <w:tcPr>
            <w:tcW w:w="176" w:type="pct"/>
          </w:tcPr>
          <w:p w:rsidR="00976667" w:rsidRDefault="00976667">
            <w:r>
              <w:t>1176</w:t>
            </w:r>
          </w:p>
        </w:tc>
        <w:tc>
          <w:tcPr>
            <w:tcW w:w="250" w:type="pct"/>
          </w:tcPr>
          <w:p w:rsidR="00976667" w:rsidRDefault="00976667">
            <w:r>
              <w:t>22087</w:t>
            </w:r>
          </w:p>
        </w:tc>
        <w:tc>
          <w:tcPr>
            <w:tcW w:w="376" w:type="pct"/>
          </w:tcPr>
          <w:p w:rsidR="00976667" w:rsidRDefault="00976667">
            <w:r>
              <w:t>Muham</w:t>
            </w:r>
            <w:r>
              <w:lastRenderedPageBreak/>
              <w:t>mad Usman</w:t>
            </w:r>
          </w:p>
        </w:tc>
        <w:tc>
          <w:tcPr>
            <w:tcW w:w="394" w:type="pct"/>
          </w:tcPr>
          <w:p w:rsidR="00976667" w:rsidRDefault="00976667">
            <w:r>
              <w:t xml:space="preserve">Muhammad Anwar </w:t>
            </w:r>
          </w:p>
        </w:tc>
        <w:tc>
          <w:tcPr>
            <w:tcW w:w="369" w:type="pct"/>
          </w:tcPr>
          <w:p w:rsidR="00976667" w:rsidRDefault="00976667">
            <w:r>
              <w:t>104441-P</w:t>
            </w:r>
          </w:p>
        </w:tc>
        <w:tc>
          <w:tcPr>
            <w:tcW w:w="284" w:type="pct"/>
          </w:tcPr>
          <w:p w:rsidR="00976667" w:rsidRDefault="00976667">
            <w:r>
              <w:t>Punjab</w:t>
            </w:r>
          </w:p>
        </w:tc>
        <w:tc>
          <w:tcPr>
            <w:tcW w:w="270" w:type="pct"/>
          </w:tcPr>
          <w:p w:rsidR="00976667" w:rsidRDefault="00976667">
            <w:r>
              <w:t>13.595833</w:t>
            </w:r>
          </w:p>
        </w:tc>
        <w:tc>
          <w:tcPr>
            <w:tcW w:w="243" w:type="pct"/>
          </w:tcPr>
          <w:p w:rsidR="00976667" w:rsidRDefault="00976667">
            <w:r>
              <w:t>0.0</w:t>
            </w:r>
          </w:p>
        </w:tc>
        <w:tc>
          <w:tcPr>
            <w:tcW w:w="195" w:type="pct"/>
          </w:tcPr>
          <w:p w:rsidR="00976667" w:rsidRDefault="00976667">
            <w:r>
              <w:t>0.0</w:t>
            </w:r>
          </w:p>
        </w:tc>
        <w:tc>
          <w:tcPr>
            <w:tcW w:w="275" w:type="pct"/>
          </w:tcPr>
          <w:p w:rsidR="00976667" w:rsidRDefault="00976667">
            <w:r>
              <w:t>0.0</w:t>
            </w:r>
          </w:p>
        </w:tc>
        <w:tc>
          <w:tcPr>
            <w:tcW w:w="242" w:type="pct"/>
          </w:tcPr>
          <w:p w:rsidR="00976667" w:rsidRDefault="00976667">
            <w:r>
              <w:t>0.0</w:t>
            </w:r>
          </w:p>
        </w:tc>
        <w:tc>
          <w:tcPr>
            <w:tcW w:w="235" w:type="pct"/>
          </w:tcPr>
          <w:p w:rsidR="00976667" w:rsidRDefault="00976667">
            <w:r>
              <w:t>24.32</w:t>
            </w:r>
          </w:p>
        </w:tc>
        <w:tc>
          <w:tcPr>
            <w:tcW w:w="270" w:type="pct"/>
          </w:tcPr>
          <w:p w:rsidR="00976667" w:rsidRDefault="00976667">
            <w:r>
              <w:t>37.915833</w:t>
            </w:r>
          </w:p>
        </w:tc>
        <w:tc>
          <w:tcPr>
            <w:tcW w:w="1422" w:type="pct"/>
          </w:tcPr>
          <w:p w:rsidR="00976667" w:rsidRDefault="00976667">
            <w:r>
              <w:t xml:space="preserve">       http://www.iajps.com/October-2019/issue_19october_12.php,       http://www.iajps.com/October-2019/issue_19october_11.php</w:t>
            </w:r>
          </w:p>
        </w:tc>
      </w:tr>
    </w:tbl>
    <w:p w:rsidR="00EB409A" w:rsidRDefault="00EB409A"/>
    <w:sectPr w:rsidR="00EB409A" w:rsidSect="00976667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293786">
    <w:abstractNumId w:val="8"/>
  </w:num>
  <w:num w:numId="2" w16cid:durableId="1016808783">
    <w:abstractNumId w:val="6"/>
  </w:num>
  <w:num w:numId="3" w16cid:durableId="231815351">
    <w:abstractNumId w:val="5"/>
  </w:num>
  <w:num w:numId="4" w16cid:durableId="676537877">
    <w:abstractNumId w:val="4"/>
  </w:num>
  <w:num w:numId="5" w16cid:durableId="382368626">
    <w:abstractNumId w:val="7"/>
  </w:num>
  <w:num w:numId="6" w16cid:durableId="982125151">
    <w:abstractNumId w:val="3"/>
  </w:num>
  <w:num w:numId="7" w16cid:durableId="1141579760">
    <w:abstractNumId w:val="2"/>
  </w:num>
  <w:num w:numId="8" w16cid:durableId="1854224324">
    <w:abstractNumId w:val="1"/>
  </w:num>
  <w:num w:numId="9" w16cid:durableId="93790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EAC"/>
    <w:rsid w:val="0029639D"/>
    <w:rsid w:val="00326F90"/>
    <w:rsid w:val="00976667"/>
    <w:rsid w:val="00AA1D8D"/>
    <w:rsid w:val="00B47730"/>
    <w:rsid w:val="00CB0664"/>
    <w:rsid w:val="00EB40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B5226C0-FEC2-40D3-9939-EEEB48A5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20423</Words>
  <Characters>116416</Characters>
  <Application>Microsoft Office Word</Application>
  <DocSecurity>0</DocSecurity>
  <Lines>970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2023-01-15T18:56:00Z</dcterms:modified>
  <cp:category/>
</cp:coreProperties>
</file>
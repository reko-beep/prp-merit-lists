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351"/>
        <w:gridCol w:w="721"/>
        <w:gridCol w:w="1100"/>
        <w:gridCol w:w="924"/>
        <w:gridCol w:w="684"/>
        <w:gridCol w:w="622"/>
        <w:gridCol w:w="786"/>
        <w:gridCol w:w="701"/>
        <w:gridCol w:w="547"/>
        <w:gridCol w:w="803"/>
        <w:gridCol w:w="698"/>
        <w:gridCol w:w="676"/>
        <w:gridCol w:w="786"/>
        <w:gridCol w:w="3097"/>
      </w:tblGrid>
      <w:tr w:rsidR="00AA6C7E" w:rsidTr="00AA6C7E">
        <w:tc>
          <w:tcPr>
            <w:tcW w:w="868" w:type="dxa"/>
          </w:tcPr>
          <w:p w:rsidR="00AA6C7E" w:rsidRDefault="00AA6C7E">
            <w:r>
              <w:t>Sr</w:t>
            </w:r>
          </w:p>
        </w:tc>
        <w:tc>
          <w:tcPr>
            <w:tcW w:w="695" w:type="dxa"/>
          </w:tcPr>
          <w:p w:rsidR="00AA6C7E" w:rsidRDefault="00AA6C7E">
            <w:r>
              <w:t>Applicant Id</w:t>
            </w:r>
          </w:p>
        </w:tc>
        <w:tc>
          <w:tcPr>
            <w:tcW w:w="1052" w:type="dxa"/>
          </w:tcPr>
          <w:p w:rsidR="00AA6C7E" w:rsidRDefault="00AA6C7E">
            <w:r>
              <w:t>Name</w:t>
            </w:r>
          </w:p>
        </w:tc>
        <w:tc>
          <w:tcPr>
            <w:tcW w:w="885" w:type="dxa"/>
          </w:tcPr>
          <w:p w:rsidR="00AA6C7E" w:rsidRDefault="00AA6C7E">
            <w:r>
              <w:t>Father Name</w:t>
            </w:r>
          </w:p>
        </w:tc>
        <w:tc>
          <w:tcPr>
            <w:tcW w:w="658" w:type="dxa"/>
          </w:tcPr>
          <w:p w:rsidR="00AA6C7E" w:rsidRDefault="00AA6C7E">
            <w:r>
              <w:t>Pmdc No</w:t>
            </w:r>
          </w:p>
        </w:tc>
        <w:tc>
          <w:tcPr>
            <w:tcW w:w="599" w:type="dxa"/>
          </w:tcPr>
          <w:p w:rsidR="00AA6C7E" w:rsidRDefault="00AA6C7E">
            <w:r>
              <w:t>Quota Name</w:t>
            </w:r>
          </w:p>
        </w:tc>
        <w:tc>
          <w:tcPr>
            <w:tcW w:w="754" w:type="dxa"/>
          </w:tcPr>
          <w:p w:rsidR="00AA6C7E" w:rsidRDefault="00AA6C7E">
            <w:r>
              <w:t>Degree</w:t>
            </w:r>
          </w:p>
        </w:tc>
        <w:tc>
          <w:tcPr>
            <w:tcW w:w="674" w:type="dxa"/>
          </w:tcPr>
          <w:p w:rsidR="00AA6C7E" w:rsidRDefault="00AA6C7E">
            <w:r>
              <w:t>Attempts</w:t>
            </w:r>
          </w:p>
        </w:tc>
        <w:tc>
          <w:tcPr>
            <w:tcW w:w="528" w:type="dxa"/>
          </w:tcPr>
          <w:p w:rsidR="00AA6C7E" w:rsidRDefault="00AA6C7E">
            <w:r>
              <w:t>House Job</w:t>
            </w:r>
          </w:p>
        </w:tc>
        <w:tc>
          <w:tcPr>
            <w:tcW w:w="770" w:type="dxa"/>
          </w:tcPr>
          <w:p w:rsidR="00AA6C7E" w:rsidRDefault="00AA6C7E">
            <w:r>
              <w:t>Experience</w:t>
            </w:r>
          </w:p>
        </w:tc>
        <w:tc>
          <w:tcPr>
            <w:tcW w:w="671" w:type="dxa"/>
          </w:tcPr>
          <w:p w:rsidR="00AA6C7E" w:rsidRDefault="00AA6C7E">
            <w:r>
              <w:t>Research</w:t>
            </w:r>
          </w:p>
        </w:tc>
        <w:tc>
          <w:tcPr>
            <w:tcW w:w="650" w:type="dxa"/>
          </w:tcPr>
          <w:p w:rsidR="00AA6C7E" w:rsidRDefault="00AA6C7E">
            <w:r>
              <w:t>Marks Program</w:t>
            </w:r>
          </w:p>
        </w:tc>
        <w:tc>
          <w:tcPr>
            <w:tcW w:w="754" w:type="dxa"/>
          </w:tcPr>
          <w:p w:rsidR="00AA6C7E" w:rsidRDefault="00AA6C7E">
            <w:r>
              <w:t>Marks Total</w:t>
            </w:r>
          </w:p>
        </w:tc>
        <w:tc>
          <w:tcPr>
            <w:tcW w:w="2938" w:type="dxa"/>
          </w:tcPr>
          <w:p w:rsidR="00AA6C7E" w:rsidRDefault="00AA6C7E">
            <w:r>
              <w:t>Research Links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</w:t>
            </w:r>
          </w:p>
        </w:tc>
        <w:tc>
          <w:tcPr>
            <w:tcW w:w="695" w:type="dxa"/>
          </w:tcPr>
          <w:p w:rsidR="00AA6C7E" w:rsidRDefault="00AA6C7E">
            <w:r>
              <w:t>18088</w:t>
            </w:r>
          </w:p>
        </w:tc>
        <w:tc>
          <w:tcPr>
            <w:tcW w:w="1052" w:type="dxa"/>
          </w:tcPr>
          <w:p w:rsidR="00AA6C7E" w:rsidRDefault="00AA6C7E">
            <w:r>
              <w:t>Ali Murtaza Haider</w:t>
            </w:r>
          </w:p>
        </w:tc>
        <w:tc>
          <w:tcPr>
            <w:tcW w:w="885" w:type="dxa"/>
          </w:tcPr>
          <w:p w:rsidR="00AA6C7E" w:rsidRDefault="00AA6C7E">
            <w:r>
              <w:t>Fazal Din Anjum</w:t>
            </w:r>
          </w:p>
        </w:tc>
        <w:tc>
          <w:tcPr>
            <w:tcW w:w="658" w:type="dxa"/>
          </w:tcPr>
          <w:p w:rsidR="00AA6C7E" w:rsidRDefault="00AA6C7E">
            <w:r>
              <w:t>22842-D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13.64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78.64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</w:t>
            </w:r>
          </w:p>
        </w:tc>
        <w:tc>
          <w:tcPr>
            <w:tcW w:w="695" w:type="dxa"/>
          </w:tcPr>
          <w:p w:rsidR="00AA6C7E" w:rsidRDefault="00AA6C7E">
            <w:r>
              <w:t>18039</w:t>
            </w:r>
          </w:p>
        </w:tc>
        <w:tc>
          <w:tcPr>
            <w:tcW w:w="1052" w:type="dxa"/>
          </w:tcPr>
          <w:p w:rsidR="00AA6C7E" w:rsidRDefault="00AA6C7E">
            <w:r>
              <w:t>Anoosh Alishbah</w:t>
            </w:r>
          </w:p>
        </w:tc>
        <w:tc>
          <w:tcPr>
            <w:tcW w:w="885" w:type="dxa"/>
          </w:tcPr>
          <w:p w:rsidR="00AA6C7E" w:rsidRDefault="00AA6C7E">
            <w:r>
              <w:t xml:space="preserve">Syed Sajjad Ahmad Shah </w:t>
            </w:r>
          </w:p>
        </w:tc>
        <w:tc>
          <w:tcPr>
            <w:tcW w:w="658" w:type="dxa"/>
          </w:tcPr>
          <w:p w:rsidR="00AA6C7E" w:rsidRDefault="00AA6C7E">
            <w:r>
              <w:t>25525-D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15.114286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18.333333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78.447619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</w:t>
            </w:r>
          </w:p>
        </w:tc>
        <w:tc>
          <w:tcPr>
            <w:tcW w:w="695" w:type="dxa"/>
          </w:tcPr>
          <w:p w:rsidR="00AA6C7E" w:rsidRDefault="00AA6C7E">
            <w:r>
              <w:t>20586</w:t>
            </w:r>
          </w:p>
        </w:tc>
        <w:tc>
          <w:tcPr>
            <w:tcW w:w="1052" w:type="dxa"/>
          </w:tcPr>
          <w:p w:rsidR="00AA6C7E" w:rsidRDefault="00AA6C7E">
            <w:r>
              <w:t>Sehrish Altaf</w:t>
            </w:r>
          </w:p>
        </w:tc>
        <w:tc>
          <w:tcPr>
            <w:tcW w:w="885" w:type="dxa"/>
          </w:tcPr>
          <w:p w:rsidR="00AA6C7E" w:rsidRDefault="00AA6C7E">
            <w:r>
              <w:t xml:space="preserve">Altaf hussain saqib </w:t>
            </w:r>
          </w:p>
        </w:tc>
        <w:tc>
          <w:tcPr>
            <w:tcW w:w="658" w:type="dxa"/>
          </w:tcPr>
          <w:p w:rsidR="00AA6C7E" w:rsidRDefault="00AA6C7E">
            <w:r>
              <w:t>17630-D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13.217143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78.217143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</w:t>
            </w:r>
          </w:p>
        </w:tc>
        <w:tc>
          <w:tcPr>
            <w:tcW w:w="695" w:type="dxa"/>
          </w:tcPr>
          <w:p w:rsidR="00AA6C7E" w:rsidRDefault="00AA6C7E">
            <w:r>
              <w:t>16859</w:t>
            </w:r>
          </w:p>
        </w:tc>
        <w:tc>
          <w:tcPr>
            <w:tcW w:w="1052" w:type="dxa"/>
          </w:tcPr>
          <w:p w:rsidR="00AA6C7E" w:rsidRDefault="00AA6C7E">
            <w:r>
              <w:t>Aika Safdar</w:t>
            </w:r>
          </w:p>
        </w:tc>
        <w:tc>
          <w:tcPr>
            <w:tcW w:w="885" w:type="dxa"/>
          </w:tcPr>
          <w:p w:rsidR="00AA6C7E" w:rsidRDefault="00AA6C7E">
            <w:r>
              <w:t>Safdar Ali</w:t>
            </w:r>
          </w:p>
        </w:tc>
        <w:tc>
          <w:tcPr>
            <w:tcW w:w="658" w:type="dxa"/>
          </w:tcPr>
          <w:p w:rsidR="00AA6C7E" w:rsidRDefault="00AA6C7E">
            <w:r>
              <w:t>19628-D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13.085714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78.085714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 https://doi.org/10.5281/zenodo.6850941,       https://doi.org/10.5281/zenodo.6850935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</w:t>
            </w:r>
          </w:p>
        </w:tc>
        <w:tc>
          <w:tcPr>
            <w:tcW w:w="695" w:type="dxa"/>
          </w:tcPr>
          <w:p w:rsidR="00AA6C7E" w:rsidRDefault="00AA6C7E">
            <w:r>
              <w:t>20729</w:t>
            </w:r>
          </w:p>
        </w:tc>
        <w:tc>
          <w:tcPr>
            <w:tcW w:w="1052" w:type="dxa"/>
          </w:tcPr>
          <w:p w:rsidR="00AA6C7E" w:rsidRDefault="00AA6C7E">
            <w:r>
              <w:t>Faiza Kanwal</w:t>
            </w:r>
          </w:p>
        </w:tc>
        <w:tc>
          <w:tcPr>
            <w:tcW w:w="885" w:type="dxa"/>
          </w:tcPr>
          <w:p w:rsidR="00AA6C7E" w:rsidRDefault="00AA6C7E">
            <w:r>
              <w:t>Nabi Ahmed kahloon</w:t>
            </w:r>
          </w:p>
        </w:tc>
        <w:tc>
          <w:tcPr>
            <w:tcW w:w="658" w:type="dxa"/>
          </w:tcPr>
          <w:p w:rsidR="00AA6C7E" w:rsidRDefault="00AA6C7E">
            <w:r>
              <w:t>17696-D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12.988571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77.988571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</w:t>
            </w:r>
          </w:p>
        </w:tc>
        <w:tc>
          <w:tcPr>
            <w:tcW w:w="695" w:type="dxa"/>
          </w:tcPr>
          <w:p w:rsidR="00AA6C7E" w:rsidRDefault="00AA6C7E">
            <w:r>
              <w:t>20368</w:t>
            </w:r>
          </w:p>
        </w:tc>
        <w:tc>
          <w:tcPr>
            <w:tcW w:w="1052" w:type="dxa"/>
          </w:tcPr>
          <w:p w:rsidR="00AA6C7E" w:rsidRDefault="00AA6C7E">
            <w:r>
              <w:t>Muhammad Aamir</w:t>
            </w:r>
          </w:p>
        </w:tc>
        <w:tc>
          <w:tcPr>
            <w:tcW w:w="885" w:type="dxa"/>
          </w:tcPr>
          <w:p w:rsidR="00AA6C7E" w:rsidRDefault="00AA6C7E">
            <w:r>
              <w:t xml:space="preserve">MUHAMMAD HANIF </w:t>
            </w:r>
          </w:p>
        </w:tc>
        <w:tc>
          <w:tcPr>
            <w:tcW w:w="658" w:type="dxa"/>
          </w:tcPr>
          <w:p w:rsidR="00AA6C7E" w:rsidRDefault="00AA6C7E">
            <w:r>
              <w:t>22949-D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12.744444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77.744444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</w:t>
            </w:r>
          </w:p>
        </w:tc>
        <w:tc>
          <w:tcPr>
            <w:tcW w:w="695" w:type="dxa"/>
          </w:tcPr>
          <w:p w:rsidR="00AA6C7E" w:rsidRDefault="00AA6C7E">
            <w:r>
              <w:t>3537</w:t>
            </w:r>
          </w:p>
        </w:tc>
        <w:tc>
          <w:tcPr>
            <w:tcW w:w="1052" w:type="dxa"/>
          </w:tcPr>
          <w:p w:rsidR="00AA6C7E" w:rsidRDefault="00AA6C7E">
            <w:r>
              <w:t>Muhammad Shakil</w:t>
            </w:r>
          </w:p>
        </w:tc>
        <w:tc>
          <w:tcPr>
            <w:tcW w:w="885" w:type="dxa"/>
          </w:tcPr>
          <w:p w:rsidR="00AA6C7E" w:rsidRDefault="00AA6C7E">
            <w:r>
              <w:t>Muhammad Latif</w:t>
            </w:r>
          </w:p>
        </w:tc>
        <w:tc>
          <w:tcPr>
            <w:tcW w:w="658" w:type="dxa"/>
          </w:tcPr>
          <w:p w:rsidR="00AA6C7E" w:rsidRDefault="00AA6C7E">
            <w:r>
              <w:t>18894-D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12.666667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2.5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77.666667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https://doi.org/10.3390/healthcare10122523,       https://doi.org/10.47191/ijcsrr/V5-i5-37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</w:t>
            </w:r>
          </w:p>
        </w:tc>
        <w:tc>
          <w:tcPr>
            <w:tcW w:w="695" w:type="dxa"/>
          </w:tcPr>
          <w:p w:rsidR="00AA6C7E" w:rsidRDefault="00AA6C7E">
            <w:r>
              <w:t>18676</w:t>
            </w:r>
          </w:p>
        </w:tc>
        <w:tc>
          <w:tcPr>
            <w:tcW w:w="1052" w:type="dxa"/>
          </w:tcPr>
          <w:p w:rsidR="00AA6C7E" w:rsidRDefault="00AA6C7E">
            <w:r>
              <w:t>Haider Tahir</w:t>
            </w:r>
          </w:p>
        </w:tc>
        <w:tc>
          <w:tcPr>
            <w:tcW w:w="885" w:type="dxa"/>
          </w:tcPr>
          <w:p w:rsidR="00AA6C7E" w:rsidRDefault="00AA6C7E">
            <w:r>
              <w:t>Mirza Tahir Jamshad Baig</w:t>
            </w:r>
          </w:p>
        </w:tc>
        <w:tc>
          <w:tcPr>
            <w:tcW w:w="658" w:type="dxa"/>
          </w:tcPr>
          <w:p w:rsidR="00AA6C7E" w:rsidRDefault="00AA6C7E">
            <w:r>
              <w:t>22857-D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12.622857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77.622857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</w:t>
            </w:r>
          </w:p>
        </w:tc>
        <w:tc>
          <w:tcPr>
            <w:tcW w:w="695" w:type="dxa"/>
          </w:tcPr>
          <w:p w:rsidR="00AA6C7E" w:rsidRDefault="00AA6C7E">
            <w:r>
              <w:t>20920</w:t>
            </w:r>
          </w:p>
        </w:tc>
        <w:tc>
          <w:tcPr>
            <w:tcW w:w="1052" w:type="dxa"/>
          </w:tcPr>
          <w:p w:rsidR="00AA6C7E" w:rsidRDefault="00AA6C7E">
            <w:r>
              <w:t>Fatima Sohail</w:t>
            </w:r>
          </w:p>
        </w:tc>
        <w:tc>
          <w:tcPr>
            <w:tcW w:w="885" w:type="dxa"/>
          </w:tcPr>
          <w:p w:rsidR="00AA6C7E" w:rsidRDefault="00AA6C7E">
            <w:r>
              <w:t>Farman ullah khan</w:t>
            </w:r>
          </w:p>
        </w:tc>
        <w:tc>
          <w:tcPr>
            <w:tcW w:w="658" w:type="dxa"/>
          </w:tcPr>
          <w:p w:rsidR="00AA6C7E" w:rsidRDefault="00AA6C7E">
            <w:r>
              <w:t>19512-D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12.548571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77.548571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10</w:t>
            </w:r>
          </w:p>
        </w:tc>
        <w:tc>
          <w:tcPr>
            <w:tcW w:w="695" w:type="dxa"/>
          </w:tcPr>
          <w:p w:rsidR="00AA6C7E" w:rsidRDefault="00AA6C7E">
            <w:r>
              <w:t>6045</w:t>
            </w:r>
          </w:p>
        </w:tc>
        <w:tc>
          <w:tcPr>
            <w:tcW w:w="1052" w:type="dxa"/>
          </w:tcPr>
          <w:p w:rsidR="00AA6C7E" w:rsidRDefault="00AA6C7E">
            <w:r>
              <w:t>Mishal Niazi</w:t>
            </w:r>
          </w:p>
        </w:tc>
        <w:tc>
          <w:tcPr>
            <w:tcW w:w="885" w:type="dxa"/>
          </w:tcPr>
          <w:p w:rsidR="00AA6C7E" w:rsidRDefault="00AA6C7E">
            <w:r>
              <w:t>Muhammad awais khan</w:t>
            </w:r>
          </w:p>
        </w:tc>
        <w:tc>
          <w:tcPr>
            <w:tcW w:w="658" w:type="dxa"/>
          </w:tcPr>
          <w:p w:rsidR="00AA6C7E" w:rsidRDefault="00AA6C7E">
            <w:r>
              <w:t>22443-D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14.725714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77.225714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11</w:t>
            </w:r>
          </w:p>
        </w:tc>
        <w:tc>
          <w:tcPr>
            <w:tcW w:w="695" w:type="dxa"/>
          </w:tcPr>
          <w:p w:rsidR="00AA6C7E" w:rsidRDefault="00AA6C7E">
            <w:r>
              <w:t>2815</w:t>
            </w:r>
          </w:p>
        </w:tc>
        <w:tc>
          <w:tcPr>
            <w:tcW w:w="1052" w:type="dxa"/>
          </w:tcPr>
          <w:p w:rsidR="00AA6C7E" w:rsidRDefault="00AA6C7E">
            <w:r>
              <w:t>Hafsa Mumtaz</w:t>
            </w:r>
          </w:p>
        </w:tc>
        <w:tc>
          <w:tcPr>
            <w:tcW w:w="885" w:type="dxa"/>
          </w:tcPr>
          <w:p w:rsidR="00AA6C7E" w:rsidRDefault="00AA6C7E">
            <w:r>
              <w:t>Mumtaz Hussain</w:t>
            </w:r>
          </w:p>
        </w:tc>
        <w:tc>
          <w:tcPr>
            <w:tcW w:w="658" w:type="dxa"/>
          </w:tcPr>
          <w:p w:rsidR="00AA6C7E" w:rsidRDefault="00AA6C7E">
            <w:r>
              <w:t>22017-D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13.817143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17.5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76.317143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12</w:t>
            </w:r>
          </w:p>
        </w:tc>
        <w:tc>
          <w:tcPr>
            <w:tcW w:w="695" w:type="dxa"/>
          </w:tcPr>
          <w:p w:rsidR="00AA6C7E" w:rsidRDefault="00AA6C7E">
            <w:r>
              <w:t>5640</w:t>
            </w:r>
          </w:p>
        </w:tc>
        <w:tc>
          <w:tcPr>
            <w:tcW w:w="1052" w:type="dxa"/>
          </w:tcPr>
          <w:p w:rsidR="00AA6C7E" w:rsidRDefault="00AA6C7E">
            <w:r>
              <w:t>Wajeeha Rehman</w:t>
            </w:r>
          </w:p>
        </w:tc>
        <w:tc>
          <w:tcPr>
            <w:tcW w:w="885" w:type="dxa"/>
          </w:tcPr>
          <w:p w:rsidR="00AA6C7E" w:rsidRDefault="00AA6C7E">
            <w:r>
              <w:t>Allah Din Anjum</w:t>
            </w:r>
          </w:p>
        </w:tc>
        <w:tc>
          <w:tcPr>
            <w:tcW w:w="658" w:type="dxa"/>
          </w:tcPr>
          <w:p w:rsidR="00AA6C7E" w:rsidRDefault="00AA6C7E">
            <w:r>
              <w:t>17468-D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13.64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76.14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13</w:t>
            </w:r>
          </w:p>
        </w:tc>
        <w:tc>
          <w:tcPr>
            <w:tcW w:w="695" w:type="dxa"/>
          </w:tcPr>
          <w:p w:rsidR="00AA6C7E" w:rsidRDefault="00AA6C7E">
            <w:r>
              <w:t>20527</w:t>
            </w:r>
          </w:p>
        </w:tc>
        <w:tc>
          <w:tcPr>
            <w:tcW w:w="1052" w:type="dxa"/>
          </w:tcPr>
          <w:p w:rsidR="00AA6C7E" w:rsidRDefault="00AA6C7E">
            <w:r>
              <w:t>Aeman Tariq</w:t>
            </w:r>
          </w:p>
        </w:tc>
        <w:tc>
          <w:tcPr>
            <w:tcW w:w="885" w:type="dxa"/>
          </w:tcPr>
          <w:p w:rsidR="00AA6C7E" w:rsidRDefault="00AA6C7E">
            <w:r>
              <w:t>Ahsan Ali</w:t>
            </w:r>
          </w:p>
        </w:tc>
        <w:tc>
          <w:tcPr>
            <w:tcW w:w="658" w:type="dxa"/>
          </w:tcPr>
          <w:p w:rsidR="00AA6C7E" w:rsidRDefault="00AA6C7E">
            <w:r>
              <w:t>24218-D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13.874286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16.666667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75.540953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14</w:t>
            </w:r>
          </w:p>
        </w:tc>
        <w:tc>
          <w:tcPr>
            <w:tcW w:w="695" w:type="dxa"/>
          </w:tcPr>
          <w:p w:rsidR="00AA6C7E" w:rsidRDefault="00AA6C7E">
            <w:r>
              <w:t>3512</w:t>
            </w:r>
          </w:p>
        </w:tc>
        <w:tc>
          <w:tcPr>
            <w:tcW w:w="1052" w:type="dxa"/>
          </w:tcPr>
          <w:p w:rsidR="00AA6C7E" w:rsidRDefault="00AA6C7E">
            <w:r>
              <w:t>Haseeb Amjad</w:t>
            </w:r>
          </w:p>
        </w:tc>
        <w:tc>
          <w:tcPr>
            <w:tcW w:w="885" w:type="dxa"/>
          </w:tcPr>
          <w:p w:rsidR="00AA6C7E" w:rsidRDefault="00AA6C7E">
            <w:r>
              <w:t>Muhammad Amjad</w:t>
            </w:r>
          </w:p>
        </w:tc>
        <w:tc>
          <w:tcPr>
            <w:tcW w:w="658" w:type="dxa"/>
          </w:tcPr>
          <w:p w:rsidR="00AA6C7E" w:rsidRDefault="00AA6C7E">
            <w:r>
              <w:t>22303-D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13.017143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75.517143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https://doi.org/10.53350/pjmhs22165514,       https://doi.org/10.53350/pjmhs221651129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15</w:t>
            </w:r>
          </w:p>
        </w:tc>
        <w:tc>
          <w:tcPr>
            <w:tcW w:w="695" w:type="dxa"/>
          </w:tcPr>
          <w:p w:rsidR="00AA6C7E" w:rsidRDefault="00AA6C7E">
            <w:r>
              <w:t>962</w:t>
            </w:r>
          </w:p>
        </w:tc>
        <w:tc>
          <w:tcPr>
            <w:tcW w:w="1052" w:type="dxa"/>
          </w:tcPr>
          <w:p w:rsidR="00AA6C7E" w:rsidRDefault="00AA6C7E">
            <w:r>
              <w:t>Kanwal Iftikhar</w:t>
            </w:r>
          </w:p>
        </w:tc>
        <w:tc>
          <w:tcPr>
            <w:tcW w:w="885" w:type="dxa"/>
          </w:tcPr>
          <w:p w:rsidR="00AA6C7E" w:rsidRDefault="00AA6C7E">
            <w:r>
              <w:t>Iftikhar Ali</w:t>
            </w:r>
          </w:p>
        </w:tc>
        <w:tc>
          <w:tcPr>
            <w:tcW w:w="658" w:type="dxa"/>
          </w:tcPr>
          <w:p w:rsidR="00AA6C7E" w:rsidRDefault="00AA6C7E">
            <w:r>
              <w:t>21946-D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14.428571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16.0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75.428571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16</w:t>
            </w:r>
          </w:p>
        </w:tc>
        <w:tc>
          <w:tcPr>
            <w:tcW w:w="695" w:type="dxa"/>
          </w:tcPr>
          <w:p w:rsidR="00AA6C7E" w:rsidRDefault="00AA6C7E">
            <w:r>
              <w:t>4633</w:t>
            </w:r>
          </w:p>
        </w:tc>
        <w:tc>
          <w:tcPr>
            <w:tcW w:w="1052" w:type="dxa"/>
          </w:tcPr>
          <w:p w:rsidR="00AA6C7E" w:rsidRDefault="00AA6C7E">
            <w:r>
              <w:t>Minahil Razzaq</w:t>
            </w:r>
          </w:p>
        </w:tc>
        <w:tc>
          <w:tcPr>
            <w:tcW w:w="885" w:type="dxa"/>
          </w:tcPr>
          <w:p w:rsidR="00AA6C7E" w:rsidRDefault="00AA6C7E">
            <w:r>
              <w:t>Abdul Razzaq</w:t>
            </w:r>
          </w:p>
        </w:tc>
        <w:tc>
          <w:tcPr>
            <w:tcW w:w="658" w:type="dxa"/>
          </w:tcPr>
          <w:p w:rsidR="00AA6C7E" w:rsidRDefault="00AA6C7E">
            <w:r>
              <w:t>22046-D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13.257143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16.666667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74.92381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http://Doi.Org/10.5281/Zenodo.4432860,       http://doi.org/10.5281/zenodo.4432844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17</w:t>
            </w:r>
          </w:p>
        </w:tc>
        <w:tc>
          <w:tcPr>
            <w:tcW w:w="695" w:type="dxa"/>
          </w:tcPr>
          <w:p w:rsidR="00AA6C7E" w:rsidRDefault="00AA6C7E">
            <w:r>
              <w:t>3550</w:t>
            </w:r>
          </w:p>
        </w:tc>
        <w:tc>
          <w:tcPr>
            <w:tcW w:w="1052" w:type="dxa"/>
          </w:tcPr>
          <w:p w:rsidR="00AA6C7E" w:rsidRDefault="00AA6C7E">
            <w:r>
              <w:t>Khan Zahid Kamal Khan</w:t>
            </w:r>
          </w:p>
        </w:tc>
        <w:tc>
          <w:tcPr>
            <w:tcW w:w="885" w:type="dxa"/>
          </w:tcPr>
          <w:p w:rsidR="00AA6C7E" w:rsidRDefault="00AA6C7E">
            <w:r>
              <w:t>Shafiq Ahmed Khan</w:t>
            </w:r>
          </w:p>
        </w:tc>
        <w:tc>
          <w:tcPr>
            <w:tcW w:w="658" w:type="dxa"/>
          </w:tcPr>
          <w:p w:rsidR="00AA6C7E" w:rsidRDefault="00AA6C7E">
            <w:r>
              <w:t>20178-D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12.14375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20.0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74.64375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lastRenderedPageBreak/>
              <w:t>18</w:t>
            </w:r>
          </w:p>
        </w:tc>
        <w:tc>
          <w:tcPr>
            <w:tcW w:w="695" w:type="dxa"/>
          </w:tcPr>
          <w:p w:rsidR="00AA6C7E" w:rsidRDefault="00AA6C7E">
            <w:r>
              <w:t>4911</w:t>
            </w:r>
          </w:p>
        </w:tc>
        <w:tc>
          <w:tcPr>
            <w:tcW w:w="1052" w:type="dxa"/>
          </w:tcPr>
          <w:p w:rsidR="00AA6C7E" w:rsidRDefault="00AA6C7E">
            <w:r>
              <w:t>Mohammad Anas Azhar</w:t>
            </w:r>
          </w:p>
        </w:tc>
        <w:tc>
          <w:tcPr>
            <w:tcW w:w="885" w:type="dxa"/>
          </w:tcPr>
          <w:p w:rsidR="00AA6C7E" w:rsidRDefault="00AA6C7E">
            <w:r>
              <w:t>Mohammad Azhar</w:t>
            </w:r>
          </w:p>
        </w:tc>
        <w:tc>
          <w:tcPr>
            <w:tcW w:w="658" w:type="dxa"/>
          </w:tcPr>
          <w:p w:rsidR="00AA6C7E" w:rsidRDefault="00AA6C7E">
            <w:r>
              <w:t>24694-D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15.548571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13.333333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73.881904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19</w:t>
            </w:r>
          </w:p>
        </w:tc>
        <w:tc>
          <w:tcPr>
            <w:tcW w:w="695" w:type="dxa"/>
          </w:tcPr>
          <w:p w:rsidR="00AA6C7E" w:rsidRDefault="00AA6C7E">
            <w:r>
              <w:t>20975</w:t>
            </w:r>
          </w:p>
        </w:tc>
        <w:tc>
          <w:tcPr>
            <w:tcW w:w="1052" w:type="dxa"/>
          </w:tcPr>
          <w:p w:rsidR="00AA6C7E" w:rsidRDefault="00AA6C7E">
            <w:r>
              <w:t>Anum Zaheer Bhatti</w:t>
            </w:r>
          </w:p>
        </w:tc>
        <w:tc>
          <w:tcPr>
            <w:tcW w:w="885" w:type="dxa"/>
          </w:tcPr>
          <w:p w:rsidR="00AA6C7E" w:rsidRDefault="00AA6C7E">
            <w:r>
              <w:t>Zaheer Ahmad Bhatti</w:t>
            </w:r>
          </w:p>
        </w:tc>
        <w:tc>
          <w:tcPr>
            <w:tcW w:w="658" w:type="dxa"/>
          </w:tcPr>
          <w:p w:rsidR="00AA6C7E" w:rsidRDefault="00AA6C7E">
            <w:r>
              <w:t>22313-D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12.994286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15.5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73.494286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20</w:t>
            </w:r>
          </w:p>
        </w:tc>
        <w:tc>
          <w:tcPr>
            <w:tcW w:w="695" w:type="dxa"/>
          </w:tcPr>
          <w:p w:rsidR="00AA6C7E" w:rsidRDefault="00AA6C7E">
            <w:r>
              <w:t>17347</w:t>
            </w:r>
          </w:p>
        </w:tc>
        <w:tc>
          <w:tcPr>
            <w:tcW w:w="1052" w:type="dxa"/>
          </w:tcPr>
          <w:p w:rsidR="00AA6C7E" w:rsidRDefault="00AA6C7E">
            <w:r>
              <w:t>Muhammad Sauban Raza</w:t>
            </w:r>
          </w:p>
        </w:tc>
        <w:tc>
          <w:tcPr>
            <w:tcW w:w="885" w:type="dxa"/>
          </w:tcPr>
          <w:p w:rsidR="00AA6C7E" w:rsidRDefault="00AA6C7E">
            <w:r>
              <w:t>Muhammad Khalid Iqbal Raza</w:t>
            </w:r>
          </w:p>
        </w:tc>
        <w:tc>
          <w:tcPr>
            <w:tcW w:w="658" w:type="dxa"/>
          </w:tcPr>
          <w:p w:rsidR="00AA6C7E" w:rsidRDefault="00AA6C7E">
            <w:r>
              <w:t>24585-D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13.485714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15.0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73.485714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https://doi.org/10.3390/antibiotics11111639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21</w:t>
            </w:r>
          </w:p>
        </w:tc>
        <w:tc>
          <w:tcPr>
            <w:tcW w:w="695" w:type="dxa"/>
          </w:tcPr>
          <w:p w:rsidR="00AA6C7E" w:rsidRDefault="00AA6C7E">
            <w:r>
              <w:t>130</w:t>
            </w:r>
          </w:p>
        </w:tc>
        <w:tc>
          <w:tcPr>
            <w:tcW w:w="1052" w:type="dxa"/>
          </w:tcPr>
          <w:p w:rsidR="00AA6C7E" w:rsidRDefault="00AA6C7E">
            <w:r>
              <w:t>Shanza Rehman</w:t>
            </w:r>
          </w:p>
        </w:tc>
        <w:tc>
          <w:tcPr>
            <w:tcW w:w="885" w:type="dxa"/>
          </w:tcPr>
          <w:p w:rsidR="00AA6C7E" w:rsidRDefault="00AA6C7E">
            <w:r>
              <w:t xml:space="preserve">Nadeem Shahzad </w:t>
            </w:r>
          </w:p>
        </w:tc>
        <w:tc>
          <w:tcPr>
            <w:tcW w:w="658" w:type="dxa"/>
          </w:tcPr>
          <w:p w:rsidR="00AA6C7E" w:rsidRDefault="00AA6C7E">
            <w:r>
              <w:t>22828-D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13.417143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14.5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72.917143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22</w:t>
            </w:r>
          </w:p>
        </w:tc>
        <w:tc>
          <w:tcPr>
            <w:tcW w:w="695" w:type="dxa"/>
          </w:tcPr>
          <w:p w:rsidR="00AA6C7E" w:rsidRDefault="00AA6C7E">
            <w:r>
              <w:t>21214</w:t>
            </w:r>
          </w:p>
        </w:tc>
        <w:tc>
          <w:tcPr>
            <w:tcW w:w="1052" w:type="dxa"/>
          </w:tcPr>
          <w:p w:rsidR="00AA6C7E" w:rsidRDefault="00AA6C7E">
            <w:r>
              <w:t>Sanna Shoukat</w:t>
            </w:r>
          </w:p>
        </w:tc>
        <w:tc>
          <w:tcPr>
            <w:tcW w:w="885" w:type="dxa"/>
          </w:tcPr>
          <w:p w:rsidR="00AA6C7E" w:rsidRDefault="00AA6C7E">
            <w:r>
              <w:t>Anwar ul haq</w:t>
            </w:r>
          </w:p>
        </w:tc>
        <w:tc>
          <w:tcPr>
            <w:tcW w:w="658" w:type="dxa"/>
          </w:tcPr>
          <w:p w:rsidR="00AA6C7E" w:rsidRDefault="00AA6C7E">
            <w:r>
              <w:t>24563-D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14.497143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13.333333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72.830476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23</w:t>
            </w:r>
          </w:p>
        </w:tc>
        <w:tc>
          <w:tcPr>
            <w:tcW w:w="695" w:type="dxa"/>
          </w:tcPr>
          <w:p w:rsidR="00AA6C7E" w:rsidRDefault="00AA6C7E">
            <w:r>
              <w:t>15930</w:t>
            </w:r>
          </w:p>
        </w:tc>
        <w:tc>
          <w:tcPr>
            <w:tcW w:w="1052" w:type="dxa"/>
          </w:tcPr>
          <w:p w:rsidR="00AA6C7E" w:rsidRDefault="00AA6C7E">
            <w:r>
              <w:t>Fatima</w:t>
            </w:r>
          </w:p>
        </w:tc>
        <w:tc>
          <w:tcPr>
            <w:tcW w:w="885" w:type="dxa"/>
          </w:tcPr>
          <w:p w:rsidR="00AA6C7E" w:rsidRDefault="00AA6C7E">
            <w:r>
              <w:t>Fayyaz Ahmed</w:t>
            </w:r>
          </w:p>
        </w:tc>
        <w:tc>
          <w:tcPr>
            <w:tcW w:w="658" w:type="dxa"/>
          </w:tcPr>
          <w:p w:rsidR="00AA6C7E" w:rsidRDefault="00AA6C7E">
            <w:r>
              <w:t>24064-D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12.794286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15.0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72.794286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https://doi.org/10.3390/antibiotics11111639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24</w:t>
            </w:r>
          </w:p>
        </w:tc>
        <w:tc>
          <w:tcPr>
            <w:tcW w:w="695" w:type="dxa"/>
          </w:tcPr>
          <w:p w:rsidR="00AA6C7E" w:rsidRDefault="00AA6C7E">
            <w:r>
              <w:t>17505</w:t>
            </w:r>
          </w:p>
        </w:tc>
        <w:tc>
          <w:tcPr>
            <w:tcW w:w="1052" w:type="dxa"/>
          </w:tcPr>
          <w:p w:rsidR="00AA6C7E" w:rsidRDefault="00AA6C7E">
            <w:r>
              <w:t>Maimoona Firdous</w:t>
            </w:r>
          </w:p>
        </w:tc>
        <w:tc>
          <w:tcPr>
            <w:tcW w:w="885" w:type="dxa"/>
          </w:tcPr>
          <w:p w:rsidR="00AA6C7E" w:rsidRDefault="00AA6C7E">
            <w:r>
              <w:t>Ebad ul Haq</w:t>
            </w:r>
          </w:p>
        </w:tc>
        <w:tc>
          <w:tcPr>
            <w:tcW w:w="658" w:type="dxa"/>
          </w:tcPr>
          <w:p w:rsidR="00AA6C7E" w:rsidRDefault="00AA6C7E">
            <w:r>
              <w:t>19260-D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14.656716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15.5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72.656716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25</w:t>
            </w:r>
          </w:p>
        </w:tc>
        <w:tc>
          <w:tcPr>
            <w:tcW w:w="695" w:type="dxa"/>
          </w:tcPr>
          <w:p w:rsidR="00AA6C7E" w:rsidRDefault="00AA6C7E">
            <w:r>
              <w:t>3901</w:t>
            </w:r>
          </w:p>
        </w:tc>
        <w:tc>
          <w:tcPr>
            <w:tcW w:w="1052" w:type="dxa"/>
          </w:tcPr>
          <w:p w:rsidR="00AA6C7E" w:rsidRDefault="00AA6C7E">
            <w:r>
              <w:t>Zeeshan Aslam</w:t>
            </w:r>
          </w:p>
        </w:tc>
        <w:tc>
          <w:tcPr>
            <w:tcW w:w="885" w:type="dxa"/>
          </w:tcPr>
          <w:p w:rsidR="00AA6C7E" w:rsidRDefault="00AA6C7E">
            <w:r>
              <w:t>Muhammad Aslam</w:t>
            </w:r>
          </w:p>
        </w:tc>
        <w:tc>
          <w:tcPr>
            <w:tcW w:w="658" w:type="dxa"/>
          </w:tcPr>
          <w:p w:rsidR="00AA6C7E" w:rsidRDefault="00AA6C7E">
            <w:r>
              <w:t>24587-D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12.571429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15.0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72.571429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26</w:t>
            </w:r>
          </w:p>
        </w:tc>
        <w:tc>
          <w:tcPr>
            <w:tcW w:w="695" w:type="dxa"/>
          </w:tcPr>
          <w:p w:rsidR="00AA6C7E" w:rsidRDefault="00AA6C7E">
            <w:r>
              <w:t>5881</w:t>
            </w:r>
          </w:p>
        </w:tc>
        <w:tc>
          <w:tcPr>
            <w:tcW w:w="1052" w:type="dxa"/>
          </w:tcPr>
          <w:p w:rsidR="00AA6C7E" w:rsidRDefault="00AA6C7E">
            <w:r>
              <w:t>Syeda Muniba Jaffery</w:t>
            </w:r>
          </w:p>
        </w:tc>
        <w:tc>
          <w:tcPr>
            <w:tcW w:w="885" w:type="dxa"/>
          </w:tcPr>
          <w:p w:rsidR="00AA6C7E" w:rsidRDefault="00AA6C7E">
            <w:r>
              <w:t>Syed Umair Jahangir</w:t>
            </w:r>
          </w:p>
        </w:tc>
        <w:tc>
          <w:tcPr>
            <w:tcW w:w="658" w:type="dxa"/>
          </w:tcPr>
          <w:p w:rsidR="00AA6C7E" w:rsidRDefault="00AA6C7E">
            <w:r>
              <w:t>24073-D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14.314286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11.5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70.814286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27</w:t>
            </w:r>
          </w:p>
        </w:tc>
        <w:tc>
          <w:tcPr>
            <w:tcW w:w="695" w:type="dxa"/>
          </w:tcPr>
          <w:p w:rsidR="00AA6C7E" w:rsidRDefault="00AA6C7E">
            <w:r>
              <w:t>17070</w:t>
            </w:r>
          </w:p>
        </w:tc>
        <w:tc>
          <w:tcPr>
            <w:tcW w:w="1052" w:type="dxa"/>
          </w:tcPr>
          <w:p w:rsidR="00AA6C7E" w:rsidRDefault="00AA6C7E">
            <w:r>
              <w:t>Muhammad Ahsan</w:t>
            </w:r>
          </w:p>
        </w:tc>
        <w:tc>
          <w:tcPr>
            <w:tcW w:w="885" w:type="dxa"/>
          </w:tcPr>
          <w:p w:rsidR="00AA6C7E" w:rsidRDefault="00AA6C7E">
            <w:r>
              <w:t>Muhammad Masood Iqbal Ch</w:t>
            </w:r>
          </w:p>
        </w:tc>
        <w:tc>
          <w:tcPr>
            <w:tcW w:w="658" w:type="dxa"/>
          </w:tcPr>
          <w:p w:rsidR="00AA6C7E" w:rsidRDefault="00AA6C7E">
            <w:r>
              <w:t>24776-D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13.182222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15.0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70.682222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28</w:t>
            </w:r>
          </w:p>
        </w:tc>
        <w:tc>
          <w:tcPr>
            <w:tcW w:w="695" w:type="dxa"/>
          </w:tcPr>
          <w:p w:rsidR="00AA6C7E" w:rsidRDefault="00AA6C7E">
            <w:r>
              <w:t>3661</w:t>
            </w:r>
          </w:p>
        </w:tc>
        <w:tc>
          <w:tcPr>
            <w:tcW w:w="1052" w:type="dxa"/>
          </w:tcPr>
          <w:p w:rsidR="00AA6C7E" w:rsidRDefault="00AA6C7E">
            <w:r>
              <w:t>Rija Shahid</w:t>
            </w:r>
          </w:p>
        </w:tc>
        <w:tc>
          <w:tcPr>
            <w:tcW w:w="885" w:type="dxa"/>
          </w:tcPr>
          <w:p w:rsidR="00AA6C7E" w:rsidRDefault="00AA6C7E">
            <w:r>
              <w:t>Saib Usman</w:t>
            </w:r>
          </w:p>
        </w:tc>
        <w:tc>
          <w:tcPr>
            <w:tcW w:w="658" w:type="dxa"/>
          </w:tcPr>
          <w:p w:rsidR="00AA6C7E" w:rsidRDefault="00AA6C7E">
            <w:r>
              <w:t>24257-D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13.822857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11.666667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70.489524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http://doi.org/10.5281/zenodo.3679287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29</w:t>
            </w:r>
          </w:p>
        </w:tc>
        <w:tc>
          <w:tcPr>
            <w:tcW w:w="695" w:type="dxa"/>
          </w:tcPr>
          <w:p w:rsidR="00AA6C7E" w:rsidRDefault="00AA6C7E">
            <w:r>
              <w:t>4365</w:t>
            </w:r>
          </w:p>
        </w:tc>
        <w:tc>
          <w:tcPr>
            <w:tcW w:w="1052" w:type="dxa"/>
          </w:tcPr>
          <w:p w:rsidR="00AA6C7E" w:rsidRDefault="00AA6C7E">
            <w:r>
              <w:t>Tuba Raheem Paracha</w:t>
            </w:r>
          </w:p>
        </w:tc>
        <w:tc>
          <w:tcPr>
            <w:tcW w:w="885" w:type="dxa"/>
          </w:tcPr>
          <w:p w:rsidR="00AA6C7E" w:rsidRDefault="00AA6C7E">
            <w:r>
              <w:t>Muhammad Tariq Paracha</w:t>
            </w:r>
          </w:p>
        </w:tc>
        <w:tc>
          <w:tcPr>
            <w:tcW w:w="658" w:type="dxa"/>
          </w:tcPr>
          <w:p w:rsidR="00AA6C7E" w:rsidRDefault="00AA6C7E">
            <w:r>
              <w:t>24066-D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15.28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70.28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30</w:t>
            </w:r>
          </w:p>
        </w:tc>
        <w:tc>
          <w:tcPr>
            <w:tcW w:w="695" w:type="dxa"/>
          </w:tcPr>
          <w:p w:rsidR="00AA6C7E" w:rsidRDefault="00AA6C7E">
            <w:r>
              <w:t>22296</w:t>
            </w:r>
          </w:p>
        </w:tc>
        <w:tc>
          <w:tcPr>
            <w:tcW w:w="1052" w:type="dxa"/>
          </w:tcPr>
          <w:p w:rsidR="00AA6C7E" w:rsidRDefault="00AA6C7E">
            <w:r>
              <w:t>Hafiza Sara Adrees</w:t>
            </w:r>
          </w:p>
        </w:tc>
        <w:tc>
          <w:tcPr>
            <w:tcW w:w="885" w:type="dxa"/>
          </w:tcPr>
          <w:p w:rsidR="00AA6C7E" w:rsidRDefault="00AA6C7E">
            <w:r>
              <w:t>Muhammad Adrees</w:t>
            </w:r>
          </w:p>
        </w:tc>
        <w:tc>
          <w:tcPr>
            <w:tcW w:w="658" w:type="dxa"/>
          </w:tcPr>
          <w:p w:rsidR="00AA6C7E" w:rsidRDefault="00AA6C7E">
            <w:r>
              <w:t>24944-D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13.325714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11.666667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69.992381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31</w:t>
            </w:r>
          </w:p>
        </w:tc>
        <w:tc>
          <w:tcPr>
            <w:tcW w:w="695" w:type="dxa"/>
          </w:tcPr>
          <w:p w:rsidR="00AA6C7E" w:rsidRDefault="00AA6C7E">
            <w:r>
              <w:t>3943</w:t>
            </w:r>
          </w:p>
        </w:tc>
        <w:tc>
          <w:tcPr>
            <w:tcW w:w="1052" w:type="dxa"/>
          </w:tcPr>
          <w:p w:rsidR="00AA6C7E" w:rsidRDefault="00AA6C7E">
            <w:r>
              <w:t>Tehlil</w:t>
            </w:r>
          </w:p>
        </w:tc>
        <w:tc>
          <w:tcPr>
            <w:tcW w:w="885" w:type="dxa"/>
          </w:tcPr>
          <w:p w:rsidR="00AA6C7E" w:rsidRDefault="00AA6C7E">
            <w:r>
              <w:t>Munir Ahmad</w:t>
            </w:r>
          </w:p>
        </w:tc>
        <w:tc>
          <w:tcPr>
            <w:tcW w:w="658" w:type="dxa"/>
          </w:tcPr>
          <w:p w:rsidR="00AA6C7E" w:rsidRDefault="00AA6C7E">
            <w:r>
              <w:t>25474-D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15.868571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7.916667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68.785238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32</w:t>
            </w:r>
          </w:p>
        </w:tc>
        <w:tc>
          <w:tcPr>
            <w:tcW w:w="695" w:type="dxa"/>
          </w:tcPr>
          <w:p w:rsidR="00AA6C7E" w:rsidRDefault="00AA6C7E">
            <w:r>
              <w:t>16951</w:t>
            </w:r>
          </w:p>
        </w:tc>
        <w:tc>
          <w:tcPr>
            <w:tcW w:w="1052" w:type="dxa"/>
          </w:tcPr>
          <w:p w:rsidR="00AA6C7E" w:rsidRDefault="00AA6C7E">
            <w:r>
              <w:t>Muhammad Junaid Hassan Gill</w:t>
            </w:r>
          </w:p>
        </w:tc>
        <w:tc>
          <w:tcPr>
            <w:tcW w:w="885" w:type="dxa"/>
          </w:tcPr>
          <w:p w:rsidR="00AA6C7E" w:rsidRDefault="00AA6C7E">
            <w:r>
              <w:t>Khalid Mahmood</w:t>
            </w:r>
          </w:p>
        </w:tc>
        <w:tc>
          <w:tcPr>
            <w:tcW w:w="658" w:type="dxa"/>
          </w:tcPr>
          <w:p w:rsidR="00AA6C7E" w:rsidRDefault="00AA6C7E">
            <w:r>
              <w:t>26304-D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15.588571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7.5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68.088571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33</w:t>
            </w:r>
          </w:p>
        </w:tc>
        <w:tc>
          <w:tcPr>
            <w:tcW w:w="695" w:type="dxa"/>
          </w:tcPr>
          <w:p w:rsidR="00AA6C7E" w:rsidRDefault="00AA6C7E">
            <w:r>
              <w:t>21034</w:t>
            </w:r>
          </w:p>
        </w:tc>
        <w:tc>
          <w:tcPr>
            <w:tcW w:w="1052" w:type="dxa"/>
          </w:tcPr>
          <w:p w:rsidR="00AA6C7E" w:rsidRDefault="00AA6C7E">
            <w:r>
              <w:t>Hamza Ijaz</w:t>
            </w:r>
          </w:p>
        </w:tc>
        <w:tc>
          <w:tcPr>
            <w:tcW w:w="885" w:type="dxa"/>
          </w:tcPr>
          <w:p w:rsidR="00AA6C7E" w:rsidRDefault="00AA6C7E">
            <w:r>
              <w:t xml:space="preserve">Ijaz Ahmad </w:t>
            </w:r>
          </w:p>
        </w:tc>
        <w:tc>
          <w:tcPr>
            <w:tcW w:w="658" w:type="dxa"/>
          </w:tcPr>
          <w:p w:rsidR="00AA6C7E" w:rsidRDefault="00AA6C7E">
            <w:r>
              <w:t>27366-D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15.005714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7.5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67.505714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34</w:t>
            </w:r>
          </w:p>
        </w:tc>
        <w:tc>
          <w:tcPr>
            <w:tcW w:w="695" w:type="dxa"/>
          </w:tcPr>
          <w:p w:rsidR="00AA6C7E" w:rsidRDefault="00AA6C7E">
            <w:r>
              <w:t>6541</w:t>
            </w:r>
          </w:p>
        </w:tc>
        <w:tc>
          <w:tcPr>
            <w:tcW w:w="1052" w:type="dxa"/>
          </w:tcPr>
          <w:p w:rsidR="00AA6C7E" w:rsidRDefault="00AA6C7E">
            <w:r>
              <w:t>Amna Shaukat</w:t>
            </w:r>
          </w:p>
        </w:tc>
        <w:tc>
          <w:tcPr>
            <w:tcW w:w="885" w:type="dxa"/>
          </w:tcPr>
          <w:p w:rsidR="00AA6C7E" w:rsidRDefault="00AA6C7E">
            <w:r>
              <w:t>Muhammad Shaukat Shad</w:t>
            </w:r>
          </w:p>
        </w:tc>
        <w:tc>
          <w:tcPr>
            <w:tcW w:w="658" w:type="dxa"/>
          </w:tcPr>
          <w:p w:rsidR="00AA6C7E" w:rsidRDefault="00AA6C7E">
            <w:r>
              <w:t>12298-D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13.211765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9.166667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67.378432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35</w:t>
            </w:r>
          </w:p>
        </w:tc>
        <w:tc>
          <w:tcPr>
            <w:tcW w:w="695" w:type="dxa"/>
          </w:tcPr>
          <w:p w:rsidR="00AA6C7E" w:rsidRDefault="00AA6C7E">
            <w:r>
              <w:t>16056</w:t>
            </w:r>
          </w:p>
        </w:tc>
        <w:tc>
          <w:tcPr>
            <w:tcW w:w="1052" w:type="dxa"/>
          </w:tcPr>
          <w:p w:rsidR="00AA6C7E" w:rsidRDefault="00AA6C7E">
            <w:r>
              <w:t>Urooj Shabbir</w:t>
            </w:r>
          </w:p>
        </w:tc>
        <w:tc>
          <w:tcPr>
            <w:tcW w:w="885" w:type="dxa"/>
          </w:tcPr>
          <w:p w:rsidR="00AA6C7E" w:rsidRDefault="00AA6C7E">
            <w:r>
              <w:t>SHABBIR AHMED</w:t>
            </w:r>
          </w:p>
        </w:tc>
        <w:tc>
          <w:tcPr>
            <w:tcW w:w="658" w:type="dxa"/>
          </w:tcPr>
          <w:p w:rsidR="00AA6C7E" w:rsidRDefault="00AA6C7E">
            <w:r>
              <w:t>27016-D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15.211429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5.833333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66.044762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36</w:t>
            </w:r>
          </w:p>
        </w:tc>
        <w:tc>
          <w:tcPr>
            <w:tcW w:w="695" w:type="dxa"/>
          </w:tcPr>
          <w:p w:rsidR="00AA6C7E" w:rsidRDefault="00AA6C7E">
            <w:r>
              <w:t>15597</w:t>
            </w:r>
          </w:p>
        </w:tc>
        <w:tc>
          <w:tcPr>
            <w:tcW w:w="1052" w:type="dxa"/>
          </w:tcPr>
          <w:p w:rsidR="00AA6C7E" w:rsidRDefault="00AA6C7E">
            <w:r>
              <w:t>Ayesha Sohail</w:t>
            </w:r>
          </w:p>
        </w:tc>
        <w:tc>
          <w:tcPr>
            <w:tcW w:w="885" w:type="dxa"/>
          </w:tcPr>
          <w:p w:rsidR="00AA6C7E" w:rsidRDefault="00AA6C7E">
            <w:r>
              <w:t>Sohail Akram</w:t>
            </w:r>
          </w:p>
        </w:tc>
        <w:tc>
          <w:tcPr>
            <w:tcW w:w="658" w:type="dxa"/>
          </w:tcPr>
          <w:p w:rsidR="00AA6C7E" w:rsidRDefault="00AA6C7E">
            <w:r>
              <w:t xml:space="preserve">26133-D 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17.097143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3.75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65.847143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</w:t>
            </w:r>
            <w:r>
              <w:lastRenderedPageBreak/>
              <w:t>7</w:t>
            </w:r>
          </w:p>
        </w:tc>
        <w:tc>
          <w:tcPr>
            <w:tcW w:w="695" w:type="dxa"/>
          </w:tcPr>
          <w:p w:rsidR="00AA6C7E" w:rsidRDefault="00AA6C7E">
            <w:r>
              <w:lastRenderedPageBreak/>
              <w:t>2087</w:t>
            </w:r>
            <w:r>
              <w:lastRenderedPageBreak/>
              <w:t>8</w:t>
            </w:r>
          </w:p>
        </w:tc>
        <w:tc>
          <w:tcPr>
            <w:tcW w:w="1052" w:type="dxa"/>
          </w:tcPr>
          <w:p w:rsidR="00AA6C7E" w:rsidRDefault="00AA6C7E">
            <w:r>
              <w:lastRenderedPageBreak/>
              <w:t xml:space="preserve">Zoha </w:t>
            </w:r>
            <w:r>
              <w:lastRenderedPageBreak/>
              <w:t>Nasir</w:t>
            </w:r>
          </w:p>
        </w:tc>
        <w:tc>
          <w:tcPr>
            <w:tcW w:w="885" w:type="dxa"/>
          </w:tcPr>
          <w:p w:rsidR="00AA6C7E" w:rsidRDefault="00AA6C7E">
            <w:r>
              <w:lastRenderedPageBreak/>
              <w:t xml:space="preserve">Nasir </w:t>
            </w:r>
            <w:r>
              <w:lastRenderedPageBreak/>
              <w:t>Mehmood Sheikh</w:t>
            </w:r>
          </w:p>
        </w:tc>
        <w:tc>
          <w:tcPr>
            <w:tcW w:w="658" w:type="dxa"/>
          </w:tcPr>
          <w:p w:rsidR="00AA6C7E" w:rsidRDefault="00AA6C7E">
            <w:r>
              <w:lastRenderedPageBreak/>
              <w:t>742</w:t>
            </w:r>
            <w:r>
              <w:lastRenderedPageBreak/>
              <w:t>888-01-D</w:t>
            </w:r>
          </w:p>
        </w:tc>
        <w:tc>
          <w:tcPr>
            <w:tcW w:w="599" w:type="dxa"/>
          </w:tcPr>
          <w:p w:rsidR="00AA6C7E" w:rsidRDefault="00AA6C7E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754" w:type="dxa"/>
          </w:tcPr>
          <w:p w:rsidR="00AA6C7E" w:rsidRDefault="00AA6C7E">
            <w:r>
              <w:lastRenderedPageBreak/>
              <w:t>16.64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3.75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65.39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38</w:t>
            </w:r>
          </w:p>
        </w:tc>
        <w:tc>
          <w:tcPr>
            <w:tcW w:w="695" w:type="dxa"/>
          </w:tcPr>
          <w:p w:rsidR="00AA6C7E" w:rsidRDefault="00AA6C7E">
            <w:r>
              <w:t>4489</w:t>
            </w:r>
          </w:p>
        </w:tc>
        <w:tc>
          <w:tcPr>
            <w:tcW w:w="1052" w:type="dxa"/>
          </w:tcPr>
          <w:p w:rsidR="00AA6C7E" w:rsidRDefault="00AA6C7E">
            <w:r>
              <w:t>Qurat Ul Ain</w:t>
            </w:r>
          </w:p>
        </w:tc>
        <w:tc>
          <w:tcPr>
            <w:tcW w:w="885" w:type="dxa"/>
          </w:tcPr>
          <w:p w:rsidR="00AA6C7E" w:rsidRDefault="00AA6C7E">
            <w:r>
              <w:t>Jalil Ahmed</w:t>
            </w:r>
          </w:p>
        </w:tc>
        <w:tc>
          <w:tcPr>
            <w:tcW w:w="658" w:type="dxa"/>
          </w:tcPr>
          <w:p w:rsidR="00AA6C7E" w:rsidRDefault="00AA6C7E">
            <w:r>
              <w:t>19120-D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13.535294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8.333333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64.368627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//doi.org/10.5281/zenodo.4369901,       //doi.org/10.5281/zenodo.4369789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39</w:t>
            </w:r>
          </w:p>
        </w:tc>
        <w:tc>
          <w:tcPr>
            <w:tcW w:w="695" w:type="dxa"/>
          </w:tcPr>
          <w:p w:rsidR="00AA6C7E" w:rsidRDefault="00AA6C7E">
            <w:r>
              <w:t>21598</w:t>
            </w:r>
          </w:p>
        </w:tc>
        <w:tc>
          <w:tcPr>
            <w:tcW w:w="1052" w:type="dxa"/>
          </w:tcPr>
          <w:p w:rsidR="00AA6C7E" w:rsidRDefault="00AA6C7E">
            <w:r>
              <w:t>Husan Ara</w:t>
            </w:r>
          </w:p>
        </w:tc>
        <w:tc>
          <w:tcPr>
            <w:tcW w:w="885" w:type="dxa"/>
          </w:tcPr>
          <w:p w:rsidR="00AA6C7E" w:rsidRDefault="00AA6C7E">
            <w:r>
              <w:t>malik zohaib ameer</w:t>
            </w:r>
          </w:p>
        </w:tc>
        <w:tc>
          <w:tcPr>
            <w:tcW w:w="658" w:type="dxa"/>
          </w:tcPr>
          <w:p w:rsidR="00AA6C7E" w:rsidRDefault="00AA6C7E">
            <w:r>
              <w:t>19724-D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12.92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6.0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61.42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40</w:t>
            </w:r>
          </w:p>
        </w:tc>
        <w:tc>
          <w:tcPr>
            <w:tcW w:w="695" w:type="dxa"/>
          </w:tcPr>
          <w:p w:rsidR="00AA6C7E" w:rsidRDefault="00AA6C7E">
            <w:r>
              <w:t>15333</w:t>
            </w:r>
          </w:p>
        </w:tc>
        <w:tc>
          <w:tcPr>
            <w:tcW w:w="1052" w:type="dxa"/>
          </w:tcPr>
          <w:p w:rsidR="00AA6C7E" w:rsidRDefault="00AA6C7E">
            <w:r>
              <w:t>Fatima Sohail</w:t>
            </w:r>
          </w:p>
        </w:tc>
        <w:tc>
          <w:tcPr>
            <w:tcW w:w="885" w:type="dxa"/>
          </w:tcPr>
          <w:p w:rsidR="00AA6C7E" w:rsidRDefault="00AA6C7E">
            <w:r>
              <w:t>Aakif Naveed Sadiq</w:t>
            </w:r>
          </w:p>
        </w:tc>
        <w:tc>
          <w:tcPr>
            <w:tcW w:w="658" w:type="dxa"/>
          </w:tcPr>
          <w:p w:rsidR="00AA6C7E" w:rsidRDefault="00AA6C7E">
            <w:r>
              <w:t>19882-D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13.32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2.5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60.82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https://zenodo.org/record/4310999#.YtQ9JHZBw8h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41</w:t>
            </w:r>
          </w:p>
        </w:tc>
        <w:tc>
          <w:tcPr>
            <w:tcW w:w="695" w:type="dxa"/>
          </w:tcPr>
          <w:p w:rsidR="00AA6C7E" w:rsidRDefault="00AA6C7E">
            <w:r>
              <w:t>15569</w:t>
            </w:r>
          </w:p>
        </w:tc>
        <w:tc>
          <w:tcPr>
            <w:tcW w:w="1052" w:type="dxa"/>
          </w:tcPr>
          <w:p w:rsidR="00AA6C7E" w:rsidRDefault="00AA6C7E">
            <w:r>
              <w:t>Momminah Qamar</w:t>
            </w:r>
          </w:p>
        </w:tc>
        <w:tc>
          <w:tcPr>
            <w:tcW w:w="885" w:type="dxa"/>
          </w:tcPr>
          <w:p w:rsidR="00AA6C7E" w:rsidRDefault="00AA6C7E">
            <w:r>
              <w:t>Irfan Qamar</w:t>
            </w:r>
          </w:p>
        </w:tc>
        <w:tc>
          <w:tcPr>
            <w:tcW w:w="658" w:type="dxa"/>
          </w:tcPr>
          <w:p w:rsidR="00AA6C7E" w:rsidRDefault="00AA6C7E">
            <w:r>
              <w:t>26058-D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15.668571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60.668571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42</w:t>
            </w:r>
          </w:p>
        </w:tc>
        <w:tc>
          <w:tcPr>
            <w:tcW w:w="695" w:type="dxa"/>
          </w:tcPr>
          <w:p w:rsidR="00AA6C7E" w:rsidRDefault="00AA6C7E">
            <w:r>
              <w:t>5053</w:t>
            </w:r>
          </w:p>
        </w:tc>
        <w:tc>
          <w:tcPr>
            <w:tcW w:w="1052" w:type="dxa"/>
          </w:tcPr>
          <w:p w:rsidR="00AA6C7E" w:rsidRDefault="00AA6C7E">
            <w:r>
              <w:t>Syed Ammar Haider</w:t>
            </w:r>
          </w:p>
        </w:tc>
        <w:tc>
          <w:tcPr>
            <w:tcW w:w="885" w:type="dxa"/>
          </w:tcPr>
          <w:p w:rsidR="00AA6C7E" w:rsidRDefault="00AA6C7E">
            <w:r>
              <w:t>Syed Shahadat Hussain</w:t>
            </w:r>
          </w:p>
        </w:tc>
        <w:tc>
          <w:tcPr>
            <w:tcW w:w="658" w:type="dxa"/>
          </w:tcPr>
          <w:p w:rsidR="00AA6C7E" w:rsidRDefault="00AA6C7E">
            <w:r>
              <w:t>23936-D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13.1375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5.0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60.6375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http://pjmhsonline.com/published-issues/2021/may?page=2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43</w:t>
            </w:r>
          </w:p>
        </w:tc>
        <w:tc>
          <w:tcPr>
            <w:tcW w:w="695" w:type="dxa"/>
          </w:tcPr>
          <w:p w:rsidR="00AA6C7E" w:rsidRDefault="00AA6C7E">
            <w:r>
              <w:t>4169</w:t>
            </w:r>
          </w:p>
        </w:tc>
        <w:tc>
          <w:tcPr>
            <w:tcW w:w="1052" w:type="dxa"/>
          </w:tcPr>
          <w:p w:rsidR="00AA6C7E" w:rsidRDefault="00AA6C7E">
            <w:r>
              <w:t>Sehrish Zafar</w:t>
            </w:r>
          </w:p>
        </w:tc>
        <w:tc>
          <w:tcPr>
            <w:tcW w:w="885" w:type="dxa"/>
          </w:tcPr>
          <w:p w:rsidR="00AA6C7E" w:rsidRDefault="00AA6C7E">
            <w:r>
              <w:t>Zafar Abbas</w:t>
            </w:r>
          </w:p>
        </w:tc>
        <w:tc>
          <w:tcPr>
            <w:tcW w:w="658" w:type="dxa"/>
          </w:tcPr>
          <w:p w:rsidR="00AA6C7E" w:rsidRDefault="00AA6C7E">
            <w:r>
              <w:t>25460-D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15.565714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60.565714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44</w:t>
            </w:r>
          </w:p>
        </w:tc>
        <w:tc>
          <w:tcPr>
            <w:tcW w:w="695" w:type="dxa"/>
          </w:tcPr>
          <w:p w:rsidR="00AA6C7E" w:rsidRDefault="00AA6C7E">
            <w:r>
              <w:t>20531</w:t>
            </w:r>
          </w:p>
        </w:tc>
        <w:tc>
          <w:tcPr>
            <w:tcW w:w="1052" w:type="dxa"/>
          </w:tcPr>
          <w:p w:rsidR="00AA6C7E" w:rsidRDefault="00AA6C7E">
            <w:r>
              <w:t>Ayesha Waseem</w:t>
            </w:r>
          </w:p>
        </w:tc>
        <w:tc>
          <w:tcPr>
            <w:tcW w:w="885" w:type="dxa"/>
          </w:tcPr>
          <w:p w:rsidR="00AA6C7E" w:rsidRDefault="00AA6C7E">
            <w:r>
              <w:t>Malik Muhammad Waseem Akhtar Shahid</w:t>
            </w:r>
          </w:p>
        </w:tc>
        <w:tc>
          <w:tcPr>
            <w:tcW w:w="658" w:type="dxa"/>
          </w:tcPr>
          <w:p w:rsidR="00AA6C7E" w:rsidRDefault="00AA6C7E">
            <w:r>
              <w:t>716373-01-D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15.554286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60.554286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45</w:t>
            </w:r>
          </w:p>
        </w:tc>
        <w:tc>
          <w:tcPr>
            <w:tcW w:w="695" w:type="dxa"/>
          </w:tcPr>
          <w:p w:rsidR="00AA6C7E" w:rsidRDefault="00AA6C7E">
            <w:r>
              <w:t>20374</w:t>
            </w:r>
          </w:p>
        </w:tc>
        <w:tc>
          <w:tcPr>
            <w:tcW w:w="1052" w:type="dxa"/>
          </w:tcPr>
          <w:p w:rsidR="00AA6C7E" w:rsidRDefault="00AA6C7E">
            <w:r>
              <w:t>Anosha Riaz</w:t>
            </w:r>
          </w:p>
        </w:tc>
        <w:tc>
          <w:tcPr>
            <w:tcW w:w="885" w:type="dxa"/>
          </w:tcPr>
          <w:p w:rsidR="00AA6C7E" w:rsidRDefault="00AA6C7E">
            <w:r>
              <w:t>Riaz Hussain</w:t>
            </w:r>
          </w:p>
        </w:tc>
        <w:tc>
          <w:tcPr>
            <w:tcW w:w="658" w:type="dxa"/>
          </w:tcPr>
          <w:p w:rsidR="00AA6C7E" w:rsidRDefault="00AA6C7E">
            <w:r>
              <w:t>718430-01-D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15.457143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60.457143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46</w:t>
            </w:r>
          </w:p>
        </w:tc>
        <w:tc>
          <w:tcPr>
            <w:tcW w:w="695" w:type="dxa"/>
          </w:tcPr>
          <w:p w:rsidR="00AA6C7E" w:rsidRDefault="00AA6C7E">
            <w:r>
              <w:t>15132</w:t>
            </w:r>
          </w:p>
        </w:tc>
        <w:tc>
          <w:tcPr>
            <w:tcW w:w="1052" w:type="dxa"/>
          </w:tcPr>
          <w:p w:rsidR="00AA6C7E" w:rsidRDefault="00AA6C7E">
            <w:r>
              <w:t>Arisha Iqbal</w:t>
            </w:r>
          </w:p>
        </w:tc>
        <w:tc>
          <w:tcPr>
            <w:tcW w:w="885" w:type="dxa"/>
          </w:tcPr>
          <w:p w:rsidR="00AA6C7E" w:rsidRDefault="00AA6C7E">
            <w:r>
              <w:t>Muhammad Iqbal</w:t>
            </w:r>
          </w:p>
        </w:tc>
        <w:tc>
          <w:tcPr>
            <w:tcW w:w="658" w:type="dxa"/>
          </w:tcPr>
          <w:p w:rsidR="00AA6C7E" w:rsidRDefault="00AA6C7E">
            <w:r>
              <w:t>26163-D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15.417143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60.417143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47</w:t>
            </w:r>
          </w:p>
        </w:tc>
        <w:tc>
          <w:tcPr>
            <w:tcW w:w="695" w:type="dxa"/>
          </w:tcPr>
          <w:p w:rsidR="00AA6C7E" w:rsidRDefault="00AA6C7E">
            <w:r>
              <w:t>18427</w:t>
            </w:r>
          </w:p>
        </w:tc>
        <w:tc>
          <w:tcPr>
            <w:tcW w:w="1052" w:type="dxa"/>
          </w:tcPr>
          <w:p w:rsidR="00AA6C7E" w:rsidRDefault="00AA6C7E">
            <w:r>
              <w:t>Rooshan Tahir Qazi</w:t>
            </w:r>
          </w:p>
        </w:tc>
        <w:tc>
          <w:tcPr>
            <w:tcW w:w="885" w:type="dxa"/>
          </w:tcPr>
          <w:p w:rsidR="00AA6C7E" w:rsidRDefault="00AA6C7E">
            <w:r>
              <w:t>Qazi Ismail Tahir Khan</w:t>
            </w:r>
          </w:p>
        </w:tc>
        <w:tc>
          <w:tcPr>
            <w:tcW w:w="658" w:type="dxa"/>
          </w:tcPr>
          <w:p w:rsidR="00AA6C7E" w:rsidRDefault="00AA6C7E">
            <w:r>
              <w:t>22213-D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14.477419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3.333333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60.310752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48</w:t>
            </w:r>
          </w:p>
        </w:tc>
        <w:tc>
          <w:tcPr>
            <w:tcW w:w="695" w:type="dxa"/>
          </w:tcPr>
          <w:p w:rsidR="00AA6C7E" w:rsidRDefault="00AA6C7E">
            <w:r>
              <w:t>21626</w:t>
            </w:r>
          </w:p>
        </w:tc>
        <w:tc>
          <w:tcPr>
            <w:tcW w:w="1052" w:type="dxa"/>
          </w:tcPr>
          <w:p w:rsidR="00AA6C7E" w:rsidRDefault="00AA6C7E">
            <w:r>
              <w:t>Hammas Hussain</w:t>
            </w:r>
          </w:p>
        </w:tc>
        <w:tc>
          <w:tcPr>
            <w:tcW w:w="885" w:type="dxa"/>
          </w:tcPr>
          <w:p w:rsidR="00AA6C7E" w:rsidRDefault="00AA6C7E">
            <w:r>
              <w:t>Sarwar Hussain</w:t>
            </w:r>
          </w:p>
        </w:tc>
        <w:tc>
          <w:tcPr>
            <w:tcW w:w="658" w:type="dxa"/>
          </w:tcPr>
          <w:p w:rsidR="00AA6C7E" w:rsidRDefault="00AA6C7E">
            <w:r>
              <w:t>721894-01-D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15.257143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60.257143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49</w:t>
            </w:r>
          </w:p>
        </w:tc>
        <w:tc>
          <w:tcPr>
            <w:tcW w:w="695" w:type="dxa"/>
          </w:tcPr>
          <w:p w:rsidR="00AA6C7E" w:rsidRDefault="00AA6C7E">
            <w:r>
              <w:t>4603</w:t>
            </w:r>
          </w:p>
        </w:tc>
        <w:tc>
          <w:tcPr>
            <w:tcW w:w="1052" w:type="dxa"/>
          </w:tcPr>
          <w:p w:rsidR="00AA6C7E" w:rsidRDefault="00AA6C7E">
            <w:r>
              <w:t>Tehreem Fatima</w:t>
            </w:r>
          </w:p>
        </w:tc>
        <w:tc>
          <w:tcPr>
            <w:tcW w:w="885" w:type="dxa"/>
          </w:tcPr>
          <w:p w:rsidR="00AA6C7E" w:rsidRDefault="00AA6C7E">
            <w:r>
              <w:t>Nazeer Hussain</w:t>
            </w:r>
          </w:p>
        </w:tc>
        <w:tc>
          <w:tcPr>
            <w:tcW w:w="658" w:type="dxa"/>
          </w:tcPr>
          <w:p w:rsidR="00AA6C7E" w:rsidRDefault="00AA6C7E">
            <w:r>
              <w:t>24583-D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15.234286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60.234286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http://doi.org/10.5281/zenodo.4095609,       http://doi.org/10.5281/zenodo.4117579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50</w:t>
            </w:r>
          </w:p>
        </w:tc>
        <w:tc>
          <w:tcPr>
            <w:tcW w:w="695" w:type="dxa"/>
          </w:tcPr>
          <w:p w:rsidR="00AA6C7E" w:rsidRDefault="00AA6C7E">
            <w:r>
              <w:t>16442</w:t>
            </w:r>
          </w:p>
        </w:tc>
        <w:tc>
          <w:tcPr>
            <w:tcW w:w="1052" w:type="dxa"/>
          </w:tcPr>
          <w:p w:rsidR="00AA6C7E" w:rsidRDefault="00AA6C7E">
            <w:r>
              <w:t>Faiza Arif</w:t>
            </w:r>
          </w:p>
        </w:tc>
        <w:tc>
          <w:tcPr>
            <w:tcW w:w="885" w:type="dxa"/>
          </w:tcPr>
          <w:p w:rsidR="00AA6C7E" w:rsidRDefault="00AA6C7E">
            <w:r>
              <w:t>Arif Saeed</w:t>
            </w:r>
          </w:p>
        </w:tc>
        <w:tc>
          <w:tcPr>
            <w:tcW w:w="658" w:type="dxa"/>
          </w:tcPr>
          <w:p w:rsidR="00AA6C7E" w:rsidRDefault="00AA6C7E">
            <w:r>
              <w:t>26554-D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15.217143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60.217143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https://doi.org/10.9734/jpri/2021/v33i58B34211,       https://doi.org/10.9734/jpri/2021/v33i62A35149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51</w:t>
            </w:r>
          </w:p>
        </w:tc>
        <w:tc>
          <w:tcPr>
            <w:tcW w:w="695" w:type="dxa"/>
          </w:tcPr>
          <w:p w:rsidR="00AA6C7E" w:rsidRDefault="00AA6C7E">
            <w:r>
              <w:t>16892</w:t>
            </w:r>
          </w:p>
        </w:tc>
        <w:tc>
          <w:tcPr>
            <w:tcW w:w="1052" w:type="dxa"/>
          </w:tcPr>
          <w:p w:rsidR="00AA6C7E" w:rsidRDefault="00AA6C7E">
            <w:r>
              <w:t>Fatima Saleem</w:t>
            </w:r>
          </w:p>
        </w:tc>
        <w:tc>
          <w:tcPr>
            <w:tcW w:w="885" w:type="dxa"/>
          </w:tcPr>
          <w:p w:rsidR="00AA6C7E" w:rsidRDefault="00AA6C7E">
            <w:r>
              <w:t>Muhammad Saleem</w:t>
            </w:r>
          </w:p>
        </w:tc>
        <w:tc>
          <w:tcPr>
            <w:tcW w:w="658" w:type="dxa"/>
          </w:tcPr>
          <w:p w:rsidR="00AA6C7E" w:rsidRDefault="00AA6C7E">
            <w:r>
              <w:t>26675-D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15.171429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60.171429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52</w:t>
            </w:r>
          </w:p>
        </w:tc>
        <w:tc>
          <w:tcPr>
            <w:tcW w:w="695" w:type="dxa"/>
          </w:tcPr>
          <w:p w:rsidR="00AA6C7E" w:rsidRDefault="00AA6C7E">
            <w:r>
              <w:t>20875</w:t>
            </w:r>
          </w:p>
        </w:tc>
        <w:tc>
          <w:tcPr>
            <w:tcW w:w="1052" w:type="dxa"/>
          </w:tcPr>
          <w:p w:rsidR="00AA6C7E" w:rsidRDefault="00AA6C7E">
            <w:r>
              <w:t>Ayesha Nawaz</w:t>
            </w:r>
          </w:p>
        </w:tc>
        <w:tc>
          <w:tcPr>
            <w:tcW w:w="885" w:type="dxa"/>
          </w:tcPr>
          <w:p w:rsidR="00AA6C7E" w:rsidRDefault="00AA6C7E">
            <w:r>
              <w:t>Muhammad Nawaz</w:t>
            </w:r>
          </w:p>
        </w:tc>
        <w:tc>
          <w:tcPr>
            <w:tcW w:w="658" w:type="dxa"/>
          </w:tcPr>
          <w:p w:rsidR="00AA6C7E" w:rsidRDefault="00AA6C7E">
            <w:r>
              <w:t>743076-01-D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15.16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60.16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53</w:t>
            </w:r>
          </w:p>
        </w:tc>
        <w:tc>
          <w:tcPr>
            <w:tcW w:w="695" w:type="dxa"/>
          </w:tcPr>
          <w:p w:rsidR="00AA6C7E" w:rsidRDefault="00AA6C7E">
            <w:r>
              <w:t>15834</w:t>
            </w:r>
          </w:p>
        </w:tc>
        <w:tc>
          <w:tcPr>
            <w:tcW w:w="1052" w:type="dxa"/>
          </w:tcPr>
          <w:p w:rsidR="00AA6C7E" w:rsidRDefault="00AA6C7E">
            <w:r>
              <w:t>Shafaq Riaz</w:t>
            </w:r>
          </w:p>
        </w:tc>
        <w:tc>
          <w:tcPr>
            <w:tcW w:w="885" w:type="dxa"/>
          </w:tcPr>
          <w:p w:rsidR="00AA6C7E" w:rsidRDefault="00AA6C7E">
            <w:r>
              <w:t>Muhammad Riaz</w:t>
            </w:r>
          </w:p>
        </w:tc>
        <w:tc>
          <w:tcPr>
            <w:tcW w:w="658" w:type="dxa"/>
          </w:tcPr>
          <w:p w:rsidR="00AA6C7E" w:rsidRDefault="00AA6C7E">
            <w:r>
              <w:t>28467-D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15.148571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60.148571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54</w:t>
            </w:r>
          </w:p>
        </w:tc>
        <w:tc>
          <w:tcPr>
            <w:tcW w:w="695" w:type="dxa"/>
          </w:tcPr>
          <w:p w:rsidR="00AA6C7E" w:rsidRDefault="00AA6C7E">
            <w:r>
              <w:t>21737</w:t>
            </w:r>
          </w:p>
        </w:tc>
        <w:tc>
          <w:tcPr>
            <w:tcW w:w="1052" w:type="dxa"/>
          </w:tcPr>
          <w:p w:rsidR="00AA6C7E" w:rsidRDefault="00AA6C7E">
            <w:r>
              <w:t>Saad Khawar</w:t>
            </w:r>
          </w:p>
        </w:tc>
        <w:tc>
          <w:tcPr>
            <w:tcW w:w="885" w:type="dxa"/>
          </w:tcPr>
          <w:p w:rsidR="00AA6C7E" w:rsidRDefault="00AA6C7E">
            <w:r>
              <w:t>Khawar Latif</w:t>
            </w:r>
          </w:p>
        </w:tc>
        <w:tc>
          <w:tcPr>
            <w:tcW w:w="658" w:type="dxa"/>
          </w:tcPr>
          <w:p w:rsidR="00AA6C7E" w:rsidRDefault="00AA6C7E">
            <w:r>
              <w:t>718610-01-D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15.076471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60.076471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</w:t>
            </w:r>
            <w:r>
              <w:lastRenderedPageBreak/>
              <w:t>5</w:t>
            </w:r>
          </w:p>
        </w:tc>
        <w:tc>
          <w:tcPr>
            <w:tcW w:w="695" w:type="dxa"/>
          </w:tcPr>
          <w:p w:rsidR="00AA6C7E" w:rsidRDefault="00AA6C7E">
            <w:r>
              <w:lastRenderedPageBreak/>
              <w:t>2151</w:t>
            </w:r>
            <w:r>
              <w:lastRenderedPageBreak/>
              <w:t>4</w:t>
            </w:r>
          </w:p>
        </w:tc>
        <w:tc>
          <w:tcPr>
            <w:tcW w:w="1052" w:type="dxa"/>
          </w:tcPr>
          <w:p w:rsidR="00AA6C7E" w:rsidRDefault="00AA6C7E">
            <w:r>
              <w:lastRenderedPageBreak/>
              <w:t>Muham</w:t>
            </w:r>
            <w:r>
              <w:lastRenderedPageBreak/>
              <w:t>mad Meesam Raza</w:t>
            </w:r>
          </w:p>
        </w:tc>
        <w:tc>
          <w:tcPr>
            <w:tcW w:w="885" w:type="dxa"/>
          </w:tcPr>
          <w:p w:rsidR="00AA6C7E" w:rsidRDefault="00AA6C7E">
            <w:r>
              <w:lastRenderedPageBreak/>
              <w:t xml:space="preserve">Ather </w:t>
            </w:r>
            <w:r>
              <w:lastRenderedPageBreak/>
              <w:t xml:space="preserve">Raza Siddiqui </w:t>
            </w:r>
          </w:p>
        </w:tc>
        <w:tc>
          <w:tcPr>
            <w:tcW w:w="658" w:type="dxa"/>
          </w:tcPr>
          <w:p w:rsidR="00AA6C7E" w:rsidRDefault="00AA6C7E">
            <w:r>
              <w:lastRenderedPageBreak/>
              <w:t>719</w:t>
            </w:r>
            <w:r>
              <w:lastRenderedPageBreak/>
              <w:t>973-01-D</w:t>
            </w:r>
          </w:p>
        </w:tc>
        <w:tc>
          <w:tcPr>
            <w:tcW w:w="599" w:type="dxa"/>
          </w:tcPr>
          <w:p w:rsidR="00AA6C7E" w:rsidRDefault="00AA6C7E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754" w:type="dxa"/>
          </w:tcPr>
          <w:p w:rsidR="00AA6C7E" w:rsidRDefault="00AA6C7E">
            <w:r>
              <w:lastRenderedPageBreak/>
              <w:t>15.02</w:t>
            </w:r>
            <w:r>
              <w:lastRenderedPageBreak/>
              <w:t>2857</w:t>
            </w:r>
          </w:p>
        </w:tc>
        <w:tc>
          <w:tcPr>
            <w:tcW w:w="674" w:type="dxa"/>
          </w:tcPr>
          <w:p w:rsidR="00AA6C7E" w:rsidRDefault="00AA6C7E">
            <w:r>
              <w:lastRenderedPageBreak/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60.02</w:t>
            </w:r>
            <w:r>
              <w:lastRenderedPageBreak/>
              <w:t>2857</w:t>
            </w:r>
          </w:p>
        </w:tc>
        <w:tc>
          <w:tcPr>
            <w:tcW w:w="2938" w:type="dxa"/>
          </w:tcPr>
          <w:p w:rsidR="00AA6C7E" w:rsidRDefault="00AA6C7E">
            <w:r>
              <w:lastRenderedPageBreak/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56</w:t>
            </w:r>
          </w:p>
        </w:tc>
        <w:tc>
          <w:tcPr>
            <w:tcW w:w="695" w:type="dxa"/>
          </w:tcPr>
          <w:p w:rsidR="00AA6C7E" w:rsidRDefault="00AA6C7E">
            <w:r>
              <w:t>21156</w:t>
            </w:r>
          </w:p>
        </w:tc>
        <w:tc>
          <w:tcPr>
            <w:tcW w:w="1052" w:type="dxa"/>
          </w:tcPr>
          <w:p w:rsidR="00AA6C7E" w:rsidRDefault="00AA6C7E">
            <w:r>
              <w:t>Bisma Amjad</w:t>
            </w:r>
          </w:p>
        </w:tc>
        <w:tc>
          <w:tcPr>
            <w:tcW w:w="885" w:type="dxa"/>
          </w:tcPr>
          <w:p w:rsidR="00AA6C7E" w:rsidRDefault="00AA6C7E">
            <w:r>
              <w:t>Amjad Ali</w:t>
            </w:r>
          </w:p>
        </w:tc>
        <w:tc>
          <w:tcPr>
            <w:tcW w:w="658" w:type="dxa"/>
          </w:tcPr>
          <w:p w:rsidR="00AA6C7E" w:rsidRDefault="00AA6C7E">
            <w:r>
              <w:t>27908-D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14.994286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59.994286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57</w:t>
            </w:r>
          </w:p>
        </w:tc>
        <w:tc>
          <w:tcPr>
            <w:tcW w:w="695" w:type="dxa"/>
          </w:tcPr>
          <w:p w:rsidR="00AA6C7E" w:rsidRDefault="00AA6C7E">
            <w:r>
              <w:t>21687</w:t>
            </w:r>
          </w:p>
        </w:tc>
        <w:tc>
          <w:tcPr>
            <w:tcW w:w="1052" w:type="dxa"/>
          </w:tcPr>
          <w:p w:rsidR="00AA6C7E" w:rsidRDefault="00AA6C7E">
            <w:r>
              <w:t>Hafiza Rameen Akmal</w:t>
            </w:r>
          </w:p>
        </w:tc>
        <w:tc>
          <w:tcPr>
            <w:tcW w:w="885" w:type="dxa"/>
          </w:tcPr>
          <w:p w:rsidR="00AA6C7E" w:rsidRDefault="00AA6C7E">
            <w:r>
              <w:t>Mirza Akmal Sharif</w:t>
            </w:r>
          </w:p>
        </w:tc>
        <w:tc>
          <w:tcPr>
            <w:tcW w:w="658" w:type="dxa"/>
          </w:tcPr>
          <w:p w:rsidR="00AA6C7E" w:rsidRDefault="00AA6C7E">
            <w:r>
              <w:t>718947-01-D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14.988571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59.988571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58</w:t>
            </w:r>
          </w:p>
        </w:tc>
        <w:tc>
          <w:tcPr>
            <w:tcW w:w="695" w:type="dxa"/>
          </w:tcPr>
          <w:p w:rsidR="00AA6C7E" w:rsidRDefault="00AA6C7E">
            <w:r>
              <w:t>7047</w:t>
            </w:r>
          </w:p>
        </w:tc>
        <w:tc>
          <w:tcPr>
            <w:tcW w:w="1052" w:type="dxa"/>
          </w:tcPr>
          <w:p w:rsidR="00AA6C7E" w:rsidRDefault="00AA6C7E">
            <w:r>
              <w:t>Syeda Nida Zainab</w:t>
            </w:r>
          </w:p>
        </w:tc>
        <w:tc>
          <w:tcPr>
            <w:tcW w:w="885" w:type="dxa"/>
          </w:tcPr>
          <w:p w:rsidR="00AA6C7E" w:rsidRDefault="00AA6C7E">
            <w:r>
              <w:t>Syed Ali Jawad</w:t>
            </w:r>
          </w:p>
        </w:tc>
        <w:tc>
          <w:tcPr>
            <w:tcW w:w="658" w:type="dxa"/>
          </w:tcPr>
          <w:p w:rsidR="00AA6C7E" w:rsidRDefault="00AA6C7E">
            <w:r>
              <w:t>25461-D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14.777143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59.777143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References Perkha Ali khan, kiynat Iqbal, Syeda Nida Zainab, Osama khattak. (n.d.). Pjmhsonline.com. Retrieved July 19, 2022, from http://pjmhsonline.com/published-issues/2021/apr/2141203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59</w:t>
            </w:r>
          </w:p>
        </w:tc>
        <w:tc>
          <w:tcPr>
            <w:tcW w:w="695" w:type="dxa"/>
          </w:tcPr>
          <w:p w:rsidR="00AA6C7E" w:rsidRDefault="00AA6C7E">
            <w:r>
              <w:t>15196</w:t>
            </w:r>
          </w:p>
        </w:tc>
        <w:tc>
          <w:tcPr>
            <w:tcW w:w="1052" w:type="dxa"/>
          </w:tcPr>
          <w:p w:rsidR="00AA6C7E" w:rsidRDefault="00AA6C7E">
            <w:r>
              <w:t>Amina Mukhtar</w:t>
            </w:r>
          </w:p>
        </w:tc>
        <w:tc>
          <w:tcPr>
            <w:tcW w:w="885" w:type="dxa"/>
          </w:tcPr>
          <w:p w:rsidR="00AA6C7E" w:rsidRDefault="00AA6C7E">
            <w:r>
              <w:t>Mukhtar Ahmad Masoomi</w:t>
            </w:r>
          </w:p>
        </w:tc>
        <w:tc>
          <w:tcPr>
            <w:tcW w:w="658" w:type="dxa"/>
          </w:tcPr>
          <w:p w:rsidR="00AA6C7E" w:rsidRDefault="00AA6C7E">
            <w:r>
              <w:t>26987-D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14.737143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59.737143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60</w:t>
            </w:r>
          </w:p>
        </w:tc>
        <w:tc>
          <w:tcPr>
            <w:tcW w:w="695" w:type="dxa"/>
          </w:tcPr>
          <w:p w:rsidR="00AA6C7E" w:rsidRDefault="00AA6C7E">
            <w:r>
              <w:t>20895</w:t>
            </w:r>
          </w:p>
        </w:tc>
        <w:tc>
          <w:tcPr>
            <w:tcW w:w="1052" w:type="dxa"/>
          </w:tcPr>
          <w:p w:rsidR="00AA6C7E" w:rsidRDefault="00AA6C7E">
            <w:r>
              <w:t>Shakir Hussain</w:t>
            </w:r>
          </w:p>
        </w:tc>
        <w:tc>
          <w:tcPr>
            <w:tcW w:w="885" w:type="dxa"/>
          </w:tcPr>
          <w:p w:rsidR="00AA6C7E" w:rsidRDefault="00AA6C7E">
            <w:r>
              <w:t xml:space="preserve">Ghulam Mehdi </w:t>
            </w:r>
          </w:p>
        </w:tc>
        <w:tc>
          <w:tcPr>
            <w:tcW w:w="658" w:type="dxa"/>
          </w:tcPr>
          <w:p w:rsidR="00AA6C7E" w:rsidRDefault="00AA6C7E">
            <w:r>
              <w:t>718335-05-D</w:t>
            </w:r>
          </w:p>
        </w:tc>
        <w:tc>
          <w:tcPr>
            <w:tcW w:w="599" w:type="dxa"/>
          </w:tcPr>
          <w:p w:rsidR="00AA6C7E" w:rsidRDefault="00AA6C7E">
            <w:r>
              <w:t>AJK, G&amp;B, FATA, ICT</w:t>
            </w:r>
          </w:p>
        </w:tc>
        <w:tc>
          <w:tcPr>
            <w:tcW w:w="754" w:type="dxa"/>
          </w:tcPr>
          <w:p w:rsidR="00AA6C7E" w:rsidRDefault="00AA6C7E">
            <w:r>
              <w:t>14.708571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59.708571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61</w:t>
            </w:r>
          </w:p>
        </w:tc>
        <w:tc>
          <w:tcPr>
            <w:tcW w:w="695" w:type="dxa"/>
          </w:tcPr>
          <w:p w:rsidR="00AA6C7E" w:rsidRDefault="00AA6C7E">
            <w:r>
              <w:t>21395</w:t>
            </w:r>
          </w:p>
        </w:tc>
        <w:tc>
          <w:tcPr>
            <w:tcW w:w="1052" w:type="dxa"/>
          </w:tcPr>
          <w:p w:rsidR="00AA6C7E" w:rsidRDefault="00AA6C7E">
            <w:r>
              <w:t>Khansa Akram</w:t>
            </w:r>
          </w:p>
        </w:tc>
        <w:tc>
          <w:tcPr>
            <w:tcW w:w="885" w:type="dxa"/>
          </w:tcPr>
          <w:p w:rsidR="00AA6C7E" w:rsidRDefault="00AA6C7E">
            <w:r>
              <w:t>Hafiz Muhammad Akram</w:t>
            </w:r>
          </w:p>
        </w:tc>
        <w:tc>
          <w:tcPr>
            <w:tcW w:w="658" w:type="dxa"/>
          </w:tcPr>
          <w:p w:rsidR="00AA6C7E" w:rsidRDefault="00AA6C7E">
            <w:r>
              <w:t>719242-01-D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14.697143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59.697143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62</w:t>
            </w:r>
          </w:p>
        </w:tc>
        <w:tc>
          <w:tcPr>
            <w:tcW w:w="695" w:type="dxa"/>
          </w:tcPr>
          <w:p w:rsidR="00AA6C7E" w:rsidRDefault="00AA6C7E">
            <w:r>
              <w:t>21985</w:t>
            </w:r>
          </w:p>
        </w:tc>
        <w:tc>
          <w:tcPr>
            <w:tcW w:w="1052" w:type="dxa"/>
          </w:tcPr>
          <w:p w:rsidR="00AA6C7E" w:rsidRDefault="00AA6C7E">
            <w:r>
              <w:t>Rehma Siddique</w:t>
            </w:r>
          </w:p>
        </w:tc>
        <w:tc>
          <w:tcPr>
            <w:tcW w:w="885" w:type="dxa"/>
          </w:tcPr>
          <w:p w:rsidR="00AA6C7E" w:rsidRDefault="00AA6C7E">
            <w:r>
              <w:t>Muhammad Abubakar Siddique</w:t>
            </w:r>
          </w:p>
        </w:tc>
        <w:tc>
          <w:tcPr>
            <w:tcW w:w="658" w:type="dxa"/>
          </w:tcPr>
          <w:p w:rsidR="00AA6C7E" w:rsidRDefault="00AA6C7E">
            <w:r>
              <w:t>718853-01-D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14.68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59.68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63</w:t>
            </w:r>
          </w:p>
        </w:tc>
        <w:tc>
          <w:tcPr>
            <w:tcW w:w="695" w:type="dxa"/>
          </w:tcPr>
          <w:p w:rsidR="00AA6C7E" w:rsidRDefault="00AA6C7E">
            <w:r>
              <w:t>15904</w:t>
            </w:r>
          </w:p>
        </w:tc>
        <w:tc>
          <w:tcPr>
            <w:tcW w:w="1052" w:type="dxa"/>
          </w:tcPr>
          <w:p w:rsidR="00AA6C7E" w:rsidRDefault="00AA6C7E">
            <w:r>
              <w:t>Hamna Sohail</w:t>
            </w:r>
          </w:p>
        </w:tc>
        <w:tc>
          <w:tcPr>
            <w:tcW w:w="885" w:type="dxa"/>
          </w:tcPr>
          <w:p w:rsidR="00AA6C7E" w:rsidRDefault="00AA6C7E">
            <w:r>
              <w:t>Sohail Aziz</w:t>
            </w:r>
          </w:p>
        </w:tc>
        <w:tc>
          <w:tcPr>
            <w:tcW w:w="658" w:type="dxa"/>
          </w:tcPr>
          <w:p w:rsidR="00AA6C7E" w:rsidRDefault="00AA6C7E">
            <w:r>
              <w:t>29083-D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14.548571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59.548571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64</w:t>
            </w:r>
          </w:p>
        </w:tc>
        <w:tc>
          <w:tcPr>
            <w:tcW w:w="695" w:type="dxa"/>
          </w:tcPr>
          <w:p w:rsidR="00AA6C7E" w:rsidRDefault="00AA6C7E">
            <w:r>
              <w:t>22219</w:t>
            </w:r>
          </w:p>
        </w:tc>
        <w:tc>
          <w:tcPr>
            <w:tcW w:w="1052" w:type="dxa"/>
          </w:tcPr>
          <w:p w:rsidR="00AA6C7E" w:rsidRDefault="00AA6C7E">
            <w:r>
              <w:t>Aqsa Maryam</w:t>
            </w:r>
          </w:p>
        </w:tc>
        <w:tc>
          <w:tcPr>
            <w:tcW w:w="885" w:type="dxa"/>
          </w:tcPr>
          <w:p w:rsidR="00AA6C7E" w:rsidRDefault="00AA6C7E">
            <w:r>
              <w:t>Muhammad Amjad</w:t>
            </w:r>
          </w:p>
        </w:tc>
        <w:tc>
          <w:tcPr>
            <w:tcW w:w="658" w:type="dxa"/>
          </w:tcPr>
          <w:p w:rsidR="00AA6C7E" w:rsidRDefault="00AA6C7E">
            <w:r>
              <w:t>743100-01-D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14.537143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59.537143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65</w:t>
            </w:r>
          </w:p>
        </w:tc>
        <w:tc>
          <w:tcPr>
            <w:tcW w:w="695" w:type="dxa"/>
          </w:tcPr>
          <w:p w:rsidR="00AA6C7E" w:rsidRDefault="00AA6C7E">
            <w:r>
              <w:t>21053</w:t>
            </w:r>
          </w:p>
        </w:tc>
        <w:tc>
          <w:tcPr>
            <w:tcW w:w="1052" w:type="dxa"/>
          </w:tcPr>
          <w:p w:rsidR="00AA6C7E" w:rsidRDefault="00AA6C7E">
            <w:r>
              <w:t>Asim Amanat Ali</w:t>
            </w:r>
          </w:p>
        </w:tc>
        <w:tc>
          <w:tcPr>
            <w:tcW w:w="885" w:type="dxa"/>
          </w:tcPr>
          <w:p w:rsidR="00AA6C7E" w:rsidRDefault="00AA6C7E">
            <w:r>
              <w:t>Amanat Ali</w:t>
            </w:r>
          </w:p>
        </w:tc>
        <w:tc>
          <w:tcPr>
            <w:tcW w:w="658" w:type="dxa"/>
          </w:tcPr>
          <w:p w:rsidR="00AA6C7E" w:rsidRDefault="00AA6C7E">
            <w:r>
              <w:t>743025-01-D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14.474286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59.474286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66</w:t>
            </w:r>
          </w:p>
        </w:tc>
        <w:tc>
          <w:tcPr>
            <w:tcW w:w="695" w:type="dxa"/>
          </w:tcPr>
          <w:p w:rsidR="00AA6C7E" w:rsidRDefault="00AA6C7E">
            <w:r>
              <w:t>15133</w:t>
            </w:r>
          </w:p>
        </w:tc>
        <w:tc>
          <w:tcPr>
            <w:tcW w:w="1052" w:type="dxa"/>
          </w:tcPr>
          <w:p w:rsidR="00AA6C7E" w:rsidRDefault="00AA6C7E">
            <w:r>
              <w:t>Muhammad Ahmad Hayat</w:t>
            </w:r>
          </w:p>
        </w:tc>
        <w:tc>
          <w:tcPr>
            <w:tcW w:w="885" w:type="dxa"/>
          </w:tcPr>
          <w:p w:rsidR="00AA6C7E" w:rsidRDefault="00AA6C7E">
            <w:r>
              <w:t>Alamdar hussain bhatti</w:t>
            </w:r>
          </w:p>
        </w:tc>
        <w:tc>
          <w:tcPr>
            <w:tcW w:w="658" w:type="dxa"/>
          </w:tcPr>
          <w:p w:rsidR="00AA6C7E" w:rsidRDefault="00AA6C7E">
            <w:r>
              <w:t>26985-D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14.468571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59.468571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67</w:t>
            </w:r>
          </w:p>
        </w:tc>
        <w:tc>
          <w:tcPr>
            <w:tcW w:w="695" w:type="dxa"/>
          </w:tcPr>
          <w:p w:rsidR="00AA6C7E" w:rsidRDefault="00AA6C7E">
            <w:r>
              <w:t>17886</w:t>
            </w:r>
          </w:p>
        </w:tc>
        <w:tc>
          <w:tcPr>
            <w:tcW w:w="1052" w:type="dxa"/>
          </w:tcPr>
          <w:p w:rsidR="00AA6C7E" w:rsidRDefault="00AA6C7E">
            <w:r>
              <w:t>Rabia Hassan</w:t>
            </w:r>
          </w:p>
        </w:tc>
        <w:tc>
          <w:tcPr>
            <w:tcW w:w="885" w:type="dxa"/>
          </w:tcPr>
          <w:p w:rsidR="00AA6C7E" w:rsidRDefault="00AA6C7E">
            <w:r>
              <w:t>Hassan Akhtar Khan</w:t>
            </w:r>
          </w:p>
        </w:tc>
        <w:tc>
          <w:tcPr>
            <w:tcW w:w="658" w:type="dxa"/>
          </w:tcPr>
          <w:p w:rsidR="00AA6C7E" w:rsidRDefault="00AA6C7E">
            <w:r>
              <w:t>26443-D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16.963636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59.463636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68</w:t>
            </w:r>
          </w:p>
        </w:tc>
        <w:tc>
          <w:tcPr>
            <w:tcW w:w="695" w:type="dxa"/>
          </w:tcPr>
          <w:p w:rsidR="00AA6C7E" w:rsidRDefault="00AA6C7E">
            <w:r>
              <w:t>20532</w:t>
            </w:r>
          </w:p>
        </w:tc>
        <w:tc>
          <w:tcPr>
            <w:tcW w:w="1052" w:type="dxa"/>
          </w:tcPr>
          <w:p w:rsidR="00AA6C7E" w:rsidRDefault="00AA6C7E">
            <w:r>
              <w:t>Aimen Khan</w:t>
            </w:r>
          </w:p>
        </w:tc>
        <w:tc>
          <w:tcPr>
            <w:tcW w:w="885" w:type="dxa"/>
          </w:tcPr>
          <w:p w:rsidR="00AA6C7E" w:rsidRDefault="00AA6C7E">
            <w:r>
              <w:t>Imtiaz Ahmad Khan</w:t>
            </w:r>
          </w:p>
        </w:tc>
        <w:tc>
          <w:tcPr>
            <w:tcW w:w="658" w:type="dxa"/>
          </w:tcPr>
          <w:p w:rsidR="00AA6C7E" w:rsidRDefault="00AA6C7E">
            <w:r>
              <w:t>26132-D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14.462857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59.462857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69</w:t>
            </w:r>
          </w:p>
        </w:tc>
        <w:tc>
          <w:tcPr>
            <w:tcW w:w="695" w:type="dxa"/>
          </w:tcPr>
          <w:p w:rsidR="00AA6C7E" w:rsidRDefault="00AA6C7E">
            <w:r>
              <w:t>7791</w:t>
            </w:r>
          </w:p>
        </w:tc>
        <w:tc>
          <w:tcPr>
            <w:tcW w:w="1052" w:type="dxa"/>
          </w:tcPr>
          <w:p w:rsidR="00AA6C7E" w:rsidRDefault="00AA6C7E">
            <w:r>
              <w:t>Saira Gulzar</w:t>
            </w:r>
          </w:p>
        </w:tc>
        <w:tc>
          <w:tcPr>
            <w:tcW w:w="885" w:type="dxa"/>
          </w:tcPr>
          <w:p w:rsidR="00AA6C7E" w:rsidRDefault="00AA6C7E">
            <w:r>
              <w:t>Gulzar Ahmad</w:t>
            </w:r>
          </w:p>
        </w:tc>
        <w:tc>
          <w:tcPr>
            <w:tcW w:w="658" w:type="dxa"/>
          </w:tcPr>
          <w:p w:rsidR="00AA6C7E" w:rsidRDefault="00AA6C7E">
            <w:r>
              <w:t>24266-D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14.445714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59.445714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70</w:t>
            </w:r>
          </w:p>
        </w:tc>
        <w:tc>
          <w:tcPr>
            <w:tcW w:w="695" w:type="dxa"/>
          </w:tcPr>
          <w:p w:rsidR="00AA6C7E" w:rsidRDefault="00AA6C7E">
            <w:r>
              <w:t>21221</w:t>
            </w:r>
          </w:p>
        </w:tc>
        <w:tc>
          <w:tcPr>
            <w:tcW w:w="1052" w:type="dxa"/>
          </w:tcPr>
          <w:p w:rsidR="00AA6C7E" w:rsidRDefault="00AA6C7E">
            <w:r>
              <w:t>Kunza Zahid</w:t>
            </w:r>
          </w:p>
        </w:tc>
        <w:tc>
          <w:tcPr>
            <w:tcW w:w="885" w:type="dxa"/>
          </w:tcPr>
          <w:p w:rsidR="00AA6C7E" w:rsidRDefault="00AA6C7E">
            <w:r>
              <w:t>CH M Zahid</w:t>
            </w:r>
          </w:p>
        </w:tc>
        <w:tc>
          <w:tcPr>
            <w:tcW w:w="658" w:type="dxa"/>
          </w:tcPr>
          <w:p w:rsidR="00AA6C7E" w:rsidRDefault="00AA6C7E">
            <w:r>
              <w:t xml:space="preserve">B-27920-D 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14.32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59.32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71</w:t>
            </w:r>
          </w:p>
        </w:tc>
        <w:tc>
          <w:tcPr>
            <w:tcW w:w="695" w:type="dxa"/>
          </w:tcPr>
          <w:p w:rsidR="00AA6C7E" w:rsidRDefault="00AA6C7E">
            <w:r>
              <w:t>19009</w:t>
            </w:r>
          </w:p>
        </w:tc>
        <w:tc>
          <w:tcPr>
            <w:tcW w:w="1052" w:type="dxa"/>
          </w:tcPr>
          <w:p w:rsidR="00AA6C7E" w:rsidRDefault="00AA6C7E">
            <w:r>
              <w:t>Shanza Razzaq</w:t>
            </w:r>
          </w:p>
        </w:tc>
        <w:tc>
          <w:tcPr>
            <w:tcW w:w="885" w:type="dxa"/>
          </w:tcPr>
          <w:p w:rsidR="00AA6C7E" w:rsidRDefault="00AA6C7E">
            <w:r>
              <w:t>Abdul Razzaq</w:t>
            </w:r>
          </w:p>
        </w:tc>
        <w:tc>
          <w:tcPr>
            <w:tcW w:w="658" w:type="dxa"/>
          </w:tcPr>
          <w:p w:rsidR="00AA6C7E" w:rsidRDefault="00AA6C7E">
            <w:r>
              <w:t xml:space="preserve">10850-D 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14.205882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59.205882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72</w:t>
            </w:r>
          </w:p>
        </w:tc>
        <w:tc>
          <w:tcPr>
            <w:tcW w:w="695" w:type="dxa"/>
          </w:tcPr>
          <w:p w:rsidR="00AA6C7E" w:rsidRDefault="00AA6C7E">
            <w:r>
              <w:t>21785</w:t>
            </w:r>
          </w:p>
        </w:tc>
        <w:tc>
          <w:tcPr>
            <w:tcW w:w="1052" w:type="dxa"/>
          </w:tcPr>
          <w:p w:rsidR="00AA6C7E" w:rsidRDefault="00AA6C7E">
            <w:r>
              <w:t>Ayesha Rafique</w:t>
            </w:r>
          </w:p>
        </w:tc>
        <w:tc>
          <w:tcPr>
            <w:tcW w:w="885" w:type="dxa"/>
          </w:tcPr>
          <w:p w:rsidR="00AA6C7E" w:rsidRDefault="00AA6C7E">
            <w:r>
              <w:t>Muhammad Rafique</w:t>
            </w:r>
          </w:p>
        </w:tc>
        <w:tc>
          <w:tcPr>
            <w:tcW w:w="658" w:type="dxa"/>
          </w:tcPr>
          <w:p w:rsidR="00AA6C7E" w:rsidRDefault="00AA6C7E">
            <w:r>
              <w:t>28032-D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14.062857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59.062857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lastRenderedPageBreak/>
              <w:t>73</w:t>
            </w:r>
          </w:p>
        </w:tc>
        <w:tc>
          <w:tcPr>
            <w:tcW w:w="695" w:type="dxa"/>
          </w:tcPr>
          <w:p w:rsidR="00AA6C7E" w:rsidRDefault="00AA6C7E">
            <w:r>
              <w:t>16299</w:t>
            </w:r>
          </w:p>
        </w:tc>
        <w:tc>
          <w:tcPr>
            <w:tcW w:w="1052" w:type="dxa"/>
          </w:tcPr>
          <w:p w:rsidR="00AA6C7E" w:rsidRDefault="00AA6C7E">
            <w:r>
              <w:t>Aqsa Arshad</w:t>
            </w:r>
          </w:p>
        </w:tc>
        <w:tc>
          <w:tcPr>
            <w:tcW w:w="885" w:type="dxa"/>
          </w:tcPr>
          <w:p w:rsidR="00AA6C7E" w:rsidRDefault="00AA6C7E">
            <w:r>
              <w:t>muhammad arshad</w:t>
            </w:r>
          </w:p>
        </w:tc>
        <w:tc>
          <w:tcPr>
            <w:tcW w:w="658" w:type="dxa"/>
          </w:tcPr>
          <w:p w:rsidR="00AA6C7E" w:rsidRDefault="00AA6C7E">
            <w:r>
              <w:t xml:space="preserve">20396-D 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14.038889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59.038889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74</w:t>
            </w:r>
          </w:p>
        </w:tc>
        <w:tc>
          <w:tcPr>
            <w:tcW w:w="695" w:type="dxa"/>
          </w:tcPr>
          <w:p w:rsidR="00AA6C7E" w:rsidRDefault="00AA6C7E">
            <w:r>
              <w:t>21908</w:t>
            </w:r>
          </w:p>
        </w:tc>
        <w:tc>
          <w:tcPr>
            <w:tcW w:w="1052" w:type="dxa"/>
          </w:tcPr>
          <w:p w:rsidR="00AA6C7E" w:rsidRDefault="00AA6C7E">
            <w:r>
              <w:t>Fatima Nasir Cheema</w:t>
            </w:r>
          </w:p>
        </w:tc>
        <w:tc>
          <w:tcPr>
            <w:tcW w:w="885" w:type="dxa"/>
          </w:tcPr>
          <w:p w:rsidR="00AA6C7E" w:rsidRDefault="00AA6C7E">
            <w:r>
              <w:t>Nasir Mehmood Cheema</w:t>
            </w:r>
          </w:p>
        </w:tc>
        <w:tc>
          <w:tcPr>
            <w:tcW w:w="658" w:type="dxa"/>
          </w:tcPr>
          <w:p w:rsidR="00AA6C7E" w:rsidRDefault="00AA6C7E">
            <w:r>
              <w:t>24357-D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13.737143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58.737143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DOI: https://doi.org/10.53350/pjmhs22167163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75</w:t>
            </w:r>
          </w:p>
        </w:tc>
        <w:tc>
          <w:tcPr>
            <w:tcW w:w="695" w:type="dxa"/>
          </w:tcPr>
          <w:p w:rsidR="00AA6C7E" w:rsidRDefault="00AA6C7E">
            <w:r>
              <w:t>385</w:t>
            </w:r>
          </w:p>
        </w:tc>
        <w:tc>
          <w:tcPr>
            <w:tcW w:w="1052" w:type="dxa"/>
          </w:tcPr>
          <w:p w:rsidR="00AA6C7E" w:rsidRDefault="00AA6C7E">
            <w:r>
              <w:t>Naveed Hussain</w:t>
            </w:r>
          </w:p>
        </w:tc>
        <w:tc>
          <w:tcPr>
            <w:tcW w:w="885" w:type="dxa"/>
          </w:tcPr>
          <w:p w:rsidR="00AA6C7E" w:rsidRDefault="00AA6C7E">
            <w:r>
              <w:t>Humza Khan</w:t>
            </w:r>
          </w:p>
        </w:tc>
        <w:tc>
          <w:tcPr>
            <w:tcW w:w="658" w:type="dxa"/>
          </w:tcPr>
          <w:p w:rsidR="00AA6C7E" w:rsidRDefault="00AA6C7E">
            <w:r>
              <w:t>22809-D</w:t>
            </w:r>
          </w:p>
        </w:tc>
        <w:tc>
          <w:tcPr>
            <w:tcW w:w="599" w:type="dxa"/>
          </w:tcPr>
          <w:p w:rsidR="00AA6C7E" w:rsidRDefault="00AA6C7E">
            <w:r>
              <w:t>AJK, G&amp;B, FATA, ICT</w:t>
            </w:r>
          </w:p>
        </w:tc>
        <w:tc>
          <w:tcPr>
            <w:tcW w:w="754" w:type="dxa"/>
          </w:tcPr>
          <w:p w:rsidR="00AA6C7E" w:rsidRDefault="00AA6C7E">
            <w:r>
              <w:t>13.483721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58.483721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http://doi.org/10.5281/zenodo.3768739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76</w:t>
            </w:r>
          </w:p>
        </w:tc>
        <w:tc>
          <w:tcPr>
            <w:tcW w:w="695" w:type="dxa"/>
          </w:tcPr>
          <w:p w:rsidR="00AA6C7E" w:rsidRDefault="00AA6C7E">
            <w:r>
              <w:t>15812</w:t>
            </w:r>
          </w:p>
        </w:tc>
        <w:tc>
          <w:tcPr>
            <w:tcW w:w="1052" w:type="dxa"/>
          </w:tcPr>
          <w:p w:rsidR="00AA6C7E" w:rsidRDefault="00AA6C7E">
            <w:r>
              <w:t>Maseeh Ullah</w:t>
            </w:r>
          </w:p>
        </w:tc>
        <w:tc>
          <w:tcPr>
            <w:tcW w:w="885" w:type="dxa"/>
          </w:tcPr>
          <w:p w:rsidR="00AA6C7E" w:rsidRDefault="00AA6C7E">
            <w:r>
              <w:t>Said Alam</w:t>
            </w:r>
          </w:p>
        </w:tc>
        <w:tc>
          <w:tcPr>
            <w:tcW w:w="658" w:type="dxa"/>
          </w:tcPr>
          <w:p w:rsidR="00AA6C7E" w:rsidRDefault="00AA6C7E">
            <w:r>
              <w:t>26980-D</w:t>
            </w:r>
          </w:p>
        </w:tc>
        <w:tc>
          <w:tcPr>
            <w:tcW w:w="599" w:type="dxa"/>
          </w:tcPr>
          <w:p w:rsidR="00AA6C7E" w:rsidRDefault="00AA6C7E">
            <w:r>
              <w:t>AJK, G&amp;B, FATA, ICT</w:t>
            </w:r>
          </w:p>
        </w:tc>
        <w:tc>
          <w:tcPr>
            <w:tcW w:w="754" w:type="dxa"/>
          </w:tcPr>
          <w:p w:rsidR="00AA6C7E" w:rsidRDefault="00AA6C7E">
            <w:r>
              <w:t>13.36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58.36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77</w:t>
            </w:r>
          </w:p>
        </w:tc>
        <w:tc>
          <w:tcPr>
            <w:tcW w:w="695" w:type="dxa"/>
          </w:tcPr>
          <w:p w:rsidR="00AA6C7E" w:rsidRDefault="00AA6C7E">
            <w:r>
              <w:t>22301</w:t>
            </w:r>
          </w:p>
        </w:tc>
        <w:tc>
          <w:tcPr>
            <w:tcW w:w="1052" w:type="dxa"/>
          </w:tcPr>
          <w:p w:rsidR="00AA6C7E" w:rsidRDefault="00AA6C7E">
            <w:r>
              <w:t>Sanam Ayesha</w:t>
            </w:r>
          </w:p>
        </w:tc>
        <w:tc>
          <w:tcPr>
            <w:tcW w:w="885" w:type="dxa"/>
          </w:tcPr>
          <w:p w:rsidR="00AA6C7E" w:rsidRDefault="00AA6C7E">
            <w:r>
              <w:t>M Rafiq Wahgra</w:t>
            </w:r>
          </w:p>
        </w:tc>
        <w:tc>
          <w:tcPr>
            <w:tcW w:w="658" w:type="dxa"/>
          </w:tcPr>
          <w:p w:rsidR="00AA6C7E" w:rsidRDefault="00AA6C7E">
            <w:r>
              <w:t>14626-D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13.32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58.32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78</w:t>
            </w:r>
          </w:p>
        </w:tc>
        <w:tc>
          <w:tcPr>
            <w:tcW w:w="695" w:type="dxa"/>
          </w:tcPr>
          <w:p w:rsidR="00AA6C7E" w:rsidRDefault="00AA6C7E">
            <w:r>
              <w:t>15156</w:t>
            </w:r>
          </w:p>
        </w:tc>
        <w:tc>
          <w:tcPr>
            <w:tcW w:w="1052" w:type="dxa"/>
          </w:tcPr>
          <w:p w:rsidR="00AA6C7E" w:rsidRDefault="00AA6C7E">
            <w:r>
              <w:t>Muhammad Arslan Iqbal Qaisrani</w:t>
            </w:r>
          </w:p>
        </w:tc>
        <w:tc>
          <w:tcPr>
            <w:tcW w:w="885" w:type="dxa"/>
          </w:tcPr>
          <w:p w:rsidR="00AA6C7E" w:rsidRDefault="00AA6C7E">
            <w:r>
              <w:t>Muhammad Iqbal Qaisrani</w:t>
            </w:r>
          </w:p>
        </w:tc>
        <w:tc>
          <w:tcPr>
            <w:tcW w:w="658" w:type="dxa"/>
          </w:tcPr>
          <w:p w:rsidR="00AA6C7E" w:rsidRDefault="00AA6C7E">
            <w:r>
              <w:t>26993-D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13.171429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58.171429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79</w:t>
            </w:r>
          </w:p>
        </w:tc>
        <w:tc>
          <w:tcPr>
            <w:tcW w:w="695" w:type="dxa"/>
          </w:tcPr>
          <w:p w:rsidR="00AA6C7E" w:rsidRDefault="00AA6C7E">
            <w:r>
              <w:t>4403</w:t>
            </w:r>
          </w:p>
        </w:tc>
        <w:tc>
          <w:tcPr>
            <w:tcW w:w="1052" w:type="dxa"/>
          </w:tcPr>
          <w:p w:rsidR="00AA6C7E" w:rsidRDefault="00AA6C7E">
            <w:r>
              <w:t>Samreen Zafar</w:t>
            </w:r>
          </w:p>
        </w:tc>
        <w:tc>
          <w:tcPr>
            <w:tcW w:w="885" w:type="dxa"/>
          </w:tcPr>
          <w:p w:rsidR="00AA6C7E" w:rsidRDefault="00AA6C7E">
            <w:r>
              <w:t>HAFIZ MUHAMMAD BILAL</w:t>
            </w:r>
          </w:p>
        </w:tc>
        <w:tc>
          <w:tcPr>
            <w:tcW w:w="658" w:type="dxa"/>
          </w:tcPr>
          <w:p w:rsidR="00AA6C7E" w:rsidRDefault="00AA6C7E">
            <w:r>
              <w:t>23233-D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15.447059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57.947059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80</w:t>
            </w:r>
          </w:p>
        </w:tc>
        <w:tc>
          <w:tcPr>
            <w:tcW w:w="695" w:type="dxa"/>
          </w:tcPr>
          <w:p w:rsidR="00AA6C7E" w:rsidRDefault="00AA6C7E">
            <w:r>
              <w:t>7600</w:t>
            </w:r>
          </w:p>
        </w:tc>
        <w:tc>
          <w:tcPr>
            <w:tcW w:w="1052" w:type="dxa"/>
          </w:tcPr>
          <w:p w:rsidR="00AA6C7E" w:rsidRDefault="00AA6C7E">
            <w:r>
              <w:t>Amna Noor</w:t>
            </w:r>
          </w:p>
        </w:tc>
        <w:tc>
          <w:tcPr>
            <w:tcW w:w="885" w:type="dxa"/>
          </w:tcPr>
          <w:p w:rsidR="00AA6C7E" w:rsidRDefault="00AA6C7E">
            <w:r>
              <w:t>Muhammad Tauqeer Sarwar</w:t>
            </w:r>
          </w:p>
        </w:tc>
        <w:tc>
          <w:tcPr>
            <w:tcW w:w="658" w:type="dxa"/>
          </w:tcPr>
          <w:p w:rsidR="00AA6C7E" w:rsidRDefault="00AA6C7E">
            <w:r>
              <w:t>19389-D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12.925714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57.925714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81</w:t>
            </w:r>
          </w:p>
        </w:tc>
        <w:tc>
          <w:tcPr>
            <w:tcW w:w="695" w:type="dxa"/>
          </w:tcPr>
          <w:p w:rsidR="00AA6C7E" w:rsidRDefault="00AA6C7E">
            <w:r>
              <w:t>502</w:t>
            </w:r>
          </w:p>
        </w:tc>
        <w:tc>
          <w:tcPr>
            <w:tcW w:w="1052" w:type="dxa"/>
          </w:tcPr>
          <w:p w:rsidR="00AA6C7E" w:rsidRDefault="00AA6C7E">
            <w:r>
              <w:t>Nadeem Khan</w:t>
            </w:r>
          </w:p>
        </w:tc>
        <w:tc>
          <w:tcPr>
            <w:tcW w:w="885" w:type="dxa"/>
          </w:tcPr>
          <w:p w:rsidR="00AA6C7E" w:rsidRDefault="00AA6C7E">
            <w:r>
              <w:t>Muhammad Amin Khan</w:t>
            </w:r>
          </w:p>
        </w:tc>
        <w:tc>
          <w:tcPr>
            <w:tcW w:w="658" w:type="dxa"/>
          </w:tcPr>
          <w:p w:rsidR="00AA6C7E" w:rsidRDefault="00AA6C7E">
            <w:r>
              <w:t>17475-D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12.737143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57.737143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http://doi.org/10.5281/zenodo.1403817 ,       http://doi.org/10.5281/zenodo.1403813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82</w:t>
            </w:r>
          </w:p>
        </w:tc>
        <w:tc>
          <w:tcPr>
            <w:tcW w:w="695" w:type="dxa"/>
          </w:tcPr>
          <w:p w:rsidR="00AA6C7E" w:rsidRDefault="00AA6C7E">
            <w:r>
              <w:t>19068</w:t>
            </w:r>
          </w:p>
        </w:tc>
        <w:tc>
          <w:tcPr>
            <w:tcW w:w="1052" w:type="dxa"/>
          </w:tcPr>
          <w:p w:rsidR="00AA6C7E" w:rsidRDefault="00AA6C7E">
            <w:r>
              <w:t>Muhammad Saad Saqib</w:t>
            </w:r>
          </w:p>
        </w:tc>
        <w:tc>
          <w:tcPr>
            <w:tcW w:w="885" w:type="dxa"/>
          </w:tcPr>
          <w:p w:rsidR="00AA6C7E" w:rsidRDefault="00AA6C7E">
            <w:r>
              <w:t>Muhammad Saqib Khan</w:t>
            </w:r>
          </w:p>
        </w:tc>
        <w:tc>
          <w:tcPr>
            <w:tcW w:w="658" w:type="dxa"/>
          </w:tcPr>
          <w:p w:rsidR="00AA6C7E" w:rsidRDefault="00AA6C7E">
            <w:r>
              <w:t>25366-D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12.274286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57.274286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83</w:t>
            </w:r>
          </w:p>
        </w:tc>
        <w:tc>
          <w:tcPr>
            <w:tcW w:w="695" w:type="dxa"/>
          </w:tcPr>
          <w:p w:rsidR="00AA6C7E" w:rsidRDefault="00AA6C7E">
            <w:r>
              <w:t>16879</w:t>
            </w:r>
          </w:p>
        </w:tc>
        <w:tc>
          <w:tcPr>
            <w:tcW w:w="1052" w:type="dxa"/>
          </w:tcPr>
          <w:p w:rsidR="00AA6C7E" w:rsidRDefault="00AA6C7E">
            <w:r>
              <w:t>Qurrattulain</w:t>
            </w:r>
          </w:p>
        </w:tc>
        <w:tc>
          <w:tcPr>
            <w:tcW w:w="885" w:type="dxa"/>
          </w:tcPr>
          <w:p w:rsidR="00AA6C7E" w:rsidRDefault="00AA6C7E">
            <w:r>
              <w:t>M. Qamar Raza</w:t>
            </w:r>
          </w:p>
        </w:tc>
        <w:tc>
          <w:tcPr>
            <w:tcW w:w="658" w:type="dxa"/>
          </w:tcPr>
          <w:p w:rsidR="00AA6C7E" w:rsidRDefault="00AA6C7E">
            <w:r>
              <w:t>27635-D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14.673684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57.173684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84</w:t>
            </w:r>
          </w:p>
        </w:tc>
        <w:tc>
          <w:tcPr>
            <w:tcW w:w="695" w:type="dxa"/>
          </w:tcPr>
          <w:p w:rsidR="00AA6C7E" w:rsidRDefault="00AA6C7E">
            <w:r>
              <w:t>21608</w:t>
            </w:r>
          </w:p>
        </w:tc>
        <w:tc>
          <w:tcPr>
            <w:tcW w:w="1052" w:type="dxa"/>
          </w:tcPr>
          <w:p w:rsidR="00AA6C7E" w:rsidRDefault="00AA6C7E">
            <w:r>
              <w:t>3210235788702</w:t>
            </w:r>
          </w:p>
        </w:tc>
        <w:tc>
          <w:tcPr>
            <w:tcW w:w="885" w:type="dxa"/>
          </w:tcPr>
          <w:p w:rsidR="00AA6C7E" w:rsidRDefault="00AA6C7E">
            <w:r>
              <w:t>Ghulam Abbas khan</w:t>
            </w:r>
          </w:p>
        </w:tc>
        <w:tc>
          <w:tcPr>
            <w:tcW w:w="658" w:type="dxa"/>
          </w:tcPr>
          <w:p w:rsidR="00AA6C7E" w:rsidRDefault="00AA6C7E">
            <w:r>
              <w:t>26356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12.085714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5.0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57.085714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85</w:t>
            </w:r>
          </w:p>
        </w:tc>
        <w:tc>
          <w:tcPr>
            <w:tcW w:w="695" w:type="dxa"/>
          </w:tcPr>
          <w:p w:rsidR="00AA6C7E" w:rsidRDefault="00AA6C7E">
            <w:r>
              <w:t>20629</w:t>
            </w:r>
          </w:p>
        </w:tc>
        <w:tc>
          <w:tcPr>
            <w:tcW w:w="1052" w:type="dxa"/>
          </w:tcPr>
          <w:p w:rsidR="00AA6C7E" w:rsidRDefault="00AA6C7E">
            <w:r>
              <w:t>Mahnoor Khan</w:t>
            </w:r>
          </w:p>
        </w:tc>
        <w:tc>
          <w:tcPr>
            <w:tcW w:w="885" w:type="dxa"/>
          </w:tcPr>
          <w:p w:rsidR="00AA6C7E" w:rsidRDefault="00AA6C7E">
            <w:r>
              <w:t>Muhammad Imran Khan</w:t>
            </w:r>
          </w:p>
        </w:tc>
        <w:tc>
          <w:tcPr>
            <w:tcW w:w="658" w:type="dxa"/>
          </w:tcPr>
          <w:p w:rsidR="00AA6C7E" w:rsidRDefault="00AA6C7E">
            <w:r>
              <w:t>26680-D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56.9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86</w:t>
            </w:r>
          </w:p>
        </w:tc>
        <w:tc>
          <w:tcPr>
            <w:tcW w:w="695" w:type="dxa"/>
          </w:tcPr>
          <w:p w:rsidR="00AA6C7E" w:rsidRDefault="00AA6C7E">
            <w:r>
              <w:t>22086</w:t>
            </w:r>
          </w:p>
        </w:tc>
        <w:tc>
          <w:tcPr>
            <w:tcW w:w="1052" w:type="dxa"/>
          </w:tcPr>
          <w:p w:rsidR="00AA6C7E" w:rsidRDefault="00AA6C7E">
            <w:r>
              <w:t>Maida Tariq</w:t>
            </w:r>
          </w:p>
        </w:tc>
        <w:tc>
          <w:tcPr>
            <w:tcW w:w="885" w:type="dxa"/>
          </w:tcPr>
          <w:p w:rsidR="00AA6C7E" w:rsidRDefault="00AA6C7E">
            <w:r>
              <w:t>Tariq Javaid</w:t>
            </w:r>
          </w:p>
        </w:tc>
        <w:tc>
          <w:tcPr>
            <w:tcW w:w="658" w:type="dxa"/>
          </w:tcPr>
          <w:p w:rsidR="00AA6C7E" w:rsidRDefault="00AA6C7E">
            <w:r>
              <w:t>28628-D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14.075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56.575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87</w:t>
            </w:r>
          </w:p>
        </w:tc>
        <w:tc>
          <w:tcPr>
            <w:tcW w:w="695" w:type="dxa"/>
          </w:tcPr>
          <w:p w:rsidR="00AA6C7E" w:rsidRDefault="00AA6C7E">
            <w:r>
              <w:t>22260</w:t>
            </w:r>
          </w:p>
        </w:tc>
        <w:tc>
          <w:tcPr>
            <w:tcW w:w="1052" w:type="dxa"/>
          </w:tcPr>
          <w:p w:rsidR="00AA6C7E" w:rsidRDefault="00AA6C7E">
            <w:r>
              <w:t>Zain Bin Iftikhar</w:t>
            </w:r>
          </w:p>
        </w:tc>
        <w:tc>
          <w:tcPr>
            <w:tcW w:w="885" w:type="dxa"/>
          </w:tcPr>
          <w:p w:rsidR="00AA6C7E" w:rsidRDefault="00AA6C7E">
            <w:r>
              <w:t>Iftikhar Ahmed</w:t>
            </w:r>
          </w:p>
        </w:tc>
        <w:tc>
          <w:tcPr>
            <w:tcW w:w="658" w:type="dxa"/>
          </w:tcPr>
          <w:p w:rsidR="00AA6C7E" w:rsidRDefault="00AA6C7E">
            <w:r>
              <w:t>712024-01-D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13.994737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56.494737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88</w:t>
            </w:r>
          </w:p>
        </w:tc>
        <w:tc>
          <w:tcPr>
            <w:tcW w:w="695" w:type="dxa"/>
          </w:tcPr>
          <w:p w:rsidR="00AA6C7E" w:rsidRDefault="00AA6C7E">
            <w:r>
              <w:t>20614</w:t>
            </w:r>
          </w:p>
        </w:tc>
        <w:tc>
          <w:tcPr>
            <w:tcW w:w="1052" w:type="dxa"/>
          </w:tcPr>
          <w:p w:rsidR="00AA6C7E" w:rsidRDefault="00AA6C7E">
            <w:r>
              <w:t>Mahdia</w:t>
            </w:r>
          </w:p>
        </w:tc>
        <w:tc>
          <w:tcPr>
            <w:tcW w:w="885" w:type="dxa"/>
          </w:tcPr>
          <w:p w:rsidR="00AA6C7E" w:rsidRDefault="00AA6C7E">
            <w:r>
              <w:t>Nasir Ahmad</w:t>
            </w:r>
          </w:p>
        </w:tc>
        <w:tc>
          <w:tcPr>
            <w:tcW w:w="658" w:type="dxa"/>
          </w:tcPr>
          <w:p w:rsidR="00AA6C7E" w:rsidRDefault="00AA6C7E">
            <w:r>
              <w:t>20307-D</w:t>
            </w:r>
          </w:p>
        </w:tc>
        <w:tc>
          <w:tcPr>
            <w:tcW w:w="599" w:type="dxa"/>
          </w:tcPr>
          <w:p w:rsidR="00AA6C7E" w:rsidRDefault="00AA6C7E">
            <w:r>
              <w:t>Foriegn</w:t>
            </w:r>
          </w:p>
        </w:tc>
        <w:tc>
          <w:tcPr>
            <w:tcW w:w="754" w:type="dxa"/>
          </w:tcPr>
          <w:p w:rsidR="00AA6C7E" w:rsidRDefault="00AA6C7E">
            <w:r>
              <w:t>13.903226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56.403226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89</w:t>
            </w:r>
          </w:p>
        </w:tc>
        <w:tc>
          <w:tcPr>
            <w:tcW w:w="695" w:type="dxa"/>
          </w:tcPr>
          <w:p w:rsidR="00AA6C7E" w:rsidRDefault="00AA6C7E">
            <w:r>
              <w:t>7290</w:t>
            </w:r>
          </w:p>
        </w:tc>
        <w:tc>
          <w:tcPr>
            <w:tcW w:w="1052" w:type="dxa"/>
          </w:tcPr>
          <w:p w:rsidR="00AA6C7E" w:rsidRDefault="00AA6C7E">
            <w:r>
              <w:t>Hira Javaid</w:t>
            </w:r>
          </w:p>
        </w:tc>
        <w:tc>
          <w:tcPr>
            <w:tcW w:w="885" w:type="dxa"/>
          </w:tcPr>
          <w:p w:rsidR="00AA6C7E" w:rsidRDefault="00AA6C7E">
            <w:r>
              <w:t xml:space="preserve">Muhammad </w:t>
            </w:r>
            <w:r>
              <w:lastRenderedPageBreak/>
              <w:t>Javaid</w:t>
            </w:r>
          </w:p>
        </w:tc>
        <w:tc>
          <w:tcPr>
            <w:tcW w:w="658" w:type="dxa"/>
          </w:tcPr>
          <w:p w:rsidR="00AA6C7E" w:rsidRDefault="00AA6C7E">
            <w:r>
              <w:lastRenderedPageBreak/>
              <w:t>25463_</w:t>
            </w:r>
            <w:r>
              <w:lastRenderedPageBreak/>
              <w:t>D</w:t>
            </w:r>
          </w:p>
        </w:tc>
        <w:tc>
          <w:tcPr>
            <w:tcW w:w="599" w:type="dxa"/>
          </w:tcPr>
          <w:p w:rsidR="00AA6C7E" w:rsidRDefault="00AA6C7E">
            <w:r>
              <w:lastRenderedPageBreak/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13.754286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56.254286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90</w:t>
            </w:r>
          </w:p>
        </w:tc>
        <w:tc>
          <w:tcPr>
            <w:tcW w:w="695" w:type="dxa"/>
          </w:tcPr>
          <w:p w:rsidR="00AA6C7E" w:rsidRDefault="00AA6C7E">
            <w:r>
              <w:t>18238</w:t>
            </w:r>
          </w:p>
        </w:tc>
        <w:tc>
          <w:tcPr>
            <w:tcW w:w="1052" w:type="dxa"/>
          </w:tcPr>
          <w:p w:rsidR="00AA6C7E" w:rsidRDefault="00AA6C7E">
            <w:r>
              <w:t>Hadiqatariq</w:t>
            </w:r>
          </w:p>
        </w:tc>
        <w:tc>
          <w:tcPr>
            <w:tcW w:w="885" w:type="dxa"/>
          </w:tcPr>
          <w:p w:rsidR="00AA6C7E" w:rsidRDefault="00AA6C7E">
            <w:r>
              <w:t xml:space="preserve">MUHAMMAD TARIQ </w:t>
            </w:r>
          </w:p>
        </w:tc>
        <w:tc>
          <w:tcPr>
            <w:tcW w:w="658" w:type="dxa"/>
          </w:tcPr>
          <w:p w:rsidR="00AA6C7E" w:rsidRDefault="00AA6C7E">
            <w:r>
              <w:t>26232-D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13.514286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56.014286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91</w:t>
            </w:r>
          </w:p>
        </w:tc>
        <w:tc>
          <w:tcPr>
            <w:tcW w:w="695" w:type="dxa"/>
          </w:tcPr>
          <w:p w:rsidR="00AA6C7E" w:rsidRDefault="00AA6C7E">
            <w:r>
              <w:t>21145</w:t>
            </w:r>
          </w:p>
        </w:tc>
        <w:tc>
          <w:tcPr>
            <w:tcW w:w="1052" w:type="dxa"/>
          </w:tcPr>
          <w:p w:rsidR="00AA6C7E" w:rsidRDefault="00AA6C7E">
            <w:r>
              <w:t>Iqr Anam</w:t>
            </w:r>
          </w:p>
        </w:tc>
        <w:tc>
          <w:tcPr>
            <w:tcW w:w="885" w:type="dxa"/>
          </w:tcPr>
          <w:p w:rsidR="00AA6C7E" w:rsidRDefault="00AA6C7E">
            <w:r>
              <w:t>Gulistan Khan</w:t>
            </w:r>
          </w:p>
        </w:tc>
        <w:tc>
          <w:tcPr>
            <w:tcW w:w="658" w:type="dxa"/>
          </w:tcPr>
          <w:p w:rsidR="00AA6C7E" w:rsidRDefault="00AA6C7E">
            <w:r>
              <w:t>29378-D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13.489474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55.989474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92</w:t>
            </w:r>
          </w:p>
        </w:tc>
        <w:tc>
          <w:tcPr>
            <w:tcW w:w="695" w:type="dxa"/>
          </w:tcPr>
          <w:p w:rsidR="00AA6C7E" w:rsidRDefault="00AA6C7E">
            <w:r>
              <w:t>4890</w:t>
            </w:r>
          </w:p>
        </w:tc>
        <w:tc>
          <w:tcPr>
            <w:tcW w:w="1052" w:type="dxa"/>
          </w:tcPr>
          <w:p w:rsidR="00AA6C7E" w:rsidRDefault="00AA6C7E">
            <w:r>
              <w:t>Mohammad Irfan</w:t>
            </w:r>
          </w:p>
        </w:tc>
        <w:tc>
          <w:tcPr>
            <w:tcW w:w="885" w:type="dxa"/>
          </w:tcPr>
          <w:p w:rsidR="00AA6C7E" w:rsidRDefault="00AA6C7E">
            <w:r>
              <w:t>Lal Khan</w:t>
            </w:r>
          </w:p>
        </w:tc>
        <w:tc>
          <w:tcPr>
            <w:tcW w:w="658" w:type="dxa"/>
          </w:tcPr>
          <w:p w:rsidR="00AA6C7E" w:rsidRDefault="00AA6C7E">
            <w:r>
              <w:t>23893-D</w:t>
            </w:r>
          </w:p>
        </w:tc>
        <w:tc>
          <w:tcPr>
            <w:tcW w:w="599" w:type="dxa"/>
          </w:tcPr>
          <w:p w:rsidR="00AA6C7E" w:rsidRDefault="00AA6C7E">
            <w:r>
              <w:t>AJK, G&amp;B, FATA, ICT</w:t>
            </w:r>
          </w:p>
        </w:tc>
        <w:tc>
          <w:tcPr>
            <w:tcW w:w="754" w:type="dxa"/>
          </w:tcPr>
          <w:p w:rsidR="00AA6C7E" w:rsidRDefault="00AA6C7E">
            <w:r>
              <w:t>13.23125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55.73125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93</w:t>
            </w:r>
          </w:p>
        </w:tc>
        <w:tc>
          <w:tcPr>
            <w:tcW w:w="695" w:type="dxa"/>
          </w:tcPr>
          <w:p w:rsidR="00AA6C7E" w:rsidRDefault="00AA6C7E">
            <w:r>
              <w:t>4503</w:t>
            </w:r>
          </w:p>
        </w:tc>
        <w:tc>
          <w:tcPr>
            <w:tcW w:w="1052" w:type="dxa"/>
          </w:tcPr>
          <w:p w:rsidR="00AA6C7E" w:rsidRDefault="00AA6C7E">
            <w:r>
              <w:t>Sara Hanif</w:t>
            </w:r>
          </w:p>
        </w:tc>
        <w:tc>
          <w:tcPr>
            <w:tcW w:w="885" w:type="dxa"/>
          </w:tcPr>
          <w:p w:rsidR="00AA6C7E" w:rsidRDefault="00AA6C7E">
            <w:r>
              <w:t>MUHAMMAD HANIF KHAN</w:t>
            </w:r>
          </w:p>
        </w:tc>
        <w:tc>
          <w:tcPr>
            <w:tcW w:w="658" w:type="dxa"/>
          </w:tcPr>
          <w:p w:rsidR="00AA6C7E" w:rsidRDefault="00AA6C7E">
            <w:r>
              <w:t>25964-D</w:t>
            </w:r>
          </w:p>
        </w:tc>
        <w:tc>
          <w:tcPr>
            <w:tcW w:w="599" w:type="dxa"/>
          </w:tcPr>
          <w:p w:rsidR="00AA6C7E" w:rsidRDefault="00AA6C7E">
            <w:r>
              <w:t>AJK, G&amp;B, FATA, ICT</w:t>
            </w:r>
          </w:p>
        </w:tc>
        <w:tc>
          <w:tcPr>
            <w:tcW w:w="754" w:type="dxa"/>
          </w:tcPr>
          <w:p w:rsidR="00AA6C7E" w:rsidRDefault="00AA6C7E">
            <w:r>
              <w:t>12.971429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55.471429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https://zenodo.org/record/4449877#.Y6M9V3ZBxD9,       https://zenodo.org/record/4449883#.Y6M6LNVBxD8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94</w:t>
            </w:r>
          </w:p>
        </w:tc>
        <w:tc>
          <w:tcPr>
            <w:tcW w:w="695" w:type="dxa"/>
          </w:tcPr>
          <w:p w:rsidR="00AA6C7E" w:rsidRDefault="00AA6C7E">
            <w:r>
              <w:t>20697</w:t>
            </w:r>
          </w:p>
        </w:tc>
        <w:tc>
          <w:tcPr>
            <w:tcW w:w="1052" w:type="dxa"/>
          </w:tcPr>
          <w:p w:rsidR="00AA6C7E" w:rsidRDefault="00AA6C7E">
            <w:r>
              <w:t>Muhammad Talha Naveed</w:t>
            </w:r>
          </w:p>
        </w:tc>
        <w:tc>
          <w:tcPr>
            <w:tcW w:w="885" w:type="dxa"/>
          </w:tcPr>
          <w:p w:rsidR="00AA6C7E" w:rsidRDefault="00AA6C7E">
            <w:r>
              <w:t>Muhamamd Athar Naveed</w:t>
            </w:r>
          </w:p>
        </w:tc>
        <w:tc>
          <w:tcPr>
            <w:tcW w:w="658" w:type="dxa"/>
          </w:tcPr>
          <w:p w:rsidR="00AA6C7E" w:rsidRDefault="00AA6C7E">
            <w:r>
              <w:t>712850-01-D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12.773684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55.273684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95</w:t>
            </w:r>
          </w:p>
        </w:tc>
        <w:tc>
          <w:tcPr>
            <w:tcW w:w="695" w:type="dxa"/>
          </w:tcPr>
          <w:p w:rsidR="00AA6C7E" w:rsidRDefault="00AA6C7E">
            <w:r>
              <w:t>7109</w:t>
            </w:r>
          </w:p>
        </w:tc>
        <w:tc>
          <w:tcPr>
            <w:tcW w:w="1052" w:type="dxa"/>
          </w:tcPr>
          <w:p w:rsidR="00AA6C7E" w:rsidRDefault="00AA6C7E">
            <w:r>
              <w:t>Sheikh Muhammad Awais Ali Azhar</w:t>
            </w:r>
          </w:p>
        </w:tc>
        <w:tc>
          <w:tcPr>
            <w:tcW w:w="885" w:type="dxa"/>
          </w:tcPr>
          <w:p w:rsidR="00AA6C7E" w:rsidRDefault="00AA6C7E">
            <w:r>
              <w:t>sheikh muhammad azhar saeed sarwar</w:t>
            </w:r>
          </w:p>
        </w:tc>
        <w:tc>
          <w:tcPr>
            <w:tcW w:w="658" w:type="dxa"/>
          </w:tcPr>
          <w:p w:rsidR="00AA6C7E" w:rsidRDefault="00AA6C7E">
            <w:r>
              <w:t>22541-D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12.628571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55.128571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96</w:t>
            </w:r>
          </w:p>
        </w:tc>
        <w:tc>
          <w:tcPr>
            <w:tcW w:w="695" w:type="dxa"/>
          </w:tcPr>
          <w:p w:rsidR="00AA6C7E" w:rsidRDefault="00AA6C7E">
            <w:r>
              <w:t>7774</w:t>
            </w:r>
          </w:p>
        </w:tc>
        <w:tc>
          <w:tcPr>
            <w:tcW w:w="1052" w:type="dxa"/>
          </w:tcPr>
          <w:p w:rsidR="00AA6C7E" w:rsidRDefault="00AA6C7E">
            <w:r>
              <w:t>Walishah</w:t>
            </w:r>
          </w:p>
        </w:tc>
        <w:tc>
          <w:tcPr>
            <w:tcW w:w="885" w:type="dxa"/>
          </w:tcPr>
          <w:p w:rsidR="00AA6C7E" w:rsidRDefault="00AA6C7E">
            <w:r>
              <w:t xml:space="preserve">Amirbadshah </w:t>
            </w:r>
          </w:p>
        </w:tc>
        <w:tc>
          <w:tcPr>
            <w:tcW w:w="658" w:type="dxa"/>
          </w:tcPr>
          <w:p w:rsidR="00AA6C7E" w:rsidRDefault="00AA6C7E">
            <w:r>
              <w:t>20549-D</w:t>
            </w:r>
          </w:p>
        </w:tc>
        <w:tc>
          <w:tcPr>
            <w:tcW w:w="599" w:type="dxa"/>
          </w:tcPr>
          <w:p w:rsidR="00AA6C7E" w:rsidRDefault="00AA6C7E">
            <w:r>
              <w:t>Foriegn</w:t>
            </w:r>
          </w:p>
        </w:tc>
        <w:tc>
          <w:tcPr>
            <w:tcW w:w="754" w:type="dxa"/>
          </w:tcPr>
          <w:p w:rsidR="00AA6C7E" w:rsidRDefault="00AA6C7E">
            <w:r>
              <w:t>12.511765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55.011765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97</w:t>
            </w:r>
          </w:p>
        </w:tc>
        <w:tc>
          <w:tcPr>
            <w:tcW w:w="695" w:type="dxa"/>
          </w:tcPr>
          <w:p w:rsidR="00AA6C7E" w:rsidRDefault="00AA6C7E">
            <w:r>
              <w:t>17803</w:t>
            </w:r>
          </w:p>
        </w:tc>
        <w:tc>
          <w:tcPr>
            <w:tcW w:w="1052" w:type="dxa"/>
          </w:tcPr>
          <w:p w:rsidR="00AA6C7E" w:rsidRDefault="00AA6C7E">
            <w:r>
              <w:t>Dr.Saad Ali Akhtar</w:t>
            </w:r>
          </w:p>
        </w:tc>
        <w:tc>
          <w:tcPr>
            <w:tcW w:w="885" w:type="dxa"/>
          </w:tcPr>
          <w:p w:rsidR="00AA6C7E" w:rsidRDefault="00AA6C7E">
            <w:r>
              <w:t>Akhtar hussain</w:t>
            </w:r>
          </w:p>
        </w:tc>
        <w:tc>
          <w:tcPr>
            <w:tcW w:w="658" w:type="dxa"/>
          </w:tcPr>
          <w:p w:rsidR="00AA6C7E" w:rsidRDefault="00AA6C7E">
            <w:r>
              <w:t>23435-D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12.327778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54.827778</w:t>
            </w:r>
          </w:p>
        </w:tc>
        <w:tc>
          <w:tcPr>
            <w:tcW w:w="2938" w:type="dxa"/>
          </w:tcPr>
          <w:p w:rsidR="00AA6C7E" w:rsidRDefault="00AA6C7E">
            <w:r>
              <w:t xml:space="preserve">       https://doi.org/10.54393/pjhs.v3i02.73</w:t>
            </w:r>
          </w:p>
        </w:tc>
      </w:tr>
      <w:tr w:rsidR="00AA6C7E" w:rsidTr="00AA6C7E">
        <w:tc>
          <w:tcPr>
            <w:tcW w:w="868" w:type="dxa"/>
          </w:tcPr>
          <w:p w:rsidR="00AA6C7E" w:rsidRDefault="00AA6C7E">
            <w:r>
              <w:t>98</w:t>
            </w:r>
          </w:p>
        </w:tc>
        <w:tc>
          <w:tcPr>
            <w:tcW w:w="695" w:type="dxa"/>
          </w:tcPr>
          <w:p w:rsidR="00AA6C7E" w:rsidRDefault="00AA6C7E">
            <w:r>
              <w:t>21206</w:t>
            </w:r>
          </w:p>
        </w:tc>
        <w:tc>
          <w:tcPr>
            <w:tcW w:w="1052" w:type="dxa"/>
          </w:tcPr>
          <w:p w:rsidR="00AA6C7E" w:rsidRDefault="00AA6C7E">
            <w:r>
              <w:t>Izza Nigar</w:t>
            </w:r>
          </w:p>
        </w:tc>
        <w:tc>
          <w:tcPr>
            <w:tcW w:w="885" w:type="dxa"/>
          </w:tcPr>
          <w:p w:rsidR="00AA6C7E" w:rsidRDefault="00AA6C7E">
            <w:r>
              <w:t>Safeer Azam</w:t>
            </w:r>
          </w:p>
        </w:tc>
        <w:tc>
          <w:tcPr>
            <w:tcW w:w="658" w:type="dxa"/>
          </w:tcPr>
          <w:p w:rsidR="00AA6C7E" w:rsidRDefault="00AA6C7E">
            <w:r>
              <w:t>27222-D</w:t>
            </w:r>
          </w:p>
        </w:tc>
        <w:tc>
          <w:tcPr>
            <w:tcW w:w="599" w:type="dxa"/>
          </w:tcPr>
          <w:p w:rsidR="00AA6C7E" w:rsidRDefault="00AA6C7E">
            <w:r>
              <w:t>Punjab</w:t>
            </w:r>
          </w:p>
        </w:tc>
        <w:tc>
          <w:tcPr>
            <w:tcW w:w="754" w:type="dxa"/>
          </w:tcPr>
          <w:p w:rsidR="00AA6C7E" w:rsidRDefault="00AA6C7E">
            <w:r>
              <w:t>12.251429</w:t>
            </w:r>
          </w:p>
        </w:tc>
        <w:tc>
          <w:tcPr>
            <w:tcW w:w="674" w:type="dxa"/>
          </w:tcPr>
          <w:p w:rsidR="00AA6C7E" w:rsidRDefault="00AA6C7E">
            <w:r>
              <w:t>0.0</w:t>
            </w:r>
          </w:p>
        </w:tc>
        <w:tc>
          <w:tcPr>
            <w:tcW w:w="528" w:type="dxa"/>
          </w:tcPr>
          <w:p w:rsidR="00AA6C7E" w:rsidRDefault="00AA6C7E">
            <w:r>
              <w:t>2.5</w:t>
            </w:r>
          </w:p>
        </w:tc>
        <w:tc>
          <w:tcPr>
            <w:tcW w:w="770" w:type="dxa"/>
          </w:tcPr>
          <w:p w:rsidR="00AA6C7E" w:rsidRDefault="00AA6C7E">
            <w:r>
              <w:t>0.0</w:t>
            </w:r>
          </w:p>
        </w:tc>
        <w:tc>
          <w:tcPr>
            <w:tcW w:w="671" w:type="dxa"/>
          </w:tcPr>
          <w:p w:rsidR="00AA6C7E" w:rsidRDefault="00AA6C7E">
            <w:r>
              <w:t>0.0</w:t>
            </w:r>
          </w:p>
        </w:tc>
        <w:tc>
          <w:tcPr>
            <w:tcW w:w="650" w:type="dxa"/>
          </w:tcPr>
          <w:p w:rsidR="00AA6C7E" w:rsidRDefault="00AA6C7E">
            <w:r>
              <w:t>40.0</w:t>
            </w:r>
          </w:p>
        </w:tc>
        <w:tc>
          <w:tcPr>
            <w:tcW w:w="754" w:type="dxa"/>
          </w:tcPr>
          <w:p w:rsidR="00AA6C7E" w:rsidRDefault="00AA6C7E">
            <w:r>
              <w:t>54.751429</w:t>
            </w:r>
          </w:p>
        </w:tc>
        <w:tc>
          <w:tcPr>
            <w:tcW w:w="2938" w:type="dxa"/>
          </w:tcPr>
          <w:p w:rsidR="00AA6C7E" w:rsidRDefault="00AA6C7E">
            <w:r>
              <w:t xml:space="preserve"> </w:t>
            </w:r>
          </w:p>
        </w:tc>
      </w:tr>
    </w:tbl>
    <w:p w:rsidR="00D74BB5" w:rsidRDefault="00D74BB5"/>
    <w:sectPr w:rsidR="00D74BB5" w:rsidSect="00AA6C7E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899221">
    <w:abstractNumId w:val="8"/>
  </w:num>
  <w:num w:numId="2" w16cid:durableId="207911983">
    <w:abstractNumId w:val="6"/>
  </w:num>
  <w:num w:numId="3" w16cid:durableId="1033072355">
    <w:abstractNumId w:val="5"/>
  </w:num>
  <w:num w:numId="4" w16cid:durableId="2094230797">
    <w:abstractNumId w:val="4"/>
  </w:num>
  <w:num w:numId="5" w16cid:durableId="815099515">
    <w:abstractNumId w:val="7"/>
  </w:num>
  <w:num w:numId="6" w16cid:durableId="499656328">
    <w:abstractNumId w:val="3"/>
  </w:num>
  <w:num w:numId="7" w16cid:durableId="317685060">
    <w:abstractNumId w:val="2"/>
  </w:num>
  <w:num w:numId="8" w16cid:durableId="2010254015">
    <w:abstractNumId w:val="1"/>
  </w:num>
  <w:num w:numId="9" w16cid:durableId="152451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6C7E"/>
    <w:rsid w:val="00B47730"/>
    <w:rsid w:val="00CB0664"/>
    <w:rsid w:val="00D74BB5"/>
    <w:rsid w:val="00E92F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2268D3-D8C9-4209-8736-666F5A95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2023-01-15T18:52:00Z</dcterms:modified>
  <cp:category/>
</cp:coreProperties>
</file>
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5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900"/>
        <w:gridCol w:w="1019"/>
        <w:gridCol w:w="871"/>
        <w:gridCol w:w="900"/>
        <w:gridCol w:w="716"/>
        <w:gridCol w:w="544"/>
        <w:gridCol w:w="810"/>
        <w:gridCol w:w="720"/>
        <w:gridCol w:w="810"/>
        <w:gridCol w:w="1080"/>
        <w:gridCol w:w="810"/>
        <w:gridCol w:w="2700"/>
      </w:tblGrid>
      <w:tr w:rsidR="00544551" w:rsidTr="00544551">
        <w:tc>
          <w:tcPr>
            <w:tcW w:w="450" w:type="dxa"/>
          </w:tcPr>
          <w:p w:rsidR="00544551" w:rsidRDefault="00544551">
            <w:r>
              <w:t>Sr</w:t>
            </w:r>
          </w:p>
        </w:tc>
        <w:tc>
          <w:tcPr>
            <w:tcW w:w="720" w:type="dxa"/>
          </w:tcPr>
          <w:p w:rsidR="00544551" w:rsidRDefault="00544551">
            <w:r>
              <w:t>Applicant Id</w:t>
            </w:r>
          </w:p>
        </w:tc>
        <w:tc>
          <w:tcPr>
            <w:tcW w:w="900" w:type="dxa"/>
          </w:tcPr>
          <w:p w:rsidR="00544551" w:rsidRDefault="00544551">
            <w:r>
              <w:t>Name</w:t>
            </w:r>
          </w:p>
        </w:tc>
        <w:tc>
          <w:tcPr>
            <w:tcW w:w="1019" w:type="dxa"/>
          </w:tcPr>
          <w:p w:rsidR="00544551" w:rsidRDefault="00544551">
            <w:r>
              <w:t>Father Name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Pmdc No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Quota Name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Degree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Attempts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House Job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Experience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Research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Marks Program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Marks Total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Research Links</w:t>
            </w: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</w:t>
            </w:r>
          </w:p>
        </w:tc>
        <w:tc>
          <w:tcPr>
            <w:tcW w:w="720" w:type="dxa"/>
          </w:tcPr>
          <w:p w:rsidR="00544551" w:rsidRDefault="00544551">
            <w:r>
              <w:t>3538</w:t>
            </w:r>
          </w:p>
        </w:tc>
        <w:tc>
          <w:tcPr>
            <w:tcW w:w="900" w:type="dxa"/>
          </w:tcPr>
          <w:p w:rsidR="00544551" w:rsidRDefault="00544551">
            <w:r>
              <w:t>Sadaf Nazeer</w:t>
            </w:r>
          </w:p>
        </w:tc>
        <w:tc>
          <w:tcPr>
            <w:tcW w:w="1019" w:type="dxa"/>
          </w:tcPr>
          <w:p w:rsidR="00544551" w:rsidRDefault="00544551">
            <w:r>
              <w:t>Muhammad shakil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20009-D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14.017143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20.0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25.28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64.297143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</w:t>
            </w:r>
          </w:p>
        </w:tc>
        <w:tc>
          <w:tcPr>
            <w:tcW w:w="720" w:type="dxa"/>
          </w:tcPr>
          <w:p w:rsidR="00544551" w:rsidRDefault="00544551">
            <w:r>
              <w:t>4911</w:t>
            </w:r>
          </w:p>
        </w:tc>
        <w:tc>
          <w:tcPr>
            <w:tcW w:w="900" w:type="dxa"/>
          </w:tcPr>
          <w:p w:rsidR="00544551" w:rsidRDefault="00544551">
            <w:r>
              <w:t>Mohammad Anas Azhar</w:t>
            </w:r>
          </w:p>
        </w:tc>
        <w:tc>
          <w:tcPr>
            <w:tcW w:w="1019" w:type="dxa"/>
          </w:tcPr>
          <w:p w:rsidR="00544551" w:rsidRDefault="00544551">
            <w:r>
              <w:t>Mohammad Azhar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24694-D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15.548571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13.333333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25.28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59.161904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3</w:t>
            </w:r>
          </w:p>
        </w:tc>
        <w:tc>
          <w:tcPr>
            <w:tcW w:w="720" w:type="dxa"/>
          </w:tcPr>
          <w:p w:rsidR="00544551" w:rsidRDefault="00544551">
            <w:r>
              <w:t>7791</w:t>
            </w:r>
          </w:p>
        </w:tc>
        <w:tc>
          <w:tcPr>
            <w:tcW w:w="900" w:type="dxa"/>
          </w:tcPr>
          <w:p w:rsidR="00544551" w:rsidRDefault="00544551">
            <w:r>
              <w:t>Saira Gulzar</w:t>
            </w:r>
          </w:p>
        </w:tc>
        <w:tc>
          <w:tcPr>
            <w:tcW w:w="1019" w:type="dxa"/>
          </w:tcPr>
          <w:p w:rsidR="00544551" w:rsidRDefault="00544551">
            <w:r>
              <w:t>Gulzar Ahmad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24266-D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14.445714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5.166667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31.04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55.652381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4</w:t>
            </w:r>
          </w:p>
        </w:tc>
        <w:tc>
          <w:tcPr>
            <w:tcW w:w="720" w:type="dxa"/>
          </w:tcPr>
          <w:p w:rsidR="00544551" w:rsidRDefault="00544551">
            <w:r>
              <w:t>3943</w:t>
            </w:r>
          </w:p>
        </w:tc>
        <w:tc>
          <w:tcPr>
            <w:tcW w:w="900" w:type="dxa"/>
          </w:tcPr>
          <w:p w:rsidR="00544551" w:rsidRDefault="00544551">
            <w:r>
              <w:t>Tehlil</w:t>
            </w:r>
          </w:p>
        </w:tc>
        <w:tc>
          <w:tcPr>
            <w:tcW w:w="1019" w:type="dxa"/>
          </w:tcPr>
          <w:p w:rsidR="00544551" w:rsidRDefault="00544551">
            <w:r>
              <w:t>Munir Ahmad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25474-D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15.868571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7.916667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26.56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55.345238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5</w:t>
            </w:r>
          </w:p>
        </w:tc>
        <w:tc>
          <w:tcPr>
            <w:tcW w:w="720" w:type="dxa"/>
          </w:tcPr>
          <w:p w:rsidR="00544551" w:rsidRDefault="00544551">
            <w:r>
              <w:t>15547</w:t>
            </w:r>
          </w:p>
        </w:tc>
        <w:tc>
          <w:tcPr>
            <w:tcW w:w="900" w:type="dxa"/>
          </w:tcPr>
          <w:p w:rsidR="00544551" w:rsidRDefault="00544551">
            <w:r>
              <w:t>Kousar Parveen</w:t>
            </w:r>
          </w:p>
        </w:tc>
        <w:tc>
          <w:tcPr>
            <w:tcW w:w="1019" w:type="dxa"/>
          </w:tcPr>
          <w:p w:rsidR="00544551" w:rsidRDefault="00544551">
            <w:r>
              <w:t>Ghulam Jilani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26990-D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14.137143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35.2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54.337143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proofErr w:type="gramStart"/>
            <w:r>
              <w:t xml:space="preserve">https://doi.org/10.53350/pjmhs221651090,   </w:t>
            </w:r>
            <w:proofErr w:type="gramEnd"/>
            <w:r>
              <w:t xml:space="preserve">    https://doi.org/10.53350/pjmhs221651099</w:t>
            </w: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6</w:t>
            </w:r>
          </w:p>
        </w:tc>
        <w:tc>
          <w:tcPr>
            <w:tcW w:w="720" w:type="dxa"/>
          </w:tcPr>
          <w:p w:rsidR="00544551" w:rsidRDefault="00544551">
            <w:r>
              <w:t>2149</w:t>
            </w:r>
          </w:p>
        </w:tc>
        <w:tc>
          <w:tcPr>
            <w:tcW w:w="900" w:type="dxa"/>
          </w:tcPr>
          <w:p w:rsidR="00544551" w:rsidRDefault="00544551">
            <w:r>
              <w:t>Muaaz Amjad</w:t>
            </w:r>
          </w:p>
        </w:tc>
        <w:tc>
          <w:tcPr>
            <w:tcW w:w="1019" w:type="dxa"/>
          </w:tcPr>
          <w:p w:rsidR="00544551" w:rsidRDefault="00544551">
            <w:r>
              <w:t>Muhammad Amjad Awan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18110-D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13.366667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11.166667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24.64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54.173334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7</w:t>
            </w:r>
          </w:p>
        </w:tc>
        <w:tc>
          <w:tcPr>
            <w:tcW w:w="720" w:type="dxa"/>
          </w:tcPr>
          <w:p w:rsidR="00544551" w:rsidRDefault="00544551">
            <w:r>
              <w:t>16951</w:t>
            </w:r>
          </w:p>
        </w:tc>
        <w:tc>
          <w:tcPr>
            <w:tcW w:w="900" w:type="dxa"/>
          </w:tcPr>
          <w:p w:rsidR="00544551" w:rsidRDefault="00544551">
            <w:r>
              <w:t>Muhammad Junaid Hassan Gill</w:t>
            </w:r>
          </w:p>
        </w:tc>
        <w:tc>
          <w:tcPr>
            <w:tcW w:w="1019" w:type="dxa"/>
          </w:tcPr>
          <w:p w:rsidR="00544551" w:rsidRDefault="00544551">
            <w:r>
              <w:t>Khalid Mahmood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26304-D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15.588571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7.5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24.32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52.408571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8</w:t>
            </w:r>
          </w:p>
        </w:tc>
        <w:tc>
          <w:tcPr>
            <w:tcW w:w="720" w:type="dxa"/>
          </w:tcPr>
          <w:p w:rsidR="00544551" w:rsidRDefault="00544551">
            <w:r>
              <w:t>67</w:t>
            </w:r>
          </w:p>
        </w:tc>
        <w:tc>
          <w:tcPr>
            <w:tcW w:w="900" w:type="dxa"/>
          </w:tcPr>
          <w:p w:rsidR="00544551" w:rsidRDefault="00544551">
            <w:r>
              <w:t>Zaib Un Nisa</w:t>
            </w:r>
          </w:p>
        </w:tc>
        <w:tc>
          <w:tcPr>
            <w:tcW w:w="1019" w:type="dxa"/>
          </w:tcPr>
          <w:p w:rsidR="00544551" w:rsidRDefault="00544551">
            <w:r>
              <w:t>Muhammad Iqbal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22493-D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13.337143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8.0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25.92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52.257143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proofErr w:type="gramStart"/>
            <w:r>
              <w:t xml:space="preserve">http://www.iajps.com/April-2019/issue_19april_237.php,   </w:t>
            </w:r>
            <w:proofErr w:type="gramEnd"/>
            <w:r>
              <w:t xml:space="preserve">    http://www.iajps.com/April-2019/issue_19april_238.php</w:t>
            </w: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9</w:t>
            </w:r>
          </w:p>
        </w:tc>
        <w:tc>
          <w:tcPr>
            <w:tcW w:w="720" w:type="dxa"/>
          </w:tcPr>
          <w:p w:rsidR="00544551" w:rsidRDefault="00544551">
            <w:r>
              <w:t>1106</w:t>
            </w:r>
          </w:p>
        </w:tc>
        <w:tc>
          <w:tcPr>
            <w:tcW w:w="900" w:type="dxa"/>
          </w:tcPr>
          <w:p w:rsidR="00544551" w:rsidRDefault="00544551">
            <w:r>
              <w:t>Saud Ahmed Cheema</w:t>
            </w:r>
          </w:p>
        </w:tc>
        <w:tc>
          <w:tcPr>
            <w:tcW w:w="1019" w:type="dxa"/>
          </w:tcPr>
          <w:p w:rsidR="00544551" w:rsidRDefault="00544551">
            <w:r>
              <w:t>Shafqat Waqar Cheema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22045-D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14.12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8.0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24.64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51.76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proofErr w:type="gramStart"/>
            <w:r>
              <w:t xml:space="preserve">http://doi.org/10.5281/zenodo.2594223,   </w:t>
            </w:r>
            <w:proofErr w:type="gramEnd"/>
            <w:r>
              <w:t xml:space="preserve">    http://doi.org/10.5281/zenodo.3234079</w:t>
            </w: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10</w:t>
            </w:r>
          </w:p>
        </w:tc>
        <w:tc>
          <w:tcPr>
            <w:tcW w:w="720" w:type="dxa"/>
          </w:tcPr>
          <w:p w:rsidR="00544551" w:rsidRDefault="00544551">
            <w:r>
              <w:t>20878</w:t>
            </w:r>
          </w:p>
        </w:tc>
        <w:tc>
          <w:tcPr>
            <w:tcW w:w="900" w:type="dxa"/>
          </w:tcPr>
          <w:p w:rsidR="00544551" w:rsidRDefault="00544551">
            <w:r>
              <w:t>Zoha Nasir</w:t>
            </w:r>
          </w:p>
        </w:tc>
        <w:tc>
          <w:tcPr>
            <w:tcW w:w="1019" w:type="dxa"/>
          </w:tcPr>
          <w:p w:rsidR="00544551" w:rsidRDefault="00544551">
            <w:r>
              <w:t>Nasir Mehmood Sheikh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742888-01-D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16.64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3.75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25.92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51.31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11</w:t>
            </w:r>
          </w:p>
        </w:tc>
        <w:tc>
          <w:tcPr>
            <w:tcW w:w="720" w:type="dxa"/>
          </w:tcPr>
          <w:p w:rsidR="00544551" w:rsidRDefault="00544551">
            <w:r>
              <w:t>15196</w:t>
            </w:r>
          </w:p>
        </w:tc>
        <w:tc>
          <w:tcPr>
            <w:tcW w:w="900" w:type="dxa"/>
          </w:tcPr>
          <w:p w:rsidR="00544551" w:rsidRDefault="00544551">
            <w:r>
              <w:t>Amina Mukhtar</w:t>
            </w:r>
          </w:p>
        </w:tc>
        <w:tc>
          <w:tcPr>
            <w:tcW w:w="1019" w:type="dxa"/>
          </w:tcPr>
          <w:p w:rsidR="00544551" w:rsidRDefault="00544551">
            <w:r>
              <w:t>Mukhtar Ahmad Masoomi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26987-D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14.737143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30.08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49.817143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12</w:t>
            </w:r>
          </w:p>
        </w:tc>
        <w:tc>
          <w:tcPr>
            <w:tcW w:w="720" w:type="dxa"/>
          </w:tcPr>
          <w:p w:rsidR="00544551" w:rsidRDefault="00544551">
            <w:r>
              <w:t>4489</w:t>
            </w:r>
          </w:p>
        </w:tc>
        <w:tc>
          <w:tcPr>
            <w:tcW w:w="900" w:type="dxa"/>
          </w:tcPr>
          <w:p w:rsidR="00544551" w:rsidRDefault="00544551">
            <w:r>
              <w:t>Qurat Ul Ain</w:t>
            </w:r>
          </w:p>
        </w:tc>
        <w:tc>
          <w:tcPr>
            <w:tcW w:w="1019" w:type="dxa"/>
          </w:tcPr>
          <w:p w:rsidR="00544551" w:rsidRDefault="00544551">
            <w:r>
              <w:t>Jalil Ahmed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19120-D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13.535294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2.5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8.333333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24.96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49.328627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proofErr w:type="gramStart"/>
            <w:r>
              <w:t xml:space="preserve">//doi.org/10.5281/zenodo.4369901,   </w:t>
            </w:r>
            <w:proofErr w:type="gramEnd"/>
            <w:r>
              <w:t xml:space="preserve">    //doi.org/10.5281/zenodo.4369789</w:t>
            </w: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13</w:t>
            </w:r>
          </w:p>
        </w:tc>
        <w:tc>
          <w:tcPr>
            <w:tcW w:w="720" w:type="dxa"/>
          </w:tcPr>
          <w:p w:rsidR="00544551" w:rsidRDefault="00544551">
            <w:r>
              <w:t>7144</w:t>
            </w:r>
          </w:p>
        </w:tc>
        <w:tc>
          <w:tcPr>
            <w:tcW w:w="900" w:type="dxa"/>
          </w:tcPr>
          <w:p w:rsidR="00544551" w:rsidRDefault="00544551">
            <w:r>
              <w:t>Rimsha Batool</w:t>
            </w:r>
          </w:p>
        </w:tc>
        <w:tc>
          <w:tcPr>
            <w:tcW w:w="1019" w:type="dxa"/>
          </w:tcPr>
          <w:p w:rsidR="00544551" w:rsidRDefault="00544551">
            <w:r>
              <w:t>Abdul Ghaffar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25441-D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15.525714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27.84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48.365714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14</w:t>
            </w:r>
          </w:p>
        </w:tc>
        <w:tc>
          <w:tcPr>
            <w:tcW w:w="720" w:type="dxa"/>
          </w:tcPr>
          <w:p w:rsidR="00544551" w:rsidRDefault="00544551">
            <w:r>
              <w:t>15445</w:t>
            </w:r>
          </w:p>
        </w:tc>
        <w:tc>
          <w:tcPr>
            <w:tcW w:w="900" w:type="dxa"/>
          </w:tcPr>
          <w:p w:rsidR="00544551" w:rsidRDefault="00544551">
            <w:r>
              <w:t>Hamza Khan</w:t>
            </w:r>
          </w:p>
        </w:tc>
        <w:tc>
          <w:tcPr>
            <w:tcW w:w="1019" w:type="dxa"/>
          </w:tcPr>
          <w:p w:rsidR="00544551" w:rsidRDefault="00544551">
            <w:r>
              <w:t xml:space="preserve">Muhammad Aslam Khan 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26903-D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15.611429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27.52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48.131429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15</w:t>
            </w:r>
          </w:p>
        </w:tc>
        <w:tc>
          <w:tcPr>
            <w:tcW w:w="720" w:type="dxa"/>
          </w:tcPr>
          <w:p w:rsidR="00544551" w:rsidRDefault="00544551">
            <w:r>
              <w:t>1444</w:t>
            </w:r>
          </w:p>
        </w:tc>
        <w:tc>
          <w:tcPr>
            <w:tcW w:w="900" w:type="dxa"/>
          </w:tcPr>
          <w:p w:rsidR="00544551" w:rsidRDefault="00544551">
            <w:proofErr w:type="gramStart"/>
            <w:r>
              <w:t>Shanza  Nasir</w:t>
            </w:r>
            <w:proofErr w:type="gramEnd"/>
          </w:p>
        </w:tc>
        <w:tc>
          <w:tcPr>
            <w:tcW w:w="1019" w:type="dxa"/>
          </w:tcPr>
          <w:p w:rsidR="00544551" w:rsidRDefault="00544551">
            <w:proofErr w:type="gramStart"/>
            <w:r>
              <w:t>Nasir  Abdullah</w:t>
            </w:r>
            <w:proofErr w:type="gramEnd"/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21912-D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13.92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29.12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48.04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16</w:t>
            </w:r>
          </w:p>
        </w:tc>
        <w:tc>
          <w:tcPr>
            <w:tcW w:w="720" w:type="dxa"/>
          </w:tcPr>
          <w:p w:rsidR="00544551" w:rsidRDefault="00544551">
            <w:r>
              <w:t>16442</w:t>
            </w:r>
          </w:p>
        </w:tc>
        <w:tc>
          <w:tcPr>
            <w:tcW w:w="900" w:type="dxa"/>
          </w:tcPr>
          <w:p w:rsidR="00544551" w:rsidRDefault="00544551">
            <w:r>
              <w:t>Faiza Arif</w:t>
            </w:r>
          </w:p>
        </w:tc>
        <w:tc>
          <w:tcPr>
            <w:tcW w:w="1019" w:type="dxa"/>
          </w:tcPr>
          <w:p w:rsidR="00544551" w:rsidRDefault="00544551">
            <w:r>
              <w:t>Arif Saeed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26554-D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15.217143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27.52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47.737143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proofErr w:type="gramStart"/>
            <w:r>
              <w:t xml:space="preserve">https://doi.org/10.9734/jpri/2021/v33i58B34211,   </w:t>
            </w:r>
            <w:proofErr w:type="gramEnd"/>
            <w:r>
              <w:t xml:space="preserve">    https://doi.org/10.9734/j</w:t>
            </w:r>
            <w:r>
              <w:lastRenderedPageBreak/>
              <w:t>pri/2021/v33i62A35149</w:t>
            </w: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lastRenderedPageBreak/>
              <w:t>17</w:t>
            </w:r>
          </w:p>
        </w:tc>
        <w:tc>
          <w:tcPr>
            <w:tcW w:w="720" w:type="dxa"/>
          </w:tcPr>
          <w:p w:rsidR="00544551" w:rsidRDefault="00544551">
            <w:r>
              <w:t>6785</w:t>
            </w:r>
          </w:p>
        </w:tc>
        <w:tc>
          <w:tcPr>
            <w:tcW w:w="900" w:type="dxa"/>
          </w:tcPr>
          <w:p w:rsidR="00544551" w:rsidRDefault="00544551">
            <w:r>
              <w:t>Saira Qamar</w:t>
            </w:r>
          </w:p>
        </w:tc>
        <w:tc>
          <w:tcPr>
            <w:tcW w:w="1019" w:type="dxa"/>
          </w:tcPr>
          <w:p w:rsidR="00544551" w:rsidRDefault="00544551">
            <w:r>
              <w:t>qamar javeed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24256-D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14.577143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27.84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47.417143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18</w:t>
            </w:r>
          </w:p>
        </w:tc>
        <w:tc>
          <w:tcPr>
            <w:tcW w:w="720" w:type="dxa"/>
          </w:tcPr>
          <w:p w:rsidR="00544551" w:rsidRDefault="00544551">
            <w:r>
              <w:t>15834</w:t>
            </w:r>
          </w:p>
        </w:tc>
        <w:tc>
          <w:tcPr>
            <w:tcW w:w="900" w:type="dxa"/>
          </w:tcPr>
          <w:p w:rsidR="00544551" w:rsidRDefault="00544551">
            <w:r>
              <w:t>Shafaq Riaz</w:t>
            </w:r>
          </w:p>
        </w:tc>
        <w:tc>
          <w:tcPr>
            <w:tcW w:w="1019" w:type="dxa"/>
          </w:tcPr>
          <w:p w:rsidR="00544551" w:rsidRDefault="00544551">
            <w:r>
              <w:t>Muhammad Riaz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28467-D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15.148571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27.2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47.348571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19</w:t>
            </w:r>
          </w:p>
        </w:tc>
        <w:tc>
          <w:tcPr>
            <w:tcW w:w="720" w:type="dxa"/>
          </w:tcPr>
          <w:p w:rsidR="00544551" w:rsidRDefault="00544551">
            <w:r>
              <w:t>15569</w:t>
            </w:r>
          </w:p>
        </w:tc>
        <w:tc>
          <w:tcPr>
            <w:tcW w:w="900" w:type="dxa"/>
          </w:tcPr>
          <w:p w:rsidR="00544551" w:rsidRDefault="00544551">
            <w:r>
              <w:t>Momminah Qamar</w:t>
            </w:r>
          </w:p>
        </w:tc>
        <w:tc>
          <w:tcPr>
            <w:tcW w:w="1019" w:type="dxa"/>
          </w:tcPr>
          <w:p w:rsidR="00544551" w:rsidRDefault="00544551">
            <w:r>
              <w:t>Irfan Qamar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26058-D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15.668571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26.56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47.228571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20</w:t>
            </w:r>
          </w:p>
        </w:tc>
        <w:tc>
          <w:tcPr>
            <w:tcW w:w="720" w:type="dxa"/>
          </w:tcPr>
          <w:p w:rsidR="00544551" w:rsidRDefault="00544551">
            <w:r>
              <w:t>15051</w:t>
            </w:r>
          </w:p>
        </w:tc>
        <w:tc>
          <w:tcPr>
            <w:tcW w:w="900" w:type="dxa"/>
          </w:tcPr>
          <w:p w:rsidR="00544551" w:rsidRDefault="00544551">
            <w:r>
              <w:t>Abba Zahra</w:t>
            </w:r>
          </w:p>
        </w:tc>
        <w:tc>
          <w:tcPr>
            <w:tcW w:w="1019" w:type="dxa"/>
          </w:tcPr>
          <w:p w:rsidR="00544551" w:rsidRDefault="00544551">
            <w:r>
              <w:t xml:space="preserve">Zafar Abbas 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26857-D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14.8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27.2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47.0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21</w:t>
            </w:r>
          </w:p>
        </w:tc>
        <w:tc>
          <w:tcPr>
            <w:tcW w:w="720" w:type="dxa"/>
          </w:tcPr>
          <w:p w:rsidR="00544551" w:rsidRDefault="00544551">
            <w:r>
              <w:t>15333</w:t>
            </w:r>
          </w:p>
        </w:tc>
        <w:tc>
          <w:tcPr>
            <w:tcW w:w="900" w:type="dxa"/>
          </w:tcPr>
          <w:p w:rsidR="00544551" w:rsidRDefault="00544551">
            <w:r>
              <w:t>Fatima Sohail</w:t>
            </w:r>
          </w:p>
        </w:tc>
        <w:tc>
          <w:tcPr>
            <w:tcW w:w="1019" w:type="dxa"/>
          </w:tcPr>
          <w:p w:rsidR="00544551" w:rsidRDefault="00544551">
            <w:r>
              <w:t>Aakif Naveed Sadiq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19882-D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13.32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2.5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25.6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46.42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https://zenodo.org/record/4310999#.YtQ9JHZBw8h</w:t>
            </w: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22</w:t>
            </w:r>
          </w:p>
        </w:tc>
        <w:tc>
          <w:tcPr>
            <w:tcW w:w="720" w:type="dxa"/>
          </w:tcPr>
          <w:p w:rsidR="00544551" w:rsidRDefault="00544551">
            <w:r>
              <w:t>15132</w:t>
            </w:r>
          </w:p>
        </w:tc>
        <w:tc>
          <w:tcPr>
            <w:tcW w:w="900" w:type="dxa"/>
          </w:tcPr>
          <w:p w:rsidR="00544551" w:rsidRDefault="00544551">
            <w:r>
              <w:t>Arisha Iqbal</w:t>
            </w:r>
          </w:p>
        </w:tc>
        <w:tc>
          <w:tcPr>
            <w:tcW w:w="1019" w:type="dxa"/>
          </w:tcPr>
          <w:p w:rsidR="00544551" w:rsidRDefault="00544551">
            <w:r>
              <w:t>Muhammad Iqbal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26163-D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15.417143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25.6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46.017143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23</w:t>
            </w:r>
          </w:p>
        </w:tc>
        <w:tc>
          <w:tcPr>
            <w:tcW w:w="720" w:type="dxa"/>
          </w:tcPr>
          <w:p w:rsidR="00544551" w:rsidRDefault="00544551">
            <w:r>
              <w:t>7290</w:t>
            </w:r>
          </w:p>
        </w:tc>
        <w:tc>
          <w:tcPr>
            <w:tcW w:w="900" w:type="dxa"/>
          </w:tcPr>
          <w:p w:rsidR="00544551" w:rsidRDefault="00544551">
            <w:r>
              <w:t>Hira Javaid</w:t>
            </w:r>
          </w:p>
        </w:tc>
        <w:tc>
          <w:tcPr>
            <w:tcW w:w="1019" w:type="dxa"/>
          </w:tcPr>
          <w:p w:rsidR="00544551" w:rsidRDefault="00544551">
            <w:r>
              <w:t>Muhammad Javaid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25463_D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13.754286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2.5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29.44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45.694286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24</w:t>
            </w:r>
          </w:p>
        </w:tc>
        <w:tc>
          <w:tcPr>
            <w:tcW w:w="720" w:type="dxa"/>
          </w:tcPr>
          <w:p w:rsidR="00544551" w:rsidRDefault="00544551">
            <w:r>
              <w:t>15156</w:t>
            </w:r>
          </w:p>
        </w:tc>
        <w:tc>
          <w:tcPr>
            <w:tcW w:w="900" w:type="dxa"/>
          </w:tcPr>
          <w:p w:rsidR="00544551" w:rsidRDefault="00544551">
            <w:r>
              <w:t>Muhammad Arslan Iqbal Qaisrani</w:t>
            </w:r>
          </w:p>
        </w:tc>
        <w:tc>
          <w:tcPr>
            <w:tcW w:w="1019" w:type="dxa"/>
          </w:tcPr>
          <w:p w:rsidR="00544551" w:rsidRDefault="00544551">
            <w:r>
              <w:t>Muhammad Iqbal Qaisrani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26993-D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13.171429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27.52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45.691429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25</w:t>
            </w:r>
          </w:p>
        </w:tc>
        <w:tc>
          <w:tcPr>
            <w:tcW w:w="720" w:type="dxa"/>
          </w:tcPr>
          <w:p w:rsidR="00544551" w:rsidRDefault="00544551">
            <w:r>
              <w:t>4169</w:t>
            </w:r>
          </w:p>
        </w:tc>
        <w:tc>
          <w:tcPr>
            <w:tcW w:w="900" w:type="dxa"/>
          </w:tcPr>
          <w:p w:rsidR="00544551" w:rsidRDefault="00544551">
            <w:r>
              <w:t>Sehrish Zafar</w:t>
            </w:r>
          </w:p>
        </w:tc>
        <w:tc>
          <w:tcPr>
            <w:tcW w:w="1019" w:type="dxa"/>
          </w:tcPr>
          <w:p w:rsidR="00544551" w:rsidRDefault="00544551">
            <w:r>
              <w:t>Zafar Abbas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25460-D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15.565714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24.96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45.525714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26</w:t>
            </w:r>
          </w:p>
        </w:tc>
        <w:tc>
          <w:tcPr>
            <w:tcW w:w="720" w:type="dxa"/>
          </w:tcPr>
          <w:p w:rsidR="00544551" w:rsidRDefault="00544551">
            <w:r>
              <w:t>21514</w:t>
            </w:r>
          </w:p>
        </w:tc>
        <w:tc>
          <w:tcPr>
            <w:tcW w:w="900" w:type="dxa"/>
          </w:tcPr>
          <w:p w:rsidR="00544551" w:rsidRDefault="00544551">
            <w:r>
              <w:t>Muhammad Meesam Raza</w:t>
            </w:r>
          </w:p>
        </w:tc>
        <w:tc>
          <w:tcPr>
            <w:tcW w:w="1019" w:type="dxa"/>
          </w:tcPr>
          <w:p w:rsidR="00544551" w:rsidRDefault="00544551">
            <w:r>
              <w:t xml:space="preserve">Ather Raza Siddiqui 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719973-01-D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15.022857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24.96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44.982857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27</w:t>
            </w:r>
          </w:p>
        </w:tc>
        <w:tc>
          <w:tcPr>
            <w:tcW w:w="720" w:type="dxa"/>
          </w:tcPr>
          <w:p w:rsidR="00544551" w:rsidRDefault="00544551">
            <w:r>
              <w:t>21395</w:t>
            </w:r>
          </w:p>
        </w:tc>
        <w:tc>
          <w:tcPr>
            <w:tcW w:w="900" w:type="dxa"/>
          </w:tcPr>
          <w:p w:rsidR="00544551" w:rsidRDefault="00544551">
            <w:r>
              <w:t>Khansa Akram</w:t>
            </w:r>
          </w:p>
        </w:tc>
        <w:tc>
          <w:tcPr>
            <w:tcW w:w="1019" w:type="dxa"/>
          </w:tcPr>
          <w:p w:rsidR="00544551" w:rsidRDefault="00544551">
            <w:r>
              <w:t>Hafiz Muhammad Akram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719242-01-D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14.697143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25.28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44.977143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28</w:t>
            </w:r>
          </w:p>
        </w:tc>
        <w:tc>
          <w:tcPr>
            <w:tcW w:w="720" w:type="dxa"/>
          </w:tcPr>
          <w:p w:rsidR="00544551" w:rsidRDefault="00544551">
            <w:r>
              <w:t>6712</w:t>
            </w:r>
          </w:p>
        </w:tc>
        <w:tc>
          <w:tcPr>
            <w:tcW w:w="900" w:type="dxa"/>
          </w:tcPr>
          <w:p w:rsidR="00544551" w:rsidRDefault="00544551">
            <w:r>
              <w:t>Neha Jamil</w:t>
            </w:r>
          </w:p>
        </w:tc>
        <w:tc>
          <w:tcPr>
            <w:tcW w:w="1019" w:type="dxa"/>
          </w:tcPr>
          <w:p w:rsidR="00544551" w:rsidRDefault="00544551">
            <w:r>
              <w:t>Muhammad Jamil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24246-D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14.08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25.6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44.68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29</w:t>
            </w:r>
          </w:p>
        </w:tc>
        <w:tc>
          <w:tcPr>
            <w:tcW w:w="720" w:type="dxa"/>
          </w:tcPr>
          <w:p w:rsidR="00544551" w:rsidRDefault="00544551">
            <w:r>
              <w:t>21053</w:t>
            </w:r>
          </w:p>
        </w:tc>
        <w:tc>
          <w:tcPr>
            <w:tcW w:w="900" w:type="dxa"/>
          </w:tcPr>
          <w:p w:rsidR="00544551" w:rsidRDefault="00544551">
            <w:r>
              <w:t>Asim Amanat Ali</w:t>
            </w:r>
          </w:p>
        </w:tc>
        <w:tc>
          <w:tcPr>
            <w:tcW w:w="1019" w:type="dxa"/>
          </w:tcPr>
          <w:p w:rsidR="00544551" w:rsidRDefault="00544551">
            <w:r>
              <w:t>Amanat Ali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743025-01-D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14.474286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24.96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44.434286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30</w:t>
            </w:r>
          </w:p>
        </w:tc>
        <w:tc>
          <w:tcPr>
            <w:tcW w:w="720" w:type="dxa"/>
          </w:tcPr>
          <w:p w:rsidR="00544551" w:rsidRDefault="00544551">
            <w:r>
              <w:t>15133</w:t>
            </w:r>
          </w:p>
        </w:tc>
        <w:tc>
          <w:tcPr>
            <w:tcW w:w="900" w:type="dxa"/>
          </w:tcPr>
          <w:p w:rsidR="00544551" w:rsidRDefault="00544551">
            <w:r>
              <w:t>Muhammad Ahmad Hayat</w:t>
            </w:r>
          </w:p>
        </w:tc>
        <w:tc>
          <w:tcPr>
            <w:tcW w:w="1019" w:type="dxa"/>
          </w:tcPr>
          <w:p w:rsidR="00544551" w:rsidRDefault="00544551">
            <w:r>
              <w:t>Alamdar hussain bhatti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26985-D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14.468571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24.96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44.428571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31</w:t>
            </w:r>
          </w:p>
        </w:tc>
        <w:tc>
          <w:tcPr>
            <w:tcW w:w="720" w:type="dxa"/>
          </w:tcPr>
          <w:p w:rsidR="00544551" w:rsidRDefault="00544551">
            <w:r>
              <w:t>20478</w:t>
            </w:r>
          </w:p>
        </w:tc>
        <w:tc>
          <w:tcPr>
            <w:tcW w:w="900" w:type="dxa"/>
          </w:tcPr>
          <w:p w:rsidR="00544551" w:rsidRDefault="00544551">
            <w:r>
              <w:t>Muhammad Usman Raza</w:t>
            </w:r>
          </w:p>
        </w:tc>
        <w:tc>
          <w:tcPr>
            <w:tcW w:w="1019" w:type="dxa"/>
          </w:tcPr>
          <w:p w:rsidR="00544551" w:rsidRDefault="00544551">
            <w:r>
              <w:t xml:space="preserve">Fiaz Ahmad 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721503-01-d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14.714286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24.64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44.354286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32</w:t>
            </w:r>
          </w:p>
        </w:tc>
        <w:tc>
          <w:tcPr>
            <w:tcW w:w="720" w:type="dxa"/>
          </w:tcPr>
          <w:p w:rsidR="00544551" w:rsidRDefault="00544551">
            <w:r>
              <w:t>15904</w:t>
            </w:r>
          </w:p>
        </w:tc>
        <w:tc>
          <w:tcPr>
            <w:tcW w:w="900" w:type="dxa"/>
          </w:tcPr>
          <w:p w:rsidR="00544551" w:rsidRDefault="00544551">
            <w:r>
              <w:t>Hamna Sohail</w:t>
            </w:r>
          </w:p>
        </w:tc>
        <w:tc>
          <w:tcPr>
            <w:tcW w:w="1019" w:type="dxa"/>
          </w:tcPr>
          <w:p w:rsidR="00544551" w:rsidRDefault="00544551">
            <w:r>
              <w:t>Sohail Aziz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29083-D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14.548571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24.32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43.868571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33</w:t>
            </w:r>
          </w:p>
        </w:tc>
        <w:tc>
          <w:tcPr>
            <w:tcW w:w="720" w:type="dxa"/>
          </w:tcPr>
          <w:p w:rsidR="00544551" w:rsidRDefault="00544551">
            <w:r>
              <w:t>502</w:t>
            </w:r>
          </w:p>
        </w:tc>
        <w:tc>
          <w:tcPr>
            <w:tcW w:w="900" w:type="dxa"/>
          </w:tcPr>
          <w:p w:rsidR="00544551" w:rsidRDefault="00544551">
            <w:r>
              <w:t>Nadeem Khan</w:t>
            </w:r>
          </w:p>
        </w:tc>
        <w:tc>
          <w:tcPr>
            <w:tcW w:w="1019" w:type="dxa"/>
          </w:tcPr>
          <w:p w:rsidR="00544551" w:rsidRDefault="00544551">
            <w:r>
              <w:t>Muhammad Amin Khan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17475-D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12.737143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5.0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24.64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42.377143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proofErr w:type="gramStart"/>
            <w:r>
              <w:t>http://doi.org/10.5281/zenodo.1403817 ,</w:t>
            </w:r>
            <w:proofErr w:type="gramEnd"/>
            <w:r>
              <w:t xml:space="preserve">       http://doi.org/10.5281/zenodo.1403813</w:t>
            </w:r>
          </w:p>
        </w:tc>
      </w:tr>
      <w:tr w:rsidR="00544551" w:rsidTr="00544551">
        <w:tc>
          <w:tcPr>
            <w:tcW w:w="450" w:type="dxa"/>
          </w:tcPr>
          <w:p w:rsidR="00544551" w:rsidRDefault="00544551">
            <w:r>
              <w:t>34</w:t>
            </w:r>
          </w:p>
        </w:tc>
        <w:tc>
          <w:tcPr>
            <w:tcW w:w="720" w:type="dxa"/>
          </w:tcPr>
          <w:p w:rsidR="00544551" w:rsidRDefault="00544551">
            <w:r>
              <w:t>15475</w:t>
            </w:r>
          </w:p>
        </w:tc>
        <w:tc>
          <w:tcPr>
            <w:tcW w:w="900" w:type="dxa"/>
          </w:tcPr>
          <w:p w:rsidR="00544551" w:rsidRDefault="00544551">
            <w:r>
              <w:t>Numrah Shakeel Malik</w:t>
            </w:r>
          </w:p>
        </w:tc>
        <w:tc>
          <w:tcPr>
            <w:tcW w:w="1019" w:type="dxa"/>
          </w:tcPr>
          <w:p w:rsidR="00544551" w:rsidRDefault="00544551">
            <w:r>
              <w:t>Muhammad Shakeel Malik</w:t>
            </w:r>
          </w:p>
        </w:tc>
        <w:tc>
          <w:tcPr>
            <w:tcW w:w="871" w:type="dxa"/>
          </w:tcPr>
          <w:p w:rsidR="00544551" w:rsidRDefault="00544551" w:rsidP="00544551">
            <w:pPr>
              <w:jc w:val="center"/>
            </w:pPr>
            <w:r>
              <w:t>26211-D</w:t>
            </w:r>
          </w:p>
        </w:tc>
        <w:tc>
          <w:tcPr>
            <w:tcW w:w="900" w:type="dxa"/>
          </w:tcPr>
          <w:p w:rsidR="00544551" w:rsidRDefault="00544551" w:rsidP="00544551">
            <w:pPr>
              <w:jc w:val="center"/>
            </w:pPr>
            <w:r>
              <w:t>Punjab</w:t>
            </w:r>
          </w:p>
        </w:tc>
        <w:tc>
          <w:tcPr>
            <w:tcW w:w="716" w:type="dxa"/>
          </w:tcPr>
          <w:p w:rsidR="00544551" w:rsidRDefault="00544551" w:rsidP="00544551">
            <w:pPr>
              <w:jc w:val="center"/>
            </w:pPr>
            <w:r>
              <w:t>12.177778</w:t>
            </w:r>
          </w:p>
        </w:tc>
        <w:tc>
          <w:tcPr>
            <w:tcW w:w="544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2.5</w:t>
            </w:r>
          </w:p>
        </w:tc>
        <w:tc>
          <w:tcPr>
            <w:tcW w:w="72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810" w:type="dxa"/>
          </w:tcPr>
          <w:p w:rsidR="00544551" w:rsidRDefault="00544551" w:rsidP="00544551">
            <w:pPr>
              <w:jc w:val="center"/>
            </w:pPr>
            <w:r>
              <w:t>0.0</w:t>
            </w:r>
          </w:p>
        </w:tc>
        <w:tc>
          <w:tcPr>
            <w:tcW w:w="1080" w:type="dxa"/>
          </w:tcPr>
          <w:p w:rsidR="00544551" w:rsidRDefault="00544551" w:rsidP="00544551">
            <w:pPr>
              <w:jc w:val="center"/>
            </w:pPr>
            <w:r>
              <w:t>26.88</w:t>
            </w:r>
          </w:p>
        </w:tc>
        <w:tc>
          <w:tcPr>
            <w:tcW w:w="810" w:type="dxa"/>
            <w:tcBorders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41.557778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4551" w:rsidRDefault="00544551" w:rsidP="00544551">
            <w:pPr>
              <w:jc w:val="center"/>
            </w:pPr>
            <w:r>
              <w:t>http://www.jpda.com.pk/volume-31-issue-01/</w:t>
            </w:r>
          </w:p>
        </w:tc>
      </w:tr>
    </w:tbl>
    <w:p w:rsidR="00D34C83" w:rsidRDefault="00D34C83"/>
    <w:sectPr w:rsidR="00D34C83" w:rsidSect="00544551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25087">
    <w:abstractNumId w:val="8"/>
  </w:num>
  <w:num w:numId="2" w16cid:durableId="1933278205">
    <w:abstractNumId w:val="6"/>
  </w:num>
  <w:num w:numId="3" w16cid:durableId="76826661">
    <w:abstractNumId w:val="5"/>
  </w:num>
  <w:num w:numId="4" w16cid:durableId="335041670">
    <w:abstractNumId w:val="4"/>
  </w:num>
  <w:num w:numId="5" w16cid:durableId="859047242">
    <w:abstractNumId w:val="7"/>
  </w:num>
  <w:num w:numId="6" w16cid:durableId="666635780">
    <w:abstractNumId w:val="3"/>
  </w:num>
  <w:num w:numId="7" w16cid:durableId="1282884467">
    <w:abstractNumId w:val="2"/>
  </w:num>
  <w:num w:numId="8" w16cid:durableId="400568246">
    <w:abstractNumId w:val="1"/>
  </w:num>
  <w:num w:numId="9" w16cid:durableId="28712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551"/>
    <w:rsid w:val="00AA1D8D"/>
    <w:rsid w:val="00B47730"/>
    <w:rsid w:val="00CB0664"/>
    <w:rsid w:val="00D34C83"/>
    <w:rsid w:val="00E159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DEF1EF8-70FC-4729-96D1-E2027BA0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2023-01-09T11:42:00Z</dcterms:modified>
  <cp:category/>
</cp:coreProperties>
</file>
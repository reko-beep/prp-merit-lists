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437"/>
        <w:gridCol w:w="643"/>
        <w:gridCol w:w="681"/>
        <w:gridCol w:w="627"/>
        <w:gridCol w:w="484"/>
        <w:gridCol w:w="465"/>
        <w:gridCol w:w="428"/>
        <w:gridCol w:w="361"/>
        <w:gridCol w:w="472"/>
        <w:gridCol w:w="427"/>
        <w:gridCol w:w="417"/>
        <w:gridCol w:w="465"/>
        <w:gridCol w:w="5733"/>
      </w:tblGrid>
      <w:tr w:rsidR="00CD54C9" w:rsidTr="00CD54C9">
        <w:tc>
          <w:tcPr>
            <w:tcW w:w="334" w:type="dxa"/>
          </w:tcPr>
          <w:p w:rsidR="00CD54C9" w:rsidRDefault="00CD54C9">
            <w:r>
              <w:t>Sr</w:t>
            </w:r>
          </w:p>
        </w:tc>
        <w:tc>
          <w:tcPr>
            <w:tcW w:w="437" w:type="dxa"/>
          </w:tcPr>
          <w:p w:rsidR="00CD54C9" w:rsidRDefault="00CD54C9">
            <w:r>
              <w:t>Applicant Id</w:t>
            </w:r>
          </w:p>
        </w:tc>
        <w:tc>
          <w:tcPr>
            <w:tcW w:w="643" w:type="dxa"/>
          </w:tcPr>
          <w:p w:rsidR="00CD54C9" w:rsidRDefault="00CD54C9">
            <w:r>
              <w:t>Name</w:t>
            </w:r>
          </w:p>
        </w:tc>
        <w:tc>
          <w:tcPr>
            <w:tcW w:w="681" w:type="dxa"/>
          </w:tcPr>
          <w:p w:rsidR="00CD54C9" w:rsidRDefault="00CD54C9">
            <w:r>
              <w:t>Father Name</w:t>
            </w:r>
          </w:p>
        </w:tc>
        <w:tc>
          <w:tcPr>
            <w:tcW w:w="627" w:type="dxa"/>
          </w:tcPr>
          <w:p w:rsidR="00CD54C9" w:rsidRDefault="00CD54C9">
            <w:r>
              <w:t>Pmdc No</w:t>
            </w:r>
          </w:p>
        </w:tc>
        <w:tc>
          <w:tcPr>
            <w:tcW w:w="484" w:type="dxa"/>
          </w:tcPr>
          <w:p w:rsidR="00CD54C9" w:rsidRDefault="00CD54C9">
            <w:r>
              <w:t>Quota Name</w:t>
            </w:r>
          </w:p>
        </w:tc>
        <w:tc>
          <w:tcPr>
            <w:tcW w:w="465" w:type="dxa"/>
          </w:tcPr>
          <w:p w:rsidR="00CD54C9" w:rsidRDefault="00CD54C9">
            <w:r>
              <w:t>Degree</w:t>
            </w:r>
          </w:p>
        </w:tc>
        <w:tc>
          <w:tcPr>
            <w:tcW w:w="428" w:type="dxa"/>
          </w:tcPr>
          <w:p w:rsidR="00CD54C9" w:rsidRDefault="00CD54C9">
            <w:r>
              <w:t>Attempts</w:t>
            </w:r>
          </w:p>
        </w:tc>
        <w:tc>
          <w:tcPr>
            <w:tcW w:w="361" w:type="dxa"/>
          </w:tcPr>
          <w:p w:rsidR="00CD54C9" w:rsidRDefault="00CD54C9">
            <w:r>
              <w:t>House Job</w:t>
            </w:r>
          </w:p>
        </w:tc>
        <w:tc>
          <w:tcPr>
            <w:tcW w:w="472" w:type="dxa"/>
          </w:tcPr>
          <w:p w:rsidR="00CD54C9" w:rsidRDefault="00CD54C9">
            <w:r>
              <w:t>Experience</w:t>
            </w:r>
          </w:p>
        </w:tc>
        <w:tc>
          <w:tcPr>
            <w:tcW w:w="427" w:type="dxa"/>
          </w:tcPr>
          <w:p w:rsidR="00CD54C9" w:rsidRDefault="00CD54C9">
            <w:r>
              <w:t>Research</w:t>
            </w:r>
          </w:p>
        </w:tc>
        <w:tc>
          <w:tcPr>
            <w:tcW w:w="417" w:type="dxa"/>
          </w:tcPr>
          <w:p w:rsidR="00CD54C9" w:rsidRDefault="00CD54C9">
            <w:r>
              <w:t>Marks Program</w:t>
            </w:r>
          </w:p>
        </w:tc>
        <w:tc>
          <w:tcPr>
            <w:tcW w:w="465" w:type="dxa"/>
          </w:tcPr>
          <w:p w:rsidR="00CD54C9" w:rsidRDefault="00CD54C9">
            <w:r>
              <w:t>Marks Total</w:t>
            </w:r>
          </w:p>
        </w:tc>
        <w:tc>
          <w:tcPr>
            <w:tcW w:w="5733" w:type="dxa"/>
          </w:tcPr>
          <w:p w:rsidR="00CD54C9" w:rsidRDefault="00CD54C9">
            <w:r>
              <w:t>Research Links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</w:t>
            </w:r>
          </w:p>
        </w:tc>
        <w:tc>
          <w:tcPr>
            <w:tcW w:w="437" w:type="dxa"/>
          </w:tcPr>
          <w:p w:rsidR="00CD54C9" w:rsidRDefault="00CD54C9">
            <w:r>
              <w:t>16524</w:t>
            </w:r>
          </w:p>
        </w:tc>
        <w:tc>
          <w:tcPr>
            <w:tcW w:w="643" w:type="dxa"/>
          </w:tcPr>
          <w:p w:rsidR="00CD54C9" w:rsidRDefault="00CD54C9">
            <w:r>
              <w:t>Zara Islam</w:t>
            </w:r>
          </w:p>
        </w:tc>
        <w:tc>
          <w:tcPr>
            <w:tcW w:w="681" w:type="dxa"/>
          </w:tcPr>
          <w:p w:rsidR="00CD54C9" w:rsidRDefault="00CD54C9">
            <w:r>
              <w:t>muhammad islam</w:t>
            </w:r>
          </w:p>
        </w:tc>
        <w:tc>
          <w:tcPr>
            <w:tcW w:w="627" w:type="dxa"/>
          </w:tcPr>
          <w:p w:rsidR="00CD54C9" w:rsidRDefault="00CD54C9">
            <w:r>
              <w:t>105650-P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84.470833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https://doi.org/10.1002/jcla.24271,       https://doi.org/10.3390/healthcare11010027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</w:t>
            </w:r>
          </w:p>
        </w:tc>
        <w:tc>
          <w:tcPr>
            <w:tcW w:w="437" w:type="dxa"/>
          </w:tcPr>
          <w:p w:rsidR="00CD54C9" w:rsidRDefault="00CD54C9">
            <w:r>
              <w:t>5311</w:t>
            </w:r>
          </w:p>
        </w:tc>
        <w:tc>
          <w:tcPr>
            <w:tcW w:w="643" w:type="dxa"/>
          </w:tcPr>
          <w:p w:rsidR="00CD54C9" w:rsidRDefault="00CD54C9">
            <w:r>
              <w:t>Arfah Shahid</w:t>
            </w:r>
          </w:p>
        </w:tc>
        <w:tc>
          <w:tcPr>
            <w:tcW w:w="681" w:type="dxa"/>
          </w:tcPr>
          <w:p w:rsidR="00CD54C9" w:rsidRDefault="00CD54C9">
            <w:r>
              <w:t>Shahid Mahmood</w:t>
            </w:r>
          </w:p>
        </w:tc>
        <w:tc>
          <w:tcPr>
            <w:tcW w:w="627" w:type="dxa"/>
          </w:tcPr>
          <w:p w:rsidR="00CD54C9" w:rsidRDefault="00CD54C9">
            <w:r>
              <w:t>104433-P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83.720833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https://doi.org/10.2147/JMDH.S376664,       https://doi.org/10.3390/v14112344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</w:t>
            </w:r>
          </w:p>
        </w:tc>
        <w:tc>
          <w:tcPr>
            <w:tcW w:w="437" w:type="dxa"/>
          </w:tcPr>
          <w:p w:rsidR="00CD54C9" w:rsidRDefault="00CD54C9">
            <w:r>
              <w:t>5772</w:t>
            </w:r>
          </w:p>
        </w:tc>
        <w:tc>
          <w:tcPr>
            <w:tcW w:w="643" w:type="dxa"/>
          </w:tcPr>
          <w:p w:rsidR="00CD54C9" w:rsidRDefault="00CD54C9">
            <w:r>
              <w:t>Muneeb Ahmad</w:t>
            </w:r>
          </w:p>
        </w:tc>
        <w:tc>
          <w:tcPr>
            <w:tcW w:w="681" w:type="dxa"/>
          </w:tcPr>
          <w:p w:rsidR="00CD54C9" w:rsidRDefault="00CD54C9">
            <w:r>
              <w:t>Muhammad Ishtiaq</w:t>
            </w:r>
          </w:p>
        </w:tc>
        <w:tc>
          <w:tcPr>
            <w:tcW w:w="627" w:type="dxa"/>
          </w:tcPr>
          <w:p w:rsidR="00CD54C9" w:rsidRDefault="00CD54C9">
            <w:r>
              <w:t>105359-P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83.504167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https://doi.org/10.3390/antibiotics11070842,       https://doi.org/10.3390/medicina58101356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</w:t>
            </w:r>
          </w:p>
        </w:tc>
        <w:tc>
          <w:tcPr>
            <w:tcW w:w="437" w:type="dxa"/>
          </w:tcPr>
          <w:p w:rsidR="00CD54C9" w:rsidRDefault="00CD54C9">
            <w:r>
              <w:t>6058</w:t>
            </w:r>
          </w:p>
        </w:tc>
        <w:tc>
          <w:tcPr>
            <w:tcW w:w="643" w:type="dxa"/>
          </w:tcPr>
          <w:p w:rsidR="00CD54C9" w:rsidRDefault="00CD54C9">
            <w:r>
              <w:t>Sana Mushtaq</w:t>
            </w:r>
          </w:p>
        </w:tc>
        <w:tc>
          <w:tcPr>
            <w:tcW w:w="681" w:type="dxa"/>
          </w:tcPr>
          <w:p w:rsidR="00CD54C9" w:rsidRDefault="00CD54C9">
            <w:r>
              <w:t>Muhammad Abdulhaq Sipra</w:t>
            </w:r>
          </w:p>
        </w:tc>
        <w:tc>
          <w:tcPr>
            <w:tcW w:w="627" w:type="dxa"/>
          </w:tcPr>
          <w:p w:rsidR="00CD54C9" w:rsidRDefault="00CD54C9">
            <w:r>
              <w:t>109871-P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83.0625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https://doi.org/10.1007/s11356-022-19484-5,       https://doi.org/10.3389/fpubh.2022.938811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</w:t>
            </w:r>
          </w:p>
        </w:tc>
        <w:tc>
          <w:tcPr>
            <w:tcW w:w="437" w:type="dxa"/>
          </w:tcPr>
          <w:p w:rsidR="00CD54C9" w:rsidRDefault="00CD54C9">
            <w:r>
              <w:t>18726</w:t>
            </w:r>
          </w:p>
        </w:tc>
        <w:tc>
          <w:tcPr>
            <w:tcW w:w="643" w:type="dxa"/>
          </w:tcPr>
          <w:p w:rsidR="00CD54C9" w:rsidRDefault="00CD54C9">
            <w:r>
              <w:t>Khola Ilyas</w:t>
            </w:r>
          </w:p>
        </w:tc>
        <w:tc>
          <w:tcPr>
            <w:tcW w:w="681" w:type="dxa"/>
          </w:tcPr>
          <w:p w:rsidR="00CD54C9" w:rsidRDefault="00CD54C9">
            <w:r>
              <w:t>Muhammad Ilyas</w:t>
            </w:r>
          </w:p>
        </w:tc>
        <w:tc>
          <w:tcPr>
            <w:tcW w:w="627" w:type="dxa"/>
          </w:tcPr>
          <w:p w:rsidR="00CD54C9" w:rsidRDefault="00CD54C9">
            <w:r>
              <w:t>102290-P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https://dx.doi.org/10.7717/peerj.14364,       https://doi.org/10.1016/j.ejim.2022.12.020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</w:t>
            </w:r>
          </w:p>
        </w:tc>
        <w:tc>
          <w:tcPr>
            <w:tcW w:w="437" w:type="dxa"/>
          </w:tcPr>
          <w:p w:rsidR="00CD54C9" w:rsidRDefault="00CD54C9">
            <w:r>
              <w:t>4363</w:t>
            </w:r>
          </w:p>
        </w:tc>
        <w:tc>
          <w:tcPr>
            <w:tcW w:w="643" w:type="dxa"/>
          </w:tcPr>
          <w:p w:rsidR="00CD54C9" w:rsidRDefault="00CD54C9">
            <w:r>
              <w:t>Tasleem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97902-P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https://dx.doi.org/10.7717/peerj.14364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</w:p>
        </w:tc>
        <w:tc>
          <w:tcPr>
            <w:tcW w:w="437" w:type="dxa"/>
          </w:tcPr>
          <w:p w:rsidR="00CD54C9" w:rsidRDefault="00CD54C9">
            <w:r>
              <w:t>2585</w:t>
            </w:r>
          </w:p>
        </w:tc>
        <w:tc>
          <w:tcPr>
            <w:tcW w:w="643" w:type="dxa"/>
          </w:tcPr>
          <w:p w:rsidR="00CD54C9" w:rsidRDefault="00CD54C9">
            <w:r>
              <w:t>Umar Ayoub</w:t>
            </w:r>
          </w:p>
        </w:tc>
        <w:tc>
          <w:tcPr>
            <w:tcW w:w="681" w:type="dxa"/>
          </w:tcPr>
          <w:p w:rsidR="00CD54C9" w:rsidRDefault="00CD54C9">
            <w:r>
              <w:t>Muhammad Ayoub</w:t>
            </w:r>
          </w:p>
        </w:tc>
        <w:tc>
          <w:tcPr>
            <w:tcW w:w="627" w:type="dxa"/>
          </w:tcPr>
          <w:p w:rsidR="00CD54C9" w:rsidRDefault="00CD54C9">
            <w:r>
              <w:t>98352-P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https://doi.org/10.3390/vaccines10101640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</w:t>
            </w:r>
          </w:p>
        </w:tc>
        <w:tc>
          <w:tcPr>
            <w:tcW w:w="437" w:type="dxa"/>
          </w:tcPr>
          <w:p w:rsidR="00CD54C9" w:rsidRDefault="00CD54C9">
            <w:r>
              <w:t>1325</w:t>
            </w:r>
          </w:p>
        </w:tc>
        <w:tc>
          <w:tcPr>
            <w:tcW w:w="643" w:type="dxa"/>
          </w:tcPr>
          <w:p w:rsidR="00CD54C9" w:rsidRDefault="00CD54C9">
            <w:r>
              <w:t>Maria Mumtaz</w:t>
            </w:r>
          </w:p>
        </w:tc>
        <w:tc>
          <w:tcPr>
            <w:tcW w:w="681" w:type="dxa"/>
          </w:tcPr>
          <w:p w:rsidR="00CD54C9" w:rsidRDefault="00CD54C9">
            <w:r>
              <w:t>Mumtaz Hussain Khan</w:t>
            </w:r>
          </w:p>
        </w:tc>
        <w:tc>
          <w:tcPr>
            <w:tcW w:w="627" w:type="dxa"/>
          </w:tcPr>
          <w:p w:rsidR="00CD54C9" w:rsidRDefault="00CD54C9">
            <w:r>
              <w:t>4693-AJK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https://doi.org/10.3390/s22197418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</w:t>
            </w:r>
          </w:p>
        </w:tc>
        <w:tc>
          <w:tcPr>
            <w:tcW w:w="437" w:type="dxa"/>
          </w:tcPr>
          <w:p w:rsidR="00CD54C9" w:rsidRDefault="00CD54C9">
            <w:r>
              <w:t>17103</w:t>
            </w:r>
          </w:p>
        </w:tc>
        <w:tc>
          <w:tcPr>
            <w:tcW w:w="643" w:type="dxa"/>
          </w:tcPr>
          <w:p w:rsidR="00CD54C9" w:rsidRDefault="00CD54C9">
            <w:r>
              <w:t>Sania Tariq</w:t>
            </w:r>
          </w:p>
        </w:tc>
        <w:tc>
          <w:tcPr>
            <w:tcW w:w="681" w:type="dxa"/>
          </w:tcPr>
          <w:p w:rsidR="00CD54C9" w:rsidRDefault="00CD54C9">
            <w:r>
              <w:t>Danish Ahmed</w:t>
            </w:r>
          </w:p>
        </w:tc>
        <w:tc>
          <w:tcPr>
            <w:tcW w:w="627" w:type="dxa"/>
          </w:tcPr>
          <w:p w:rsidR="00CD54C9" w:rsidRDefault="00CD54C9">
            <w:r>
              <w:t>B-101305-P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82.175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https://doi.org/10.9734/jpri/2022/v34i40A36257,       https://doi.org/10.3390/antibiotics11121806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</w:t>
            </w:r>
          </w:p>
        </w:tc>
        <w:tc>
          <w:tcPr>
            <w:tcW w:w="437" w:type="dxa"/>
          </w:tcPr>
          <w:p w:rsidR="00CD54C9" w:rsidRDefault="00CD54C9">
            <w:r>
              <w:t>3207</w:t>
            </w:r>
          </w:p>
        </w:tc>
        <w:tc>
          <w:tcPr>
            <w:tcW w:w="643" w:type="dxa"/>
          </w:tcPr>
          <w:p w:rsidR="00CD54C9" w:rsidRDefault="00CD54C9">
            <w:r>
              <w:t>Tahir Munir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101030-P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https://doi.org/10.3390/s22208051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</w:t>
            </w:r>
          </w:p>
        </w:tc>
        <w:tc>
          <w:tcPr>
            <w:tcW w:w="437" w:type="dxa"/>
          </w:tcPr>
          <w:p w:rsidR="00CD54C9" w:rsidRDefault="00CD54C9">
            <w:r>
              <w:t>212</w:t>
            </w:r>
            <w:r>
              <w:lastRenderedPageBreak/>
              <w:t>42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Sara Aslam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</w:t>
            </w:r>
            <w:r>
              <w:lastRenderedPageBreak/>
              <w:t xml:space="preserve">aslam tahir 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 xml:space="preserve">105300-P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82.075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https://doi.org/10.3390/ph15111426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</w:t>
            </w:r>
          </w:p>
        </w:tc>
        <w:tc>
          <w:tcPr>
            <w:tcW w:w="437" w:type="dxa"/>
          </w:tcPr>
          <w:p w:rsidR="00CD54C9" w:rsidRDefault="00CD54C9">
            <w:r>
              <w:t>20811</w:t>
            </w:r>
          </w:p>
        </w:tc>
        <w:tc>
          <w:tcPr>
            <w:tcW w:w="643" w:type="dxa"/>
          </w:tcPr>
          <w:p w:rsidR="00CD54C9" w:rsidRDefault="00CD54C9">
            <w:r>
              <w:t>Osheen Izhar</w:t>
            </w:r>
          </w:p>
        </w:tc>
        <w:tc>
          <w:tcPr>
            <w:tcW w:w="681" w:type="dxa"/>
          </w:tcPr>
          <w:p w:rsidR="00CD54C9" w:rsidRDefault="00CD54C9">
            <w:r>
              <w:t>Izhar ul haq</w:t>
            </w:r>
          </w:p>
        </w:tc>
        <w:tc>
          <w:tcPr>
            <w:tcW w:w="627" w:type="dxa"/>
          </w:tcPr>
          <w:p w:rsidR="00CD54C9" w:rsidRDefault="00CD54C9">
            <w:r>
              <w:t>105642-P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https://doi.org/10.1016/j.jksus.2022.102186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</w:t>
            </w:r>
          </w:p>
        </w:tc>
        <w:tc>
          <w:tcPr>
            <w:tcW w:w="437" w:type="dxa"/>
          </w:tcPr>
          <w:p w:rsidR="00CD54C9" w:rsidRDefault="00CD54C9">
            <w:r>
              <w:t>4388</w:t>
            </w:r>
          </w:p>
        </w:tc>
        <w:tc>
          <w:tcPr>
            <w:tcW w:w="643" w:type="dxa"/>
          </w:tcPr>
          <w:p w:rsidR="00CD54C9" w:rsidRDefault="00CD54C9">
            <w:r>
              <w:t>Foha Razi</w:t>
            </w:r>
          </w:p>
        </w:tc>
        <w:tc>
          <w:tcPr>
            <w:tcW w:w="681" w:type="dxa"/>
          </w:tcPr>
          <w:p w:rsidR="00CD54C9" w:rsidRDefault="00CD54C9">
            <w:r>
              <w:t>Syed Muhammad Tehseen Tahir Jafri</w:t>
            </w:r>
          </w:p>
        </w:tc>
        <w:tc>
          <w:tcPr>
            <w:tcW w:w="627" w:type="dxa"/>
          </w:tcPr>
          <w:p w:rsidR="00CD54C9" w:rsidRDefault="00CD54C9">
            <w:r>
              <w:t>107382-P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https://doi.org/10.3390/healthcare10122579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</w:t>
            </w:r>
          </w:p>
        </w:tc>
        <w:tc>
          <w:tcPr>
            <w:tcW w:w="437" w:type="dxa"/>
          </w:tcPr>
          <w:p w:rsidR="00CD54C9" w:rsidRDefault="00CD54C9">
            <w:r>
              <w:t>16201</w:t>
            </w:r>
          </w:p>
        </w:tc>
        <w:tc>
          <w:tcPr>
            <w:tcW w:w="643" w:type="dxa"/>
          </w:tcPr>
          <w:p w:rsidR="00CD54C9" w:rsidRDefault="00CD54C9">
            <w:r>
              <w:t>Marriam Nazir</w:t>
            </w:r>
          </w:p>
        </w:tc>
        <w:tc>
          <w:tcPr>
            <w:tcW w:w="681" w:type="dxa"/>
          </w:tcPr>
          <w:p w:rsidR="00CD54C9" w:rsidRDefault="00CD54C9">
            <w:r>
              <w:t>Muhammad Nazir</w:t>
            </w:r>
          </w:p>
        </w:tc>
        <w:tc>
          <w:tcPr>
            <w:tcW w:w="627" w:type="dxa"/>
          </w:tcPr>
          <w:p w:rsidR="00CD54C9" w:rsidRDefault="00CD54C9">
            <w:r>
              <w:t>104171-P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https://doi.org/10.3390/antibiotics11070921,       http://doi.org/10.5281/zenodo.3859561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</w:t>
            </w:r>
          </w:p>
        </w:tc>
        <w:tc>
          <w:tcPr>
            <w:tcW w:w="437" w:type="dxa"/>
          </w:tcPr>
          <w:p w:rsidR="00CD54C9" w:rsidRDefault="00CD54C9">
            <w:r>
              <w:t>4097</w:t>
            </w:r>
          </w:p>
        </w:tc>
        <w:tc>
          <w:tcPr>
            <w:tcW w:w="643" w:type="dxa"/>
          </w:tcPr>
          <w:p w:rsidR="00CD54C9" w:rsidRDefault="00CD54C9">
            <w:r>
              <w:t>Muhammad Nouman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102054-P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https://doi.org/10.3389/fmed.2021.790718,       https://doi.org/10.3389/fmed.2022.978345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</w:t>
            </w:r>
          </w:p>
        </w:tc>
        <w:tc>
          <w:tcPr>
            <w:tcW w:w="437" w:type="dxa"/>
          </w:tcPr>
          <w:p w:rsidR="00CD54C9" w:rsidRDefault="00CD54C9">
            <w:r>
              <w:t>16268</w:t>
            </w:r>
          </w:p>
        </w:tc>
        <w:tc>
          <w:tcPr>
            <w:tcW w:w="643" w:type="dxa"/>
          </w:tcPr>
          <w:p w:rsidR="00CD54C9" w:rsidRDefault="00CD54C9">
            <w:r>
              <w:t>Syeda Haleema Sajid</w:t>
            </w:r>
          </w:p>
        </w:tc>
        <w:tc>
          <w:tcPr>
            <w:tcW w:w="681" w:type="dxa"/>
          </w:tcPr>
          <w:p w:rsidR="00CD54C9" w:rsidRDefault="00CD54C9">
            <w:r>
              <w:t>Syed Muhammad Afraz-ul-Hassan Gilani</w:t>
            </w:r>
          </w:p>
        </w:tc>
        <w:tc>
          <w:tcPr>
            <w:tcW w:w="627" w:type="dxa"/>
          </w:tcPr>
          <w:p w:rsidR="00CD54C9" w:rsidRDefault="00CD54C9">
            <w:r>
              <w:t>108564-P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https://doi.org/10.3390/jcm11247526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</w:t>
            </w:r>
          </w:p>
        </w:tc>
        <w:tc>
          <w:tcPr>
            <w:tcW w:w="437" w:type="dxa"/>
          </w:tcPr>
          <w:p w:rsidR="00CD54C9" w:rsidRDefault="00CD54C9">
            <w:r>
              <w:t>15519</w:t>
            </w:r>
          </w:p>
        </w:tc>
        <w:tc>
          <w:tcPr>
            <w:tcW w:w="643" w:type="dxa"/>
          </w:tcPr>
          <w:p w:rsidR="00CD54C9" w:rsidRDefault="00CD54C9">
            <w:r>
              <w:t>Sharmeen Mustafa</w:t>
            </w:r>
          </w:p>
        </w:tc>
        <w:tc>
          <w:tcPr>
            <w:tcW w:w="681" w:type="dxa"/>
          </w:tcPr>
          <w:p w:rsidR="00CD54C9" w:rsidRDefault="00CD54C9">
            <w:r>
              <w:t>Saad Zafar</w:t>
            </w:r>
          </w:p>
        </w:tc>
        <w:tc>
          <w:tcPr>
            <w:tcW w:w="627" w:type="dxa"/>
          </w:tcPr>
          <w:p w:rsidR="00CD54C9" w:rsidRDefault="00CD54C9">
            <w:r>
              <w:t>101159-P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http://doi.org/10.7717/peerj.13782,       http://doi.org/10.7717/peerj.14364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</w:t>
            </w:r>
          </w:p>
        </w:tc>
        <w:tc>
          <w:tcPr>
            <w:tcW w:w="437" w:type="dxa"/>
          </w:tcPr>
          <w:p w:rsidR="00CD54C9" w:rsidRDefault="00CD54C9">
            <w:r>
              <w:t>17027</w:t>
            </w:r>
          </w:p>
        </w:tc>
        <w:tc>
          <w:tcPr>
            <w:tcW w:w="643" w:type="dxa"/>
          </w:tcPr>
          <w:p w:rsidR="00CD54C9" w:rsidRDefault="00CD54C9">
            <w:r>
              <w:t>Sonia Riaz</w:t>
            </w:r>
          </w:p>
        </w:tc>
        <w:tc>
          <w:tcPr>
            <w:tcW w:w="681" w:type="dxa"/>
          </w:tcPr>
          <w:p w:rsidR="00CD54C9" w:rsidRDefault="00CD54C9">
            <w:r>
              <w:t>Riaz Hussain</w:t>
            </w:r>
          </w:p>
        </w:tc>
        <w:tc>
          <w:tcPr>
            <w:tcW w:w="627" w:type="dxa"/>
          </w:tcPr>
          <w:p w:rsidR="00CD54C9" w:rsidRDefault="00CD54C9">
            <w:r>
              <w:t>97703-P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81.133333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https://doi.org/10.1155/2022/8101866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</w:t>
            </w:r>
          </w:p>
        </w:tc>
        <w:tc>
          <w:tcPr>
            <w:tcW w:w="437" w:type="dxa"/>
          </w:tcPr>
          <w:p w:rsidR="00CD54C9" w:rsidRDefault="00CD54C9">
            <w:r>
              <w:t>6019</w:t>
            </w:r>
          </w:p>
        </w:tc>
        <w:tc>
          <w:tcPr>
            <w:tcW w:w="643" w:type="dxa"/>
          </w:tcPr>
          <w:p w:rsidR="00CD54C9" w:rsidRDefault="00CD54C9">
            <w:r>
              <w:t>Faryal Zafar</w:t>
            </w:r>
          </w:p>
        </w:tc>
        <w:tc>
          <w:tcPr>
            <w:tcW w:w="681" w:type="dxa"/>
          </w:tcPr>
          <w:p w:rsidR="00CD54C9" w:rsidRDefault="00CD54C9">
            <w:r>
              <w:t>Zafar Iqbal Mulghani</w:t>
            </w:r>
          </w:p>
        </w:tc>
        <w:tc>
          <w:tcPr>
            <w:tcW w:w="627" w:type="dxa"/>
          </w:tcPr>
          <w:p w:rsidR="00CD54C9" w:rsidRDefault="00CD54C9">
            <w:r>
              <w:t>80098-p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13.448421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80.948421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https://doi.org/10.3390/molecules27217317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</w:t>
            </w:r>
          </w:p>
        </w:tc>
        <w:tc>
          <w:tcPr>
            <w:tcW w:w="437" w:type="dxa"/>
          </w:tcPr>
          <w:p w:rsidR="00CD54C9" w:rsidRDefault="00CD54C9">
            <w:r>
              <w:t>19097</w:t>
            </w:r>
          </w:p>
        </w:tc>
        <w:tc>
          <w:tcPr>
            <w:tcW w:w="643" w:type="dxa"/>
          </w:tcPr>
          <w:p w:rsidR="00CD54C9" w:rsidRDefault="00CD54C9">
            <w:r>
              <w:t>Usman Qadeer</w:t>
            </w:r>
          </w:p>
        </w:tc>
        <w:tc>
          <w:tcPr>
            <w:tcW w:w="681" w:type="dxa"/>
          </w:tcPr>
          <w:p w:rsidR="00CD54C9" w:rsidRDefault="00CD54C9">
            <w:r>
              <w:t>Rana Abdul Qadeer</w:t>
            </w:r>
          </w:p>
        </w:tc>
        <w:tc>
          <w:tcPr>
            <w:tcW w:w="627" w:type="dxa"/>
          </w:tcPr>
          <w:p w:rsidR="00CD54C9" w:rsidRDefault="00CD54C9">
            <w:r>
              <w:t>101033-P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10.36721/PJPS.2022.35.6.SP.1699-1703.1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</w:t>
            </w:r>
          </w:p>
        </w:tc>
        <w:tc>
          <w:tcPr>
            <w:tcW w:w="437" w:type="dxa"/>
          </w:tcPr>
          <w:p w:rsidR="00CD54C9" w:rsidRDefault="00CD54C9">
            <w:r>
              <w:t>5805</w:t>
            </w:r>
          </w:p>
        </w:tc>
        <w:tc>
          <w:tcPr>
            <w:tcW w:w="643" w:type="dxa"/>
          </w:tcPr>
          <w:p w:rsidR="00CD54C9" w:rsidRDefault="00CD54C9">
            <w:r>
              <w:t>Areeba Rashad</w:t>
            </w:r>
          </w:p>
        </w:tc>
        <w:tc>
          <w:tcPr>
            <w:tcW w:w="681" w:type="dxa"/>
          </w:tcPr>
          <w:p w:rsidR="00CD54C9" w:rsidRDefault="00CD54C9">
            <w:r>
              <w:t>Rashad Majeed</w:t>
            </w:r>
          </w:p>
        </w:tc>
        <w:tc>
          <w:tcPr>
            <w:tcW w:w="627" w:type="dxa"/>
          </w:tcPr>
          <w:p w:rsidR="00CD54C9" w:rsidRDefault="00CD54C9">
            <w:r>
              <w:t>108471-P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80.752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https://doi.org/10.53350/pjmhs221641236,       https://doi.org/10.3390/healthcare11010032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</w:t>
            </w:r>
            <w:r>
              <w:lastRenderedPageBreak/>
              <w:t>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322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Ima</w:t>
            </w:r>
            <w:r>
              <w:lastRenderedPageBreak/>
              <w:t>ma Jamal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Man</w:t>
            </w:r>
            <w:r>
              <w:lastRenderedPageBreak/>
              <w:t>zoor Hussain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888</w:t>
            </w:r>
            <w:r>
              <w:lastRenderedPageBreak/>
              <w:t>08-P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15</w:t>
            </w:r>
            <w:r>
              <w:lastRenderedPageBreak/>
              <w:t>.679167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80</w:t>
            </w:r>
            <w:r>
              <w:lastRenderedPageBreak/>
              <w:t>.679167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http://doi.org/10.5281/zenodo.2605534,       </w:t>
            </w:r>
            <w:r>
              <w:lastRenderedPageBreak/>
              <w:t>http://doi.org/10.5281/zenodo.2605536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23</w:t>
            </w:r>
          </w:p>
        </w:tc>
        <w:tc>
          <w:tcPr>
            <w:tcW w:w="437" w:type="dxa"/>
          </w:tcPr>
          <w:p w:rsidR="00CD54C9" w:rsidRDefault="00CD54C9">
            <w:r>
              <w:t>16739</w:t>
            </w:r>
          </w:p>
        </w:tc>
        <w:tc>
          <w:tcPr>
            <w:tcW w:w="643" w:type="dxa"/>
          </w:tcPr>
          <w:p w:rsidR="00CD54C9" w:rsidRDefault="00CD54C9">
            <w:r>
              <w:t>Hafiza Munazza Taj</w:t>
            </w:r>
          </w:p>
        </w:tc>
        <w:tc>
          <w:tcPr>
            <w:tcW w:w="681" w:type="dxa"/>
          </w:tcPr>
          <w:p w:rsidR="00CD54C9" w:rsidRDefault="00CD54C9">
            <w:r>
              <w:t>Taj Muhammad</w:t>
            </w:r>
          </w:p>
        </w:tc>
        <w:tc>
          <w:tcPr>
            <w:tcW w:w="627" w:type="dxa"/>
          </w:tcPr>
          <w:p w:rsidR="00CD54C9" w:rsidRDefault="00CD54C9">
            <w:r>
              <w:t>106069-P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80.624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https://doi.org/10.3390/healthcare10112199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</w:t>
            </w:r>
          </w:p>
        </w:tc>
        <w:tc>
          <w:tcPr>
            <w:tcW w:w="437" w:type="dxa"/>
          </w:tcPr>
          <w:p w:rsidR="00CD54C9" w:rsidRDefault="00CD54C9">
            <w:r>
              <w:t>7023</w:t>
            </w:r>
          </w:p>
        </w:tc>
        <w:tc>
          <w:tcPr>
            <w:tcW w:w="643" w:type="dxa"/>
          </w:tcPr>
          <w:p w:rsidR="00CD54C9" w:rsidRDefault="00CD54C9">
            <w:r>
              <w:t>Iqra Farooq</w:t>
            </w:r>
          </w:p>
        </w:tc>
        <w:tc>
          <w:tcPr>
            <w:tcW w:w="681" w:type="dxa"/>
          </w:tcPr>
          <w:p w:rsidR="00CD54C9" w:rsidRDefault="00CD54C9">
            <w:r>
              <w:t>Muhammad Farooq</w:t>
            </w:r>
          </w:p>
        </w:tc>
        <w:tc>
          <w:tcPr>
            <w:tcW w:w="627" w:type="dxa"/>
          </w:tcPr>
          <w:p w:rsidR="00CD54C9" w:rsidRDefault="00CD54C9">
            <w:r>
              <w:t>104881-P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</w:t>
            </w:r>
          </w:p>
        </w:tc>
        <w:tc>
          <w:tcPr>
            <w:tcW w:w="437" w:type="dxa"/>
          </w:tcPr>
          <w:p w:rsidR="00CD54C9" w:rsidRDefault="00CD54C9">
            <w:r>
              <w:t>439</w:t>
            </w:r>
          </w:p>
        </w:tc>
        <w:tc>
          <w:tcPr>
            <w:tcW w:w="643" w:type="dxa"/>
          </w:tcPr>
          <w:p w:rsidR="00CD54C9" w:rsidRDefault="00CD54C9">
            <w:r>
              <w:t>Aqsa Mukhtar Khan</w:t>
            </w:r>
          </w:p>
        </w:tc>
        <w:tc>
          <w:tcPr>
            <w:tcW w:w="681" w:type="dxa"/>
          </w:tcPr>
          <w:p w:rsidR="00CD54C9" w:rsidRDefault="00CD54C9">
            <w:r>
              <w:t>Madad Ali</w:t>
            </w:r>
          </w:p>
        </w:tc>
        <w:tc>
          <w:tcPr>
            <w:tcW w:w="627" w:type="dxa"/>
          </w:tcPr>
          <w:p w:rsidR="00CD54C9" w:rsidRDefault="00CD54C9">
            <w:r>
              <w:t>94646P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80.545833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http://doi.org/10.5281/zenodo.3483865,       http://doi.org/10.5281/zenodo.3483867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</w:t>
            </w:r>
          </w:p>
        </w:tc>
        <w:tc>
          <w:tcPr>
            <w:tcW w:w="437" w:type="dxa"/>
          </w:tcPr>
          <w:p w:rsidR="00CD54C9" w:rsidRDefault="00CD54C9">
            <w:r>
              <w:t>22177</w:t>
            </w:r>
          </w:p>
        </w:tc>
        <w:tc>
          <w:tcPr>
            <w:tcW w:w="643" w:type="dxa"/>
          </w:tcPr>
          <w:p w:rsidR="00CD54C9" w:rsidRDefault="00CD54C9">
            <w:r>
              <w:t>Aqsa Munawwar</w:t>
            </w:r>
          </w:p>
        </w:tc>
        <w:tc>
          <w:tcPr>
            <w:tcW w:w="681" w:type="dxa"/>
          </w:tcPr>
          <w:p w:rsidR="00CD54C9" w:rsidRDefault="00CD54C9">
            <w:r>
              <w:t xml:space="preserve">MUNAWWAR ALI </w:t>
            </w:r>
          </w:p>
        </w:tc>
        <w:tc>
          <w:tcPr>
            <w:tcW w:w="627" w:type="dxa"/>
          </w:tcPr>
          <w:p w:rsidR="00CD54C9" w:rsidRDefault="00CD54C9">
            <w:r>
              <w:t>108323-P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80.329166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https://doi.org/10.3390/life13010001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</w:t>
            </w:r>
          </w:p>
        </w:tc>
        <w:tc>
          <w:tcPr>
            <w:tcW w:w="437" w:type="dxa"/>
          </w:tcPr>
          <w:p w:rsidR="00CD54C9" w:rsidRDefault="00CD54C9">
            <w:r>
              <w:t>17914</w:t>
            </w:r>
          </w:p>
        </w:tc>
        <w:tc>
          <w:tcPr>
            <w:tcW w:w="643" w:type="dxa"/>
          </w:tcPr>
          <w:p w:rsidR="00CD54C9" w:rsidRDefault="00CD54C9">
            <w:r>
              <w:t>Muhammad Bilal</w:t>
            </w:r>
          </w:p>
        </w:tc>
        <w:tc>
          <w:tcPr>
            <w:tcW w:w="681" w:type="dxa"/>
          </w:tcPr>
          <w:p w:rsidR="00CD54C9" w:rsidRDefault="00CD54C9">
            <w:r>
              <w:t xml:space="preserve">Mazhar Abbas </w:t>
            </w:r>
          </w:p>
        </w:tc>
        <w:tc>
          <w:tcPr>
            <w:tcW w:w="627" w:type="dxa"/>
          </w:tcPr>
          <w:p w:rsidR="00CD54C9" w:rsidRDefault="00CD54C9">
            <w:r>
              <w:t>103139-P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80.266667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http://doi.org/10.53350/pjmhs221611266,       http://doi.org/10.36721/PJPS.2022.35.6.SP.1766-1771.1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</w:t>
            </w:r>
          </w:p>
        </w:tc>
        <w:tc>
          <w:tcPr>
            <w:tcW w:w="437" w:type="dxa"/>
          </w:tcPr>
          <w:p w:rsidR="00CD54C9" w:rsidRDefault="00CD54C9">
            <w:r>
              <w:t>6916</w:t>
            </w:r>
          </w:p>
        </w:tc>
        <w:tc>
          <w:tcPr>
            <w:tcW w:w="643" w:type="dxa"/>
          </w:tcPr>
          <w:p w:rsidR="00CD54C9" w:rsidRDefault="00CD54C9">
            <w:r>
              <w:t>Sana Asghar</w:t>
            </w:r>
          </w:p>
        </w:tc>
        <w:tc>
          <w:tcPr>
            <w:tcW w:w="681" w:type="dxa"/>
          </w:tcPr>
          <w:p w:rsidR="00CD54C9" w:rsidRDefault="00CD54C9">
            <w:r>
              <w:t xml:space="preserve">Salman Waheed </w:t>
            </w:r>
          </w:p>
        </w:tc>
        <w:tc>
          <w:tcPr>
            <w:tcW w:w="627" w:type="dxa"/>
          </w:tcPr>
          <w:p w:rsidR="00CD54C9" w:rsidRDefault="00CD54C9">
            <w:r>
              <w:t>102584-P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</w:t>
            </w:r>
          </w:p>
        </w:tc>
        <w:tc>
          <w:tcPr>
            <w:tcW w:w="437" w:type="dxa"/>
          </w:tcPr>
          <w:p w:rsidR="00CD54C9" w:rsidRDefault="00CD54C9">
            <w:r>
              <w:t>4266</w:t>
            </w:r>
          </w:p>
        </w:tc>
        <w:tc>
          <w:tcPr>
            <w:tcW w:w="643" w:type="dxa"/>
          </w:tcPr>
          <w:p w:rsidR="00CD54C9" w:rsidRDefault="00CD54C9">
            <w:r>
              <w:t>Saba Rauf</w:t>
            </w:r>
          </w:p>
        </w:tc>
        <w:tc>
          <w:tcPr>
            <w:tcW w:w="681" w:type="dxa"/>
          </w:tcPr>
          <w:p w:rsidR="00CD54C9" w:rsidRDefault="00CD54C9">
            <w:r>
              <w:t>abdulrauf</w:t>
            </w:r>
          </w:p>
        </w:tc>
        <w:tc>
          <w:tcPr>
            <w:tcW w:w="627" w:type="dxa"/>
          </w:tcPr>
          <w:p w:rsidR="00CD54C9" w:rsidRDefault="00CD54C9">
            <w:r>
              <w:t>94988-p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</w:t>
            </w:r>
          </w:p>
        </w:tc>
        <w:tc>
          <w:tcPr>
            <w:tcW w:w="437" w:type="dxa"/>
          </w:tcPr>
          <w:p w:rsidR="00CD54C9" w:rsidRDefault="00CD54C9">
            <w:r>
              <w:t>7418</w:t>
            </w:r>
          </w:p>
        </w:tc>
        <w:tc>
          <w:tcPr>
            <w:tcW w:w="643" w:type="dxa"/>
          </w:tcPr>
          <w:p w:rsidR="00CD54C9" w:rsidRDefault="00CD54C9">
            <w:r>
              <w:t>Muhammad Idrees</w:t>
            </w:r>
          </w:p>
        </w:tc>
        <w:tc>
          <w:tcPr>
            <w:tcW w:w="681" w:type="dxa"/>
          </w:tcPr>
          <w:p w:rsidR="00CD54C9" w:rsidRDefault="00CD54C9">
            <w:r>
              <w:t>Mulazim Hussain</w:t>
            </w:r>
          </w:p>
        </w:tc>
        <w:tc>
          <w:tcPr>
            <w:tcW w:w="627" w:type="dxa"/>
          </w:tcPr>
          <w:p w:rsidR="00CD54C9" w:rsidRDefault="00CD54C9">
            <w:r>
              <w:t>94800-P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80.225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https://doi.org/10.3390/vaccines10101583,        https://doi.org/10.1155/2022/7826393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</w:t>
            </w:r>
          </w:p>
        </w:tc>
        <w:tc>
          <w:tcPr>
            <w:tcW w:w="437" w:type="dxa"/>
          </w:tcPr>
          <w:p w:rsidR="00CD54C9" w:rsidRDefault="00CD54C9">
            <w:r>
              <w:t>5009</w:t>
            </w:r>
          </w:p>
        </w:tc>
        <w:tc>
          <w:tcPr>
            <w:tcW w:w="643" w:type="dxa"/>
          </w:tcPr>
          <w:p w:rsidR="00CD54C9" w:rsidRDefault="00CD54C9">
            <w:r>
              <w:t>Razia Yasin</w:t>
            </w:r>
          </w:p>
        </w:tc>
        <w:tc>
          <w:tcPr>
            <w:tcW w:w="681" w:type="dxa"/>
          </w:tcPr>
          <w:p w:rsidR="00CD54C9" w:rsidRDefault="00CD54C9">
            <w:r>
              <w:t>Mubashir Nazar</w:t>
            </w:r>
          </w:p>
        </w:tc>
        <w:tc>
          <w:tcPr>
            <w:tcW w:w="627" w:type="dxa"/>
          </w:tcPr>
          <w:p w:rsidR="00CD54C9" w:rsidRDefault="00CD54C9">
            <w:r>
              <w:t>105972-p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</w:t>
            </w:r>
          </w:p>
        </w:tc>
        <w:tc>
          <w:tcPr>
            <w:tcW w:w="437" w:type="dxa"/>
          </w:tcPr>
          <w:p w:rsidR="00CD54C9" w:rsidRDefault="00CD54C9">
            <w:r>
              <w:t>5187</w:t>
            </w:r>
          </w:p>
        </w:tc>
        <w:tc>
          <w:tcPr>
            <w:tcW w:w="643" w:type="dxa"/>
          </w:tcPr>
          <w:p w:rsidR="00CD54C9" w:rsidRDefault="00CD54C9">
            <w:r>
              <w:t>Aneeqa Ahmad</w:t>
            </w:r>
          </w:p>
        </w:tc>
        <w:tc>
          <w:tcPr>
            <w:tcW w:w="681" w:type="dxa"/>
          </w:tcPr>
          <w:p w:rsidR="00CD54C9" w:rsidRDefault="00CD54C9">
            <w:r>
              <w:t>Ahmad Din</w:t>
            </w:r>
          </w:p>
        </w:tc>
        <w:tc>
          <w:tcPr>
            <w:tcW w:w="627" w:type="dxa"/>
          </w:tcPr>
          <w:p w:rsidR="00CD54C9" w:rsidRDefault="00CD54C9">
            <w:r>
              <w:t>103468-P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80.15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http://doi.org/10.5281/zenodo.3819846,       http://doi.org/10.5281/zenodo.3819849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</w:t>
            </w:r>
          </w:p>
        </w:tc>
        <w:tc>
          <w:tcPr>
            <w:tcW w:w="437" w:type="dxa"/>
          </w:tcPr>
          <w:p w:rsidR="00CD54C9" w:rsidRDefault="00CD54C9">
            <w:r>
              <w:t>7477</w:t>
            </w:r>
          </w:p>
        </w:tc>
        <w:tc>
          <w:tcPr>
            <w:tcW w:w="643" w:type="dxa"/>
          </w:tcPr>
          <w:p w:rsidR="00CD54C9" w:rsidRDefault="00CD54C9">
            <w:r>
              <w:t>Noor Fatima Batool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103790-p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http://doi.org/10.5281/zenodo.4467394,       http://doi.org/10.5281/zenodo.4467398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</w:t>
            </w:r>
          </w:p>
        </w:tc>
        <w:tc>
          <w:tcPr>
            <w:tcW w:w="437" w:type="dxa"/>
          </w:tcPr>
          <w:p w:rsidR="00CD54C9" w:rsidRDefault="00CD54C9">
            <w:r>
              <w:t>5612</w:t>
            </w:r>
          </w:p>
        </w:tc>
        <w:tc>
          <w:tcPr>
            <w:tcW w:w="643" w:type="dxa"/>
          </w:tcPr>
          <w:p w:rsidR="00CD54C9" w:rsidRDefault="00CD54C9">
            <w:r>
              <w:t>Muhammad Yaseen</w:t>
            </w:r>
          </w:p>
        </w:tc>
        <w:tc>
          <w:tcPr>
            <w:tcW w:w="681" w:type="dxa"/>
          </w:tcPr>
          <w:p w:rsidR="00CD54C9" w:rsidRDefault="00CD54C9">
            <w:r>
              <w:t>Rehmat Ullah</w:t>
            </w:r>
          </w:p>
        </w:tc>
        <w:tc>
          <w:tcPr>
            <w:tcW w:w="627" w:type="dxa"/>
          </w:tcPr>
          <w:p w:rsidR="00CD54C9" w:rsidRDefault="00CD54C9">
            <w:r>
              <w:t>93935-P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https://doi.org/10.1016/j.jksus.2022.102233,       https://doi.org/10.1155/2022/3097521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</w:t>
            </w:r>
          </w:p>
        </w:tc>
        <w:tc>
          <w:tcPr>
            <w:tcW w:w="437" w:type="dxa"/>
          </w:tcPr>
          <w:p w:rsidR="00CD54C9" w:rsidRDefault="00CD54C9">
            <w:r>
              <w:t>179</w:t>
            </w:r>
            <w:r>
              <w:lastRenderedPageBreak/>
              <w:t>27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Amina Bibi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</w:t>
            </w:r>
            <w:r>
              <w:lastRenderedPageBreak/>
              <w:t>munir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101657-P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80.025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</w:t>
            </w:r>
          </w:p>
        </w:tc>
        <w:tc>
          <w:tcPr>
            <w:tcW w:w="437" w:type="dxa"/>
          </w:tcPr>
          <w:p w:rsidR="00CD54C9" w:rsidRDefault="00CD54C9">
            <w:r>
              <w:t>18345</w:t>
            </w:r>
          </w:p>
        </w:tc>
        <w:tc>
          <w:tcPr>
            <w:tcW w:w="643" w:type="dxa"/>
          </w:tcPr>
          <w:p w:rsidR="00CD54C9" w:rsidRDefault="00CD54C9">
            <w:r>
              <w:t>Hasnain Ahmed</w:t>
            </w:r>
          </w:p>
        </w:tc>
        <w:tc>
          <w:tcPr>
            <w:tcW w:w="681" w:type="dxa"/>
          </w:tcPr>
          <w:p w:rsidR="00CD54C9" w:rsidRDefault="00CD54C9">
            <w:r>
              <w:t>Malik Maqsood Ahmed</w:t>
            </w:r>
          </w:p>
        </w:tc>
        <w:tc>
          <w:tcPr>
            <w:tcW w:w="627" w:type="dxa"/>
          </w:tcPr>
          <w:p w:rsidR="00CD54C9" w:rsidRDefault="00CD54C9">
            <w:r>
              <w:t>102255-P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</w:t>
            </w:r>
          </w:p>
        </w:tc>
        <w:tc>
          <w:tcPr>
            <w:tcW w:w="437" w:type="dxa"/>
          </w:tcPr>
          <w:p w:rsidR="00CD54C9" w:rsidRDefault="00CD54C9">
            <w:r>
              <w:t>7560</w:t>
            </w:r>
          </w:p>
        </w:tc>
        <w:tc>
          <w:tcPr>
            <w:tcW w:w="643" w:type="dxa"/>
          </w:tcPr>
          <w:p w:rsidR="00CD54C9" w:rsidRDefault="00CD54C9">
            <w:r>
              <w:t>Fareeha Maqbool</w:t>
            </w:r>
          </w:p>
        </w:tc>
        <w:tc>
          <w:tcPr>
            <w:tcW w:w="681" w:type="dxa"/>
          </w:tcPr>
          <w:p w:rsidR="00CD54C9" w:rsidRDefault="00CD54C9">
            <w:r>
              <w:t>Maqbool Ahmad</w:t>
            </w:r>
          </w:p>
        </w:tc>
        <w:tc>
          <w:tcPr>
            <w:tcW w:w="627" w:type="dxa"/>
          </w:tcPr>
          <w:p w:rsidR="00CD54C9" w:rsidRDefault="00CD54C9">
            <w:r>
              <w:t>103775-P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</w:t>
            </w:r>
          </w:p>
        </w:tc>
        <w:tc>
          <w:tcPr>
            <w:tcW w:w="437" w:type="dxa"/>
          </w:tcPr>
          <w:p w:rsidR="00CD54C9" w:rsidRDefault="00CD54C9">
            <w:r>
              <w:t>15260</w:t>
            </w:r>
          </w:p>
        </w:tc>
        <w:tc>
          <w:tcPr>
            <w:tcW w:w="643" w:type="dxa"/>
          </w:tcPr>
          <w:p w:rsidR="00CD54C9" w:rsidRDefault="00CD54C9">
            <w:r>
              <w:t>Muhammad Muaaz Hussain</w:t>
            </w:r>
          </w:p>
        </w:tc>
        <w:tc>
          <w:tcPr>
            <w:tcW w:w="681" w:type="dxa"/>
          </w:tcPr>
          <w:p w:rsidR="00CD54C9" w:rsidRDefault="00CD54C9">
            <w:r>
              <w:t>Imtiaz Hussain</w:t>
            </w:r>
          </w:p>
        </w:tc>
        <w:tc>
          <w:tcPr>
            <w:tcW w:w="627" w:type="dxa"/>
          </w:tcPr>
          <w:p w:rsidR="00CD54C9" w:rsidRDefault="00CD54C9">
            <w:r>
              <w:t>84156-P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79.945833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https://www.researchgate.net/publication/274254818_A_Study_to_Know_Association_of_Backpack_Weight_and_Backache_in_School_Going_Girls_of_Lahore_Pakistan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</w:t>
            </w:r>
          </w:p>
        </w:tc>
        <w:tc>
          <w:tcPr>
            <w:tcW w:w="437" w:type="dxa"/>
          </w:tcPr>
          <w:p w:rsidR="00CD54C9" w:rsidRDefault="00CD54C9">
            <w:r>
              <w:t>4285</w:t>
            </w:r>
          </w:p>
        </w:tc>
        <w:tc>
          <w:tcPr>
            <w:tcW w:w="643" w:type="dxa"/>
          </w:tcPr>
          <w:p w:rsidR="00CD54C9" w:rsidRDefault="00CD54C9">
            <w:r>
              <w:t>Muhammad Furqan Saad Gondal</w:t>
            </w:r>
          </w:p>
        </w:tc>
        <w:tc>
          <w:tcPr>
            <w:tcW w:w="681" w:type="dxa"/>
          </w:tcPr>
          <w:p w:rsidR="00CD54C9" w:rsidRDefault="00CD54C9">
            <w:r>
              <w:t>Muhammad Saad Ullah Gondal</w:t>
            </w:r>
          </w:p>
        </w:tc>
        <w:tc>
          <w:tcPr>
            <w:tcW w:w="627" w:type="dxa"/>
          </w:tcPr>
          <w:p w:rsidR="00CD54C9" w:rsidRDefault="00CD54C9">
            <w:r>
              <w:t>99874-P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17.370968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79.870968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</w:t>
            </w:r>
          </w:p>
        </w:tc>
        <w:tc>
          <w:tcPr>
            <w:tcW w:w="437" w:type="dxa"/>
          </w:tcPr>
          <w:p w:rsidR="00CD54C9" w:rsidRDefault="00CD54C9">
            <w:r>
              <w:t>15896</w:t>
            </w:r>
          </w:p>
        </w:tc>
        <w:tc>
          <w:tcPr>
            <w:tcW w:w="643" w:type="dxa"/>
          </w:tcPr>
          <w:p w:rsidR="00CD54C9" w:rsidRDefault="00CD54C9">
            <w:r>
              <w:t>Muhammad Minhal Sandhu</w:t>
            </w:r>
          </w:p>
        </w:tc>
        <w:tc>
          <w:tcPr>
            <w:tcW w:w="681" w:type="dxa"/>
          </w:tcPr>
          <w:p w:rsidR="00CD54C9" w:rsidRDefault="00CD54C9">
            <w:r>
              <w:t>SHAHID RAZZAQ SANDHU</w:t>
            </w:r>
          </w:p>
        </w:tc>
        <w:tc>
          <w:tcPr>
            <w:tcW w:w="627" w:type="dxa"/>
          </w:tcPr>
          <w:p w:rsidR="00CD54C9" w:rsidRDefault="00CD54C9">
            <w:r>
              <w:t>104540-P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</w:t>
            </w:r>
          </w:p>
        </w:tc>
        <w:tc>
          <w:tcPr>
            <w:tcW w:w="437" w:type="dxa"/>
          </w:tcPr>
          <w:p w:rsidR="00CD54C9" w:rsidRDefault="00CD54C9">
            <w:r>
              <w:t>16893</w:t>
            </w:r>
          </w:p>
        </w:tc>
        <w:tc>
          <w:tcPr>
            <w:tcW w:w="643" w:type="dxa"/>
          </w:tcPr>
          <w:p w:rsidR="00CD54C9" w:rsidRDefault="00CD54C9">
            <w:r>
              <w:t>Mehr-Un- Nisa</w:t>
            </w:r>
          </w:p>
        </w:tc>
        <w:tc>
          <w:tcPr>
            <w:tcW w:w="681" w:type="dxa"/>
          </w:tcPr>
          <w:p w:rsidR="00CD54C9" w:rsidRDefault="00CD54C9">
            <w:r>
              <w:t>Abdul Hafeez</w:t>
            </w:r>
          </w:p>
        </w:tc>
        <w:tc>
          <w:tcPr>
            <w:tcW w:w="627" w:type="dxa"/>
          </w:tcPr>
          <w:p w:rsidR="00CD54C9" w:rsidRDefault="00CD54C9">
            <w:r>
              <w:t>93208-P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12.336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79.836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https://doi.org/10.1155/2022/5482895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</w:t>
            </w:r>
          </w:p>
        </w:tc>
        <w:tc>
          <w:tcPr>
            <w:tcW w:w="437" w:type="dxa"/>
          </w:tcPr>
          <w:p w:rsidR="00CD54C9" w:rsidRDefault="00CD54C9">
            <w:r>
              <w:t>21640</w:t>
            </w:r>
          </w:p>
        </w:tc>
        <w:tc>
          <w:tcPr>
            <w:tcW w:w="643" w:type="dxa"/>
          </w:tcPr>
          <w:p w:rsidR="00CD54C9" w:rsidRDefault="00CD54C9">
            <w:r>
              <w:t>Zohaib</w:t>
            </w:r>
          </w:p>
        </w:tc>
        <w:tc>
          <w:tcPr>
            <w:tcW w:w="681" w:type="dxa"/>
          </w:tcPr>
          <w:p w:rsidR="00CD54C9" w:rsidRDefault="00CD54C9">
            <w:r>
              <w:t>muhammad mehmood</w:t>
            </w:r>
          </w:p>
        </w:tc>
        <w:tc>
          <w:tcPr>
            <w:tcW w:w="627" w:type="dxa"/>
          </w:tcPr>
          <w:p w:rsidR="00CD54C9" w:rsidRDefault="00CD54C9">
            <w:r>
              <w:t>93082-p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</w:t>
            </w:r>
          </w:p>
        </w:tc>
        <w:tc>
          <w:tcPr>
            <w:tcW w:w="437" w:type="dxa"/>
          </w:tcPr>
          <w:p w:rsidR="00CD54C9" w:rsidRDefault="00CD54C9">
            <w:r>
              <w:t>4054</w:t>
            </w:r>
          </w:p>
        </w:tc>
        <w:tc>
          <w:tcPr>
            <w:tcW w:w="643" w:type="dxa"/>
          </w:tcPr>
          <w:p w:rsidR="00CD54C9" w:rsidRDefault="00CD54C9">
            <w:r>
              <w:t>Dr. Rubab Javed Khan Niazi</w:t>
            </w:r>
          </w:p>
        </w:tc>
        <w:tc>
          <w:tcPr>
            <w:tcW w:w="681" w:type="dxa"/>
          </w:tcPr>
          <w:p w:rsidR="00CD54C9" w:rsidRDefault="00CD54C9">
            <w:r>
              <w:t>Javed Iqbal Khan Niazi</w:t>
            </w:r>
          </w:p>
        </w:tc>
        <w:tc>
          <w:tcPr>
            <w:tcW w:w="627" w:type="dxa"/>
          </w:tcPr>
          <w:p w:rsidR="00CD54C9" w:rsidRDefault="00CD54C9">
            <w:r>
              <w:t>101800-P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http://doi.org/10.5281/zenodo.4412141,       http://doi.org/10.5281/zenodo.4412167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</w:t>
            </w:r>
          </w:p>
        </w:tc>
        <w:tc>
          <w:tcPr>
            <w:tcW w:w="437" w:type="dxa"/>
          </w:tcPr>
          <w:p w:rsidR="00CD54C9" w:rsidRDefault="00CD54C9">
            <w:r>
              <w:t>5987</w:t>
            </w:r>
          </w:p>
        </w:tc>
        <w:tc>
          <w:tcPr>
            <w:tcW w:w="643" w:type="dxa"/>
          </w:tcPr>
          <w:p w:rsidR="00CD54C9" w:rsidRDefault="00CD54C9">
            <w:r>
              <w:t>Shah Rukh Arshad Chaudhary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102978-P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79.804167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http://doi.org/10.5281/zenodo.3870713 ,        http://doi.org/10.5281/zenodo.3870715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</w:t>
            </w:r>
          </w:p>
        </w:tc>
        <w:tc>
          <w:tcPr>
            <w:tcW w:w="437" w:type="dxa"/>
          </w:tcPr>
          <w:p w:rsidR="00CD54C9" w:rsidRDefault="00CD54C9">
            <w:r>
              <w:t>19</w:t>
            </w:r>
            <w:r>
              <w:lastRenderedPageBreak/>
              <w:t>000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Hafiz </w:t>
            </w:r>
            <w:r>
              <w:lastRenderedPageBreak/>
              <w:t>Fatim Jawad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Abdul </w:t>
            </w:r>
            <w:r>
              <w:lastRenderedPageBreak/>
              <w:t>Qadir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101377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14.7</w:t>
            </w:r>
            <w:r>
              <w:lastRenderedPageBreak/>
              <w:t>91667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79.7</w:t>
            </w:r>
            <w:r>
              <w:lastRenderedPageBreak/>
              <w:t>91667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http://doi.org/10.5281/zenodo.4294498,       http://doi.org/10.5281/zenodo.4294500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</w:t>
            </w:r>
          </w:p>
        </w:tc>
        <w:tc>
          <w:tcPr>
            <w:tcW w:w="437" w:type="dxa"/>
          </w:tcPr>
          <w:p w:rsidR="00CD54C9" w:rsidRDefault="00CD54C9">
            <w:r>
              <w:t>21354</w:t>
            </w:r>
          </w:p>
        </w:tc>
        <w:tc>
          <w:tcPr>
            <w:tcW w:w="643" w:type="dxa"/>
          </w:tcPr>
          <w:p w:rsidR="00CD54C9" w:rsidRDefault="00CD54C9">
            <w:r>
              <w:t>Sadaf Joyia</w:t>
            </w:r>
          </w:p>
        </w:tc>
        <w:tc>
          <w:tcPr>
            <w:tcW w:w="681" w:type="dxa"/>
          </w:tcPr>
          <w:p w:rsidR="00CD54C9" w:rsidRDefault="00CD54C9">
            <w:r>
              <w:t>AURANG ZAIB JOYIA</w:t>
            </w:r>
          </w:p>
        </w:tc>
        <w:tc>
          <w:tcPr>
            <w:tcW w:w="627" w:type="dxa"/>
          </w:tcPr>
          <w:p w:rsidR="00CD54C9" w:rsidRDefault="00CD54C9">
            <w:r>
              <w:t>105716-P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</w:t>
            </w:r>
          </w:p>
        </w:tc>
        <w:tc>
          <w:tcPr>
            <w:tcW w:w="437" w:type="dxa"/>
          </w:tcPr>
          <w:p w:rsidR="00CD54C9" w:rsidRDefault="00CD54C9">
            <w:r>
              <w:t>18928</w:t>
            </w:r>
          </w:p>
        </w:tc>
        <w:tc>
          <w:tcPr>
            <w:tcW w:w="643" w:type="dxa"/>
          </w:tcPr>
          <w:p w:rsidR="00CD54C9" w:rsidRDefault="00CD54C9">
            <w:r>
              <w:t>Aiman Rafiq</w:t>
            </w:r>
          </w:p>
        </w:tc>
        <w:tc>
          <w:tcPr>
            <w:tcW w:w="681" w:type="dxa"/>
          </w:tcPr>
          <w:p w:rsidR="00CD54C9" w:rsidRDefault="00CD54C9">
            <w:r>
              <w:t>Chaudhary Muhammad Rafiq</w:t>
            </w:r>
          </w:p>
        </w:tc>
        <w:tc>
          <w:tcPr>
            <w:tcW w:w="627" w:type="dxa"/>
          </w:tcPr>
          <w:p w:rsidR="00CD54C9" w:rsidRDefault="00CD54C9">
            <w:r>
              <w:t>98001-P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</w:t>
            </w:r>
          </w:p>
        </w:tc>
        <w:tc>
          <w:tcPr>
            <w:tcW w:w="437" w:type="dxa"/>
          </w:tcPr>
          <w:p w:rsidR="00CD54C9" w:rsidRDefault="00CD54C9">
            <w:r>
              <w:t>16170</w:t>
            </w:r>
          </w:p>
        </w:tc>
        <w:tc>
          <w:tcPr>
            <w:tcW w:w="643" w:type="dxa"/>
          </w:tcPr>
          <w:p w:rsidR="00CD54C9" w:rsidRDefault="00CD54C9">
            <w:r>
              <w:t>Noreena Shehzadi</w:t>
            </w:r>
          </w:p>
        </w:tc>
        <w:tc>
          <w:tcPr>
            <w:tcW w:w="681" w:type="dxa"/>
          </w:tcPr>
          <w:p w:rsidR="00CD54C9" w:rsidRDefault="00CD54C9">
            <w:r>
              <w:t>MUHAMMAD ASLAM NASIR</w:t>
            </w:r>
          </w:p>
        </w:tc>
        <w:tc>
          <w:tcPr>
            <w:tcW w:w="627" w:type="dxa"/>
          </w:tcPr>
          <w:p w:rsidR="00CD54C9" w:rsidRDefault="00CD54C9">
            <w:r>
              <w:t>104542-P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http://doi.org/10.5281/zenodo.4317487,       http://doi.org/10.5281/zenodo.4317489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</w:t>
            </w:r>
          </w:p>
        </w:tc>
        <w:tc>
          <w:tcPr>
            <w:tcW w:w="437" w:type="dxa"/>
          </w:tcPr>
          <w:p w:rsidR="00CD54C9" w:rsidRDefault="00CD54C9">
            <w:r>
              <w:t>2853</w:t>
            </w:r>
          </w:p>
        </w:tc>
        <w:tc>
          <w:tcPr>
            <w:tcW w:w="643" w:type="dxa"/>
          </w:tcPr>
          <w:p w:rsidR="00CD54C9" w:rsidRDefault="00CD54C9">
            <w:r>
              <w:t>Hadia Munir</w:t>
            </w:r>
          </w:p>
        </w:tc>
        <w:tc>
          <w:tcPr>
            <w:tcW w:w="681" w:type="dxa"/>
          </w:tcPr>
          <w:p w:rsidR="00CD54C9" w:rsidRDefault="00CD54C9">
            <w:r>
              <w:t>Mian Muhammad Munir</w:t>
            </w:r>
          </w:p>
        </w:tc>
        <w:tc>
          <w:tcPr>
            <w:tcW w:w="627" w:type="dxa"/>
          </w:tcPr>
          <w:p w:rsidR="00CD54C9" w:rsidRDefault="00CD54C9">
            <w:r>
              <w:t>94846-P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16.333333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https://www.ncbi.nlm.nih.gov/pmc/articles/PMC9274611/,       https://www.ncbi.nlm.nih.gov/pmc/articles/PMC9274568/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</w:t>
            </w:r>
          </w:p>
        </w:tc>
        <w:tc>
          <w:tcPr>
            <w:tcW w:w="437" w:type="dxa"/>
          </w:tcPr>
          <w:p w:rsidR="00CD54C9" w:rsidRDefault="00CD54C9">
            <w:r>
              <w:t>3664</w:t>
            </w:r>
          </w:p>
        </w:tc>
        <w:tc>
          <w:tcPr>
            <w:tcW w:w="643" w:type="dxa"/>
          </w:tcPr>
          <w:p w:rsidR="00CD54C9" w:rsidRDefault="00CD54C9">
            <w:r>
              <w:t>Sadia Ahmed</w:t>
            </w:r>
          </w:p>
        </w:tc>
        <w:tc>
          <w:tcPr>
            <w:tcW w:w="681" w:type="dxa"/>
          </w:tcPr>
          <w:p w:rsidR="00CD54C9" w:rsidRDefault="00CD54C9">
            <w:r>
              <w:t>Ahmed Khan</w:t>
            </w:r>
          </w:p>
        </w:tc>
        <w:tc>
          <w:tcPr>
            <w:tcW w:w="627" w:type="dxa"/>
          </w:tcPr>
          <w:p w:rsidR="00CD54C9" w:rsidRDefault="00CD54C9">
            <w:r>
              <w:t>106407-P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https://doi.org/10.3390/antibiotics11121832,       https://doi.org/10.3390/s22208051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</w:t>
            </w:r>
          </w:p>
        </w:tc>
        <w:tc>
          <w:tcPr>
            <w:tcW w:w="437" w:type="dxa"/>
          </w:tcPr>
          <w:p w:rsidR="00CD54C9" w:rsidRDefault="00CD54C9">
            <w:r>
              <w:t>21446</w:t>
            </w:r>
          </w:p>
        </w:tc>
        <w:tc>
          <w:tcPr>
            <w:tcW w:w="643" w:type="dxa"/>
          </w:tcPr>
          <w:p w:rsidR="00CD54C9" w:rsidRDefault="00CD54C9">
            <w:r>
              <w:t>Tehreem Ahmad</w:t>
            </w:r>
          </w:p>
        </w:tc>
        <w:tc>
          <w:tcPr>
            <w:tcW w:w="681" w:type="dxa"/>
          </w:tcPr>
          <w:p w:rsidR="00CD54C9" w:rsidRDefault="00CD54C9">
            <w:r>
              <w:t>Shabbir Ahmad</w:t>
            </w:r>
          </w:p>
        </w:tc>
        <w:tc>
          <w:tcPr>
            <w:tcW w:w="627" w:type="dxa"/>
          </w:tcPr>
          <w:p w:rsidR="00CD54C9" w:rsidRDefault="00CD54C9">
            <w:r>
              <w:t>97299-P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</w:t>
            </w:r>
          </w:p>
        </w:tc>
        <w:tc>
          <w:tcPr>
            <w:tcW w:w="437" w:type="dxa"/>
          </w:tcPr>
          <w:p w:rsidR="00CD54C9" w:rsidRDefault="00CD54C9">
            <w:r>
              <w:t>21733</w:t>
            </w:r>
          </w:p>
        </w:tc>
        <w:tc>
          <w:tcPr>
            <w:tcW w:w="643" w:type="dxa"/>
          </w:tcPr>
          <w:p w:rsidR="00CD54C9" w:rsidRDefault="00CD54C9">
            <w:r>
              <w:t>Muhammad Tahir Hussain</w:t>
            </w:r>
          </w:p>
        </w:tc>
        <w:tc>
          <w:tcPr>
            <w:tcW w:w="681" w:type="dxa"/>
          </w:tcPr>
          <w:p w:rsidR="00CD54C9" w:rsidRDefault="00CD54C9">
            <w:r>
              <w:t>HAFIZ ABDUL RAHIM</w:t>
            </w:r>
          </w:p>
        </w:tc>
        <w:tc>
          <w:tcPr>
            <w:tcW w:w="627" w:type="dxa"/>
          </w:tcPr>
          <w:p w:rsidR="00CD54C9" w:rsidRDefault="00CD54C9">
            <w:r>
              <w:t>99451-P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</w:t>
            </w:r>
          </w:p>
        </w:tc>
        <w:tc>
          <w:tcPr>
            <w:tcW w:w="437" w:type="dxa"/>
          </w:tcPr>
          <w:p w:rsidR="00CD54C9" w:rsidRDefault="00CD54C9">
            <w:r>
              <w:t>7898</w:t>
            </w:r>
          </w:p>
        </w:tc>
        <w:tc>
          <w:tcPr>
            <w:tcW w:w="643" w:type="dxa"/>
          </w:tcPr>
          <w:p w:rsidR="00CD54C9" w:rsidRDefault="00CD54C9">
            <w:r>
              <w:t>Romais Mehdi</w:t>
            </w:r>
          </w:p>
        </w:tc>
        <w:tc>
          <w:tcPr>
            <w:tcW w:w="681" w:type="dxa"/>
          </w:tcPr>
          <w:p w:rsidR="00CD54C9" w:rsidRDefault="00CD54C9">
            <w:r>
              <w:t>MALIK IMTIAZ HUSSAIN</w:t>
            </w:r>
          </w:p>
        </w:tc>
        <w:tc>
          <w:tcPr>
            <w:tcW w:w="627" w:type="dxa"/>
          </w:tcPr>
          <w:p w:rsidR="00CD54C9" w:rsidRDefault="00CD54C9">
            <w:r>
              <w:t>109875-P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</w:t>
            </w:r>
          </w:p>
        </w:tc>
        <w:tc>
          <w:tcPr>
            <w:tcW w:w="437" w:type="dxa"/>
          </w:tcPr>
          <w:p w:rsidR="00CD54C9" w:rsidRDefault="00CD54C9">
            <w:r>
              <w:t>5063</w:t>
            </w:r>
          </w:p>
        </w:tc>
        <w:tc>
          <w:tcPr>
            <w:tcW w:w="643" w:type="dxa"/>
          </w:tcPr>
          <w:p w:rsidR="00CD54C9" w:rsidRDefault="00CD54C9">
            <w:r>
              <w:t>Maryam Talib</w:t>
            </w:r>
          </w:p>
        </w:tc>
        <w:tc>
          <w:tcPr>
            <w:tcW w:w="681" w:type="dxa"/>
          </w:tcPr>
          <w:p w:rsidR="00CD54C9" w:rsidRDefault="00CD54C9">
            <w:r>
              <w:t>Talib Hussain</w:t>
            </w:r>
          </w:p>
        </w:tc>
        <w:tc>
          <w:tcPr>
            <w:tcW w:w="627" w:type="dxa"/>
          </w:tcPr>
          <w:p w:rsidR="00CD54C9" w:rsidRDefault="00CD54C9">
            <w:r>
              <w:t>107266-P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https://doi.org/10.3390/healthcare10112199,       https://doi.org/10.7759/cureus.26574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</w:t>
            </w:r>
          </w:p>
        </w:tc>
        <w:tc>
          <w:tcPr>
            <w:tcW w:w="437" w:type="dxa"/>
          </w:tcPr>
          <w:p w:rsidR="00CD54C9" w:rsidRDefault="00CD54C9">
            <w:r>
              <w:t>4485</w:t>
            </w:r>
          </w:p>
        </w:tc>
        <w:tc>
          <w:tcPr>
            <w:tcW w:w="643" w:type="dxa"/>
          </w:tcPr>
          <w:p w:rsidR="00CD54C9" w:rsidRDefault="00CD54C9">
            <w:r>
              <w:t xml:space="preserve">Muhammad Mehmood Ul </w:t>
            </w:r>
            <w:r>
              <w:lastRenderedPageBreak/>
              <w:t>Hassan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Attaullah Khan</w:t>
            </w:r>
          </w:p>
        </w:tc>
        <w:tc>
          <w:tcPr>
            <w:tcW w:w="627" w:type="dxa"/>
          </w:tcPr>
          <w:p w:rsidR="00CD54C9" w:rsidRDefault="00CD54C9">
            <w:r>
              <w:t>107367-P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</w:t>
            </w:r>
          </w:p>
        </w:tc>
        <w:tc>
          <w:tcPr>
            <w:tcW w:w="437" w:type="dxa"/>
          </w:tcPr>
          <w:p w:rsidR="00CD54C9" w:rsidRDefault="00CD54C9">
            <w:r>
              <w:t>20216</w:t>
            </w:r>
          </w:p>
        </w:tc>
        <w:tc>
          <w:tcPr>
            <w:tcW w:w="643" w:type="dxa"/>
          </w:tcPr>
          <w:p w:rsidR="00CD54C9" w:rsidRDefault="00CD54C9">
            <w:r>
              <w:t>Maria Hussain</w:t>
            </w:r>
          </w:p>
        </w:tc>
        <w:tc>
          <w:tcPr>
            <w:tcW w:w="681" w:type="dxa"/>
          </w:tcPr>
          <w:p w:rsidR="00CD54C9" w:rsidRDefault="00CD54C9">
            <w:r>
              <w:t>Muhammad Hussain</w:t>
            </w:r>
          </w:p>
        </w:tc>
        <w:tc>
          <w:tcPr>
            <w:tcW w:w="627" w:type="dxa"/>
          </w:tcPr>
          <w:p w:rsidR="00CD54C9" w:rsidRDefault="00CD54C9">
            <w:r>
              <w:t>95376-P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https://doi.org/10.1155/2022/5482895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</w:t>
            </w:r>
          </w:p>
        </w:tc>
        <w:tc>
          <w:tcPr>
            <w:tcW w:w="437" w:type="dxa"/>
          </w:tcPr>
          <w:p w:rsidR="00CD54C9" w:rsidRDefault="00CD54C9">
            <w:r>
              <w:t>21272</w:t>
            </w:r>
          </w:p>
        </w:tc>
        <w:tc>
          <w:tcPr>
            <w:tcW w:w="643" w:type="dxa"/>
          </w:tcPr>
          <w:p w:rsidR="00CD54C9" w:rsidRDefault="00CD54C9">
            <w:r>
              <w:t>Areeba Jafar</w:t>
            </w:r>
          </w:p>
        </w:tc>
        <w:tc>
          <w:tcPr>
            <w:tcW w:w="681" w:type="dxa"/>
          </w:tcPr>
          <w:p w:rsidR="00CD54C9" w:rsidRDefault="00CD54C9">
            <w:r>
              <w:t>Jafar Hussain</w:t>
            </w:r>
          </w:p>
        </w:tc>
        <w:tc>
          <w:tcPr>
            <w:tcW w:w="627" w:type="dxa"/>
          </w:tcPr>
          <w:p w:rsidR="00CD54C9" w:rsidRDefault="00CD54C9">
            <w:r>
              <w:t>107063-P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</w:t>
            </w:r>
          </w:p>
        </w:tc>
        <w:tc>
          <w:tcPr>
            <w:tcW w:w="437" w:type="dxa"/>
          </w:tcPr>
          <w:p w:rsidR="00CD54C9" w:rsidRDefault="00CD54C9">
            <w:r>
              <w:t>5427</w:t>
            </w:r>
          </w:p>
        </w:tc>
        <w:tc>
          <w:tcPr>
            <w:tcW w:w="643" w:type="dxa"/>
          </w:tcPr>
          <w:p w:rsidR="00CD54C9" w:rsidRDefault="00CD54C9">
            <w:r>
              <w:t>Rabia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107252-P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http://doi.org/10.528/zenodo.4409466,       http://doi.org/10.5281/zenodo.4393583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</w:t>
            </w:r>
          </w:p>
        </w:tc>
        <w:tc>
          <w:tcPr>
            <w:tcW w:w="437" w:type="dxa"/>
          </w:tcPr>
          <w:p w:rsidR="00CD54C9" w:rsidRDefault="00CD54C9">
            <w:r>
              <w:t>4540</w:t>
            </w:r>
          </w:p>
        </w:tc>
        <w:tc>
          <w:tcPr>
            <w:tcW w:w="643" w:type="dxa"/>
          </w:tcPr>
          <w:p w:rsidR="00CD54C9" w:rsidRDefault="00CD54C9">
            <w:r>
              <w:t>Amna Razzaq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Razzaq </w:t>
            </w:r>
          </w:p>
        </w:tc>
        <w:tc>
          <w:tcPr>
            <w:tcW w:w="627" w:type="dxa"/>
          </w:tcPr>
          <w:p w:rsidR="00CD54C9" w:rsidRDefault="00CD54C9">
            <w:r>
              <w:t>107562-p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</w:t>
            </w:r>
          </w:p>
        </w:tc>
        <w:tc>
          <w:tcPr>
            <w:tcW w:w="437" w:type="dxa"/>
          </w:tcPr>
          <w:p w:rsidR="00CD54C9" w:rsidRDefault="00CD54C9">
            <w:r>
              <w:t>21172</w:t>
            </w:r>
          </w:p>
        </w:tc>
        <w:tc>
          <w:tcPr>
            <w:tcW w:w="643" w:type="dxa"/>
          </w:tcPr>
          <w:p w:rsidR="00CD54C9" w:rsidRDefault="00CD54C9">
            <w:r>
              <w:t>Muhammad Attique Ur Rehman</w:t>
            </w:r>
          </w:p>
        </w:tc>
        <w:tc>
          <w:tcPr>
            <w:tcW w:w="681" w:type="dxa"/>
          </w:tcPr>
          <w:p w:rsidR="00CD54C9" w:rsidRDefault="00CD54C9">
            <w:r>
              <w:t>Munawar Hussain</w:t>
            </w:r>
          </w:p>
        </w:tc>
        <w:tc>
          <w:tcPr>
            <w:tcW w:w="627" w:type="dxa"/>
          </w:tcPr>
          <w:p w:rsidR="00CD54C9" w:rsidRDefault="00CD54C9">
            <w:r>
              <w:t>104235-P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</w:t>
            </w:r>
          </w:p>
        </w:tc>
        <w:tc>
          <w:tcPr>
            <w:tcW w:w="437" w:type="dxa"/>
          </w:tcPr>
          <w:p w:rsidR="00CD54C9" w:rsidRDefault="00CD54C9">
            <w:r>
              <w:t>7918</w:t>
            </w:r>
          </w:p>
        </w:tc>
        <w:tc>
          <w:tcPr>
            <w:tcW w:w="643" w:type="dxa"/>
          </w:tcPr>
          <w:p w:rsidR="00CD54C9" w:rsidRDefault="00CD54C9">
            <w:r>
              <w:t>Muhammad Kaleemullah</w:t>
            </w:r>
          </w:p>
        </w:tc>
        <w:tc>
          <w:tcPr>
            <w:tcW w:w="681" w:type="dxa"/>
          </w:tcPr>
          <w:p w:rsidR="00CD54C9" w:rsidRDefault="00CD54C9">
            <w:r>
              <w:t>Muhammad sanaullah</w:t>
            </w:r>
          </w:p>
        </w:tc>
        <w:tc>
          <w:tcPr>
            <w:tcW w:w="627" w:type="dxa"/>
          </w:tcPr>
          <w:p w:rsidR="00CD54C9" w:rsidRDefault="00CD54C9">
            <w:r>
              <w:t>92671-P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17.038462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79.538462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</w:t>
            </w:r>
          </w:p>
        </w:tc>
        <w:tc>
          <w:tcPr>
            <w:tcW w:w="437" w:type="dxa"/>
          </w:tcPr>
          <w:p w:rsidR="00CD54C9" w:rsidRDefault="00CD54C9">
            <w:r>
              <w:t>18343</w:t>
            </w:r>
          </w:p>
        </w:tc>
        <w:tc>
          <w:tcPr>
            <w:tcW w:w="643" w:type="dxa"/>
          </w:tcPr>
          <w:p w:rsidR="00CD54C9" w:rsidRDefault="00CD54C9">
            <w:r>
              <w:t>Samreena Amin</w:t>
            </w:r>
          </w:p>
        </w:tc>
        <w:tc>
          <w:tcPr>
            <w:tcW w:w="681" w:type="dxa"/>
          </w:tcPr>
          <w:p w:rsidR="00CD54C9" w:rsidRDefault="00CD54C9">
            <w:r>
              <w:t>Muhammad Amin</w:t>
            </w:r>
          </w:p>
        </w:tc>
        <w:tc>
          <w:tcPr>
            <w:tcW w:w="627" w:type="dxa"/>
          </w:tcPr>
          <w:p w:rsidR="00CD54C9" w:rsidRDefault="00CD54C9">
            <w:r>
              <w:t>98475-P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</w:t>
            </w:r>
          </w:p>
        </w:tc>
        <w:tc>
          <w:tcPr>
            <w:tcW w:w="437" w:type="dxa"/>
          </w:tcPr>
          <w:p w:rsidR="00CD54C9" w:rsidRDefault="00CD54C9">
            <w:r>
              <w:t>16559</w:t>
            </w:r>
          </w:p>
        </w:tc>
        <w:tc>
          <w:tcPr>
            <w:tcW w:w="643" w:type="dxa"/>
          </w:tcPr>
          <w:p w:rsidR="00CD54C9" w:rsidRDefault="00CD54C9">
            <w:r>
              <w:t>Muhammad Fawad</w:t>
            </w:r>
          </w:p>
        </w:tc>
        <w:tc>
          <w:tcPr>
            <w:tcW w:w="681" w:type="dxa"/>
          </w:tcPr>
          <w:p w:rsidR="00CD54C9" w:rsidRDefault="00CD54C9">
            <w:r>
              <w:t>Muhammad Kamil</w:t>
            </w:r>
          </w:p>
        </w:tc>
        <w:tc>
          <w:tcPr>
            <w:tcW w:w="627" w:type="dxa"/>
          </w:tcPr>
          <w:p w:rsidR="00CD54C9" w:rsidRDefault="00CD54C9">
            <w:r>
              <w:t>104658-P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https://doi.org/10.1039/C8RA08473D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</w:t>
            </w:r>
          </w:p>
        </w:tc>
        <w:tc>
          <w:tcPr>
            <w:tcW w:w="437" w:type="dxa"/>
          </w:tcPr>
          <w:p w:rsidR="00CD54C9" w:rsidRDefault="00CD54C9">
            <w:r>
              <w:t>21783</w:t>
            </w:r>
          </w:p>
        </w:tc>
        <w:tc>
          <w:tcPr>
            <w:tcW w:w="643" w:type="dxa"/>
          </w:tcPr>
          <w:p w:rsidR="00CD54C9" w:rsidRDefault="00CD54C9">
            <w:r>
              <w:t>Nimra Fazal</w:t>
            </w:r>
          </w:p>
        </w:tc>
        <w:tc>
          <w:tcPr>
            <w:tcW w:w="681" w:type="dxa"/>
          </w:tcPr>
          <w:p w:rsidR="00CD54C9" w:rsidRDefault="00CD54C9">
            <w:r>
              <w:t>Fazal Elahi</w:t>
            </w:r>
          </w:p>
        </w:tc>
        <w:tc>
          <w:tcPr>
            <w:tcW w:w="627" w:type="dxa"/>
          </w:tcPr>
          <w:p w:rsidR="00CD54C9" w:rsidRDefault="00CD54C9">
            <w:r>
              <w:t>95433-P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</w:t>
            </w:r>
          </w:p>
        </w:tc>
        <w:tc>
          <w:tcPr>
            <w:tcW w:w="437" w:type="dxa"/>
          </w:tcPr>
          <w:p w:rsidR="00CD54C9" w:rsidRDefault="00CD54C9">
            <w:r>
              <w:t>5594</w:t>
            </w:r>
          </w:p>
        </w:tc>
        <w:tc>
          <w:tcPr>
            <w:tcW w:w="643" w:type="dxa"/>
          </w:tcPr>
          <w:p w:rsidR="00CD54C9" w:rsidRDefault="00CD54C9">
            <w:r>
              <w:t>Muhammad Fahad Iqbal</w:t>
            </w:r>
          </w:p>
        </w:tc>
        <w:tc>
          <w:tcPr>
            <w:tcW w:w="681" w:type="dxa"/>
          </w:tcPr>
          <w:p w:rsidR="00CD54C9" w:rsidRDefault="00CD54C9">
            <w:r>
              <w:t>Muhammad Javaid Iqbal</w:t>
            </w:r>
          </w:p>
        </w:tc>
        <w:tc>
          <w:tcPr>
            <w:tcW w:w="627" w:type="dxa"/>
          </w:tcPr>
          <w:p w:rsidR="00CD54C9" w:rsidRDefault="00CD54C9">
            <w:r>
              <w:t>101239-P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https://doi.org/10.1155/2022/4855584,       http://dx.doi.org/10.29261/pakvetj/2022.087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</w:t>
            </w:r>
          </w:p>
        </w:tc>
        <w:tc>
          <w:tcPr>
            <w:tcW w:w="437" w:type="dxa"/>
          </w:tcPr>
          <w:p w:rsidR="00CD54C9" w:rsidRDefault="00CD54C9">
            <w:r>
              <w:t>7946</w:t>
            </w:r>
          </w:p>
        </w:tc>
        <w:tc>
          <w:tcPr>
            <w:tcW w:w="643" w:type="dxa"/>
          </w:tcPr>
          <w:p w:rsidR="00CD54C9" w:rsidRDefault="00CD54C9">
            <w:r>
              <w:t>Safwan Ahmad Khan</w:t>
            </w:r>
          </w:p>
        </w:tc>
        <w:tc>
          <w:tcPr>
            <w:tcW w:w="681" w:type="dxa"/>
          </w:tcPr>
          <w:p w:rsidR="00CD54C9" w:rsidRDefault="00CD54C9">
            <w:r>
              <w:t>Riaz Ahmad Khan</w:t>
            </w:r>
          </w:p>
        </w:tc>
        <w:tc>
          <w:tcPr>
            <w:tcW w:w="627" w:type="dxa"/>
          </w:tcPr>
          <w:p w:rsidR="00CD54C9" w:rsidRDefault="00CD54C9">
            <w:r>
              <w:t>101569-P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10.36721/PJPS.2021.34.4.SUP.1535-1540.1,       https://doi.org/10.1002/fsn3.2322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</w:t>
            </w:r>
          </w:p>
        </w:tc>
        <w:tc>
          <w:tcPr>
            <w:tcW w:w="437" w:type="dxa"/>
          </w:tcPr>
          <w:p w:rsidR="00CD54C9" w:rsidRDefault="00CD54C9">
            <w:r>
              <w:t>2133</w:t>
            </w:r>
            <w:r>
              <w:lastRenderedPageBreak/>
              <w:t>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Hafiza Kiran </w:t>
            </w:r>
            <w:r>
              <w:lastRenderedPageBreak/>
              <w:t>Majeed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103758-P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14.49166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79.49166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https://doi.org/10.3390/antibiotics11070921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</w:t>
            </w:r>
          </w:p>
        </w:tc>
        <w:tc>
          <w:tcPr>
            <w:tcW w:w="437" w:type="dxa"/>
          </w:tcPr>
          <w:p w:rsidR="00CD54C9" w:rsidRDefault="00CD54C9">
            <w:r>
              <w:t>17343</w:t>
            </w:r>
          </w:p>
        </w:tc>
        <w:tc>
          <w:tcPr>
            <w:tcW w:w="643" w:type="dxa"/>
          </w:tcPr>
          <w:p w:rsidR="00CD54C9" w:rsidRDefault="00CD54C9">
            <w:r>
              <w:t>Samiya Nazir</w:t>
            </w:r>
          </w:p>
        </w:tc>
        <w:tc>
          <w:tcPr>
            <w:tcW w:w="681" w:type="dxa"/>
          </w:tcPr>
          <w:p w:rsidR="00CD54C9" w:rsidRDefault="00CD54C9">
            <w:r>
              <w:t>CH. Nazir Ahmad</w:t>
            </w:r>
          </w:p>
        </w:tc>
        <w:tc>
          <w:tcPr>
            <w:tcW w:w="627" w:type="dxa"/>
          </w:tcPr>
          <w:p w:rsidR="00CD54C9" w:rsidRDefault="00CD54C9">
            <w:r>
              <w:t>105286-P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</w:t>
            </w:r>
          </w:p>
        </w:tc>
        <w:tc>
          <w:tcPr>
            <w:tcW w:w="437" w:type="dxa"/>
          </w:tcPr>
          <w:p w:rsidR="00CD54C9" w:rsidRDefault="00CD54C9">
            <w:r>
              <w:t>21520</w:t>
            </w:r>
          </w:p>
        </w:tc>
        <w:tc>
          <w:tcPr>
            <w:tcW w:w="643" w:type="dxa"/>
          </w:tcPr>
          <w:p w:rsidR="00CD54C9" w:rsidRDefault="00CD54C9">
            <w:r>
              <w:t>Muhammad Kashif Mehmood</w:t>
            </w:r>
          </w:p>
        </w:tc>
        <w:tc>
          <w:tcPr>
            <w:tcW w:w="681" w:type="dxa"/>
          </w:tcPr>
          <w:p w:rsidR="00CD54C9" w:rsidRDefault="00CD54C9">
            <w:r>
              <w:t>Muhammad Jamil Tahir</w:t>
            </w:r>
          </w:p>
        </w:tc>
        <w:tc>
          <w:tcPr>
            <w:tcW w:w="627" w:type="dxa"/>
          </w:tcPr>
          <w:p w:rsidR="00CD54C9" w:rsidRDefault="00CD54C9">
            <w:r>
              <w:t>98859-P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</w:t>
            </w:r>
          </w:p>
        </w:tc>
        <w:tc>
          <w:tcPr>
            <w:tcW w:w="437" w:type="dxa"/>
          </w:tcPr>
          <w:p w:rsidR="00CD54C9" w:rsidRDefault="00CD54C9">
            <w:r>
              <w:t>4132</w:t>
            </w:r>
          </w:p>
        </w:tc>
        <w:tc>
          <w:tcPr>
            <w:tcW w:w="643" w:type="dxa"/>
          </w:tcPr>
          <w:p w:rsidR="00CD54C9" w:rsidRDefault="00CD54C9">
            <w:r>
              <w:t>Khawar Bilal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107513-P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17.833333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https://doi.org/10.1016/j.envpol.2022.120381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</w:t>
            </w:r>
          </w:p>
        </w:tc>
        <w:tc>
          <w:tcPr>
            <w:tcW w:w="437" w:type="dxa"/>
          </w:tcPr>
          <w:p w:rsidR="00CD54C9" w:rsidRDefault="00CD54C9">
            <w:r>
              <w:t>2934</w:t>
            </w:r>
          </w:p>
        </w:tc>
        <w:tc>
          <w:tcPr>
            <w:tcW w:w="643" w:type="dxa"/>
          </w:tcPr>
          <w:p w:rsidR="00CD54C9" w:rsidRDefault="00CD54C9">
            <w:r>
              <w:t>Marva Masood</w:t>
            </w:r>
          </w:p>
        </w:tc>
        <w:tc>
          <w:tcPr>
            <w:tcW w:w="681" w:type="dxa"/>
          </w:tcPr>
          <w:p w:rsidR="00CD54C9" w:rsidRDefault="00CD54C9">
            <w:r>
              <w:t>Tariq Masood</w:t>
            </w:r>
          </w:p>
        </w:tc>
        <w:tc>
          <w:tcPr>
            <w:tcW w:w="627" w:type="dxa"/>
          </w:tcPr>
          <w:p w:rsidR="00CD54C9" w:rsidRDefault="00CD54C9">
            <w:r>
              <w:t>98082-P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</w:t>
            </w:r>
          </w:p>
        </w:tc>
        <w:tc>
          <w:tcPr>
            <w:tcW w:w="437" w:type="dxa"/>
          </w:tcPr>
          <w:p w:rsidR="00CD54C9" w:rsidRDefault="00CD54C9">
            <w:r>
              <w:t>20927</w:t>
            </w:r>
          </w:p>
        </w:tc>
        <w:tc>
          <w:tcPr>
            <w:tcW w:w="643" w:type="dxa"/>
          </w:tcPr>
          <w:p w:rsidR="00CD54C9" w:rsidRDefault="00CD54C9">
            <w:r>
              <w:t>Iqra Saif</w:t>
            </w:r>
          </w:p>
        </w:tc>
        <w:tc>
          <w:tcPr>
            <w:tcW w:w="681" w:type="dxa"/>
          </w:tcPr>
          <w:p w:rsidR="00CD54C9" w:rsidRDefault="00CD54C9">
            <w:r>
              <w:t>HAFIZ ALI RAZA</w:t>
            </w:r>
          </w:p>
        </w:tc>
        <w:tc>
          <w:tcPr>
            <w:tcW w:w="627" w:type="dxa"/>
          </w:tcPr>
          <w:p w:rsidR="00CD54C9" w:rsidRDefault="00CD54C9">
            <w:r>
              <w:t>101427-P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</w:t>
            </w:r>
          </w:p>
        </w:tc>
        <w:tc>
          <w:tcPr>
            <w:tcW w:w="437" w:type="dxa"/>
          </w:tcPr>
          <w:p w:rsidR="00CD54C9" w:rsidRDefault="00CD54C9">
            <w:r>
              <w:t>20399</w:t>
            </w:r>
          </w:p>
        </w:tc>
        <w:tc>
          <w:tcPr>
            <w:tcW w:w="643" w:type="dxa"/>
          </w:tcPr>
          <w:p w:rsidR="00CD54C9" w:rsidRDefault="00CD54C9">
            <w:r>
              <w:t>Hina Sidaqat</w:t>
            </w:r>
          </w:p>
        </w:tc>
        <w:tc>
          <w:tcPr>
            <w:tcW w:w="681" w:type="dxa"/>
          </w:tcPr>
          <w:p w:rsidR="00CD54C9" w:rsidRDefault="00CD54C9">
            <w:r>
              <w:t>Rana Sidaqat Ali</w:t>
            </w:r>
          </w:p>
        </w:tc>
        <w:tc>
          <w:tcPr>
            <w:tcW w:w="627" w:type="dxa"/>
          </w:tcPr>
          <w:p w:rsidR="00CD54C9" w:rsidRDefault="00CD54C9">
            <w:r>
              <w:t>104193-P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</w:t>
            </w:r>
          </w:p>
        </w:tc>
        <w:tc>
          <w:tcPr>
            <w:tcW w:w="437" w:type="dxa"/>
          </w:tcPr>
          <w:p w:rsidR="00CD54C9" w:rsidRDefault="00CD54C9">
            <w:r>
              <w:t>4836</w:t>
            </w:r>
          </w:p>
        </w:tc>
        <w:tc>
          <w:tcPr>
            <w:tcW w:w="643" w:type="dxa"/>
          </w:tcPr>
          <w:p w:rsidR="00CD54C9" w:rsidRDefault="00CD54C9">
            <w:r>
              <w:t>Abdul Basit</w:t>
            </w:r>
          </w:p>
        </w:tc>
        <w:tc>
          <w:tcPr>
            <w:tcW w:w="681" w:type="dxa"/>
          </w:tcPr>
          <w:p w:rsidR="00CD54C9" w:rsidRDefault="00CD54C9">
            <w:r>
              <w:t>Khuda Yar</w:t>
            </w:r>
          </w:p>
        </w:tc>
        <w:tc>
          <w:tcPr>
            <w:tcW w:w="627" w:type="dxa"/>
          </w:tcPr>
          <w:p w:rsidR="00CD54C9" w:rsidRDefault="00CD54C9">
            <w:r>
              <w:t>95390-P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</w:t>
            </w:r>
          </w:p>
        </w:tc>
        <w:tc>
          <w:tcPr>
            <w:tcW w:w="437" w:type="dxa"/>
          </w:tcPr>
          <w:p w:rsidR="00CD54C9" w:rsidRDefault="00CD54C9">
            <w:r>
              <w:t>7870</w:t>
            </w:r>
          </w:p>
        </w:tc>
        <w:tc>
          <w:tcPr>
            <w:tcW w:w="643" w:type="dxa"/>
          </w:tcPr>
          <w:p w:rsidR="00CD54C9" w:rsidRDefault="00CD54C9">
            <w:r>
              <w:t>Muhammad Haris Ali Khan</w:t>
            </w:r>
          </w:p>
        </w:tc>
        <w:tc>
          <w:tcPr>
            <w:tcW w:w="681" w:type="dxa"/>
          </w:tcPr>
          <w:p w:rsidR="00CD54C9" w:rsidRDefault="00CD54C9">
            <w:r>
              <w:t>Sajid Karim</w:t>
            </w:r>
          </w:p>
        </w:tc>
        <w:tc>
          <w:tcPr>
            <w:tcW w:w="627" w:type="dxa"/>
          </w:tcPr>
          <w:p w:rsidR="00CD54C9" w:rsidRDefault="00CD54C9">
            <w:r>
              <w:t>107403-P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</w:t>
            </w:r>
          </w:p>
        </w:tc>
        <w:tc>
          <w:tcPr>
            <w:tcW w:w="437" w:type="dxa"/>
          </w:tcPr>
          <w:p w:rsidR="00CD54C9" w:rsidRDefault="00CD54C9">
            <w:r>
              <w:t>5999</w:t>
            </w:r>
          </w:p>
        </w:tc>
        <w:tc>
          <w:tcPr>
            <w:tcW w:w="643" w:type="dxa"/>
          </w:tcPr>
          <w:p w:rsidR="00CD54C9" w:rsidRDefault="00CD54C9">
            <w:r>
              <w:t>Sadia Riaz</w:t>
            </w:r>
          </w:p>
        </w:tc>
        <w:tc>
          <w:tcPr>
            <w:tcW w:w="681" w:type="dxa"/>
          </w:tcPr>
          <w:p w:rsidR="00CD54C9" w:rsidRDefault="00CD54C9">
            <w:r>
              <w:t>Muhammad Riaz</w:t>
            </w:r>
          </w:p>
        </w:tc>
        <w:tc>
          <w:tcPr>
            <w:tcW w:w="627" w:type="dxa"/>
          </w:tcPr>
          <w:p w:rsidR="00CD54C9" w:rsidRDefault="00CD54C9">
            <w:r>
              <w:t>97232-P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http://doi.org/10.5281/zenodo.4399139,       http://doi.org/10.5281/zenodo.4399151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</w:t>
            </w:r>
          </w:p>
        </w:tc>
        <w:tc>
          <w:tcPr>
            <w:tcW w:w="437" w:type="dxa"/>
          </w:tcPr>
          <w:p w:rsidR="00CD54C9" w:rsidRDefault="00CD54C9">
            <w:r>
              <w:t>2566</w:t>
            </w:r>
          </w:p>
        </w:tc>
        <w:tc>
          <w:tcPr>
            <w:tcW w:w="643" w:type="dxa"/>
          </w:tcPr>
          <w:p w:rsidR="00CD54C9" w:rsidRDefault="00CD54C9">
            <w:r>
              <w:t>Hina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105440-P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</w:t>
            </w:r>
          </w:p>
        </w:tc>
        <w:tc>
          <w:tcPr>
            <w:tcW w:w="437" w:type="dxa"/>
          </w:tcPr>
          <w:p w:rsidR="00CD54C9" w:rsidRDefault="00CD54C9">
            <w:r>
              <w:t>16205</w:t>
            </w:r>
          </w:p>
        </w:tc>
        <w:tc>
          <w:tcPr>
            <w:tcW w:w="643" w:type="dxa"/>
          </w:tcPr>
          <w:p w:rsidR="00CD54C9" w:rsidRDefault="00CD54C9">
            <w:r>
              <w:t>Hina Batool</w:t>
            </w:r>
          </w:p>
        </w:tc>
        <w:tc>
          <w:tcPr>
            <w:tcW w:w="681" w:type="dxa"/>
          </w:tcPr>
          <w:p w:rsidR="00CD54C9" w:rsidRDefault="00CD54C9">
            <w:r>
              <w:t>Muhammad Ajmal</w:t>
            </w:r>
          </w:p>
        </w:tc>
        <w:tc>
          <w:tcPr>
            <w:tcW w:w="627" w:type="dxa"/>
          </w:tcPr>
          <w:p w:rsidR="00CD54C9" w:rsidRDefault="00CD54C9">
            <w:r>
              <w:t>101381-P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http://doi.org/10.53350/pjmhs221611266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</w:t>
            </w:r>
          </w:p>
        </w:tc>
        <w:tc>
          <w:tcPr>
            <w:tcW w:w="437" w:type="dxa"/>
          </w:tcPr>
          <w:p w:rsidR="00CD54C9" w:rsidRDefault="00CD54C9">
            <w:r>
              <w:t>19098</w:t>
            </w:r>
          </w:p>
        </w:tc>
        <w:tc>
          <w:tcPr>
            <w:tcW w:w="643" w:type="dxa"/>
          </w:tcPr>
          <w:p w:rsidR="00CD54C9" w:rsidRDefault="00CD54C9">
            <w:r>
              <w:t>Umama Jeelani</w:t>
            </w:r>
          </w:p>
        </w:tc>
        <w:tc>
          <w:tcPr>
            <w:tcW w:w="681" w:type="dxa"/>
          </w:tcPr>
          <w:p w:rsidR="00CD54C9" w:rsidRDefault="00CD54C9">
            <w:r>
              <w:t>Ghulam Jeelani</w:t>
            </w:r>
          </w:p>
        </w:tc>
        <w:tc>
          <w:tcPr>
            <w:tcW w:w="627" w:type="dxa"/>
          </w:tcPr>
          <w:p w:rsidR="00CD54C9" w:rsidRDefault="00CD54C9">
            <w:r>
              <w:t>102987-P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</w:t>
            </w:r>
            <w:r>
              <w:lastRenderedPageBreak/>
              <w:t>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8197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Sari</w:t>
            </w:r>
            <w:r>
              <w:lastRenderedPageBreak/>
              <w:t>a Kiran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>ammad aashiq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971</w:t>
            </w:r>
            <w:r>
              <w:lastRenderedPageBreak/>
              <w:t>26-p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.3125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79</w:t>
            </w:r>
            <w:r>
              <w:lastRenderedPageBreak/>
              <w:t>.3125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</w:t>
            </w:r>
          </w:p>
        </w:tc>
        <w:tc>
          <w:tcPr>
            <w:tcW w:w="437" w:type="dxa"/>
          </w:tcPr>
          <w:p w:rsidR="00CD54C9" w:rsidRDefault="00CD54C9">
            <w:r>
              <w:t>4001</w:t>
            </w:r>
          </w:p>
        </w:tc>
        <w:tc>
          <w:tcPr>
            <w:tcW w:w="643" w:type="dxa"/>
          </w:tcPr>
          <w:p w:rsidR="00CD54C9" w:rsidRDefault="00CD54C9">
            <w:r>
              <w:t>Haseeb Ahmad</w:t>
            </w:r>
          </w:p>
        </w:tc>
        <w:tc>
          <w:tcPr>
            <w:tcW w:w="681" w:type="dxa"/>
          </w:tcPr>
          <w:p w:rsidR="00CD54C9" w:rsidRDefault="00CD54C9">
            <w:r>
              <w:t>Shabbir Ahmad</w:t>
            </w:r>
          </w:p>
        </w:tc>
        <w:tc>
          <w:tcPr>
            <w:tcW w:w="627" w:type="dxa"/>
          </w:tcPr>
          <w:p w:rsidR="00CD54C9" w:rsidRDefault="00CD54C9">
            <w:r>
              <w:t>98887-P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https://doi.org/10.1155/2022/8125585,       https://doi.org/10.53350/pjmhs22162518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</w:t>
            </w:r>
          </w:p>
        </w:tc>
        <w:tc>
          <w:tcPr>
            <w:tcW w:w="437" w:type="dxa"/>
          </w:tcPr>
          <w:p w:rsidR="00CD54C9" w:rsidRDefault="00CD54C9">
            <w:r>
              <w:t>22151</w:t>
            </w:r>
          </w:p>
        </w:tc>
        <w:tc>
          <w:tcPr>
            <w:tcW w:w="643" w:type="dxa"/>
          </w:tcPr>
          <w:p w:rsidR="00CD54C9" w:rsidRDefault="00CD54C9">
            <w:r>
              <w:t>Muhammad Shafiq</w:t>
            </w:r>
          </w:p>
        </w:tc>
        <w:tc>
          <w:tcPr>
            <w:tcW w:w="681" w:type="dxa"/>
          </w:tcPr>
          <w:p w:rsidR="00CD54C9" w:rsidRDefault="00CD54C9">
            <w:r>
              <w:t>Khuda bukhsh</w:t>
            </w:r>
          </w:p>
        </w:tc>
        <w:tc>
          <w:tcPr>
            <w:tcW w:w="627" w:type="dxa"/>
          </w:tcPr>
          <w:p w:rsidR="00CD54C9" w:rsidRDefault="00CD54C9">
            <w:r>
              <w:t>88115P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</w:t>
            </w:r>
          </w:p>
        </w:tc>
        <w:tc>
          <w:tcPr>
            <w:tcW w:w="437" w:type="dxa"/>
          </w:tcPr>
          <w:p w:rsidR="00CD54C9" w:rsidRDefault="00CD54C9">
            <w:r>
              <w:t>7783</w:t>
            </w:r>
          </w:p>
        </w:tc>
        <w:tc>
          <w:tcPr>
            <w:tcW w:w="643" w:type="dxa"/>
          </w:tcPr>
          <w:p w:rsidR="00CD54C9" w:rsidRDefault="00CD54C9">
            <w:r>
              <w:t>Mah Jabeen</w:t>
            </w:r>
          </w:p>
        </w:tc>
        <w:tc>
          <w:tcPr>
            <w:tcW w:w="681" w:type="dxa"/>
          </w:tcPr>
          <w:p w:rsidR="00CD54C9" w:rsidRDefault="00CD54C9">
            <w:r>
              <w:t>Sadaqat Ali</w:t>
            </w:r>
          </w:p>
        </w:tc>
        <w:tc>
          <w:tcPr>
            <w:tcW w:w="627" w:type="dxa"/>
          </w:tcPr>
          <w:p w:rsidR="00CD54C9" w:rsidRDefault="00CD54C9">
            <w:r>
              <w:t>105335-P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</w:t>
            </w:r>
          </w:p>
        </w:tc>
        <w:tc>
          <w:tcPr>
            <w:tcW w:w="437" w:type="dxa"/>
          </w:tcPr>
          <w:p w:rsidR="00CD54C9" w:rsidRDefault="00CD54C9">
            <w:r>
              <w:t>15402</w:t>
            </w:r>
          </w:p>
        </w:tc>
        <w:tc>
          <w:tcPr>
            <w:tcW w:w="643" w:type="dxa"/>
          </w:tcPr>
          <w:p w:rsidR="00CD54C9" w:rsidRDefault="00CD54C9">
            <w:r>
              <w:t>Zobia Iftikhar</w:t>
            </w:r>
          </w:p>
        </w:tc>
        <w:tc>
          <w:tcPr>
            <w:tcW w:w="681" w:type="dxa"/>
          </w:tcPr>
          <w:p w:rsidR="00CD54C9" w:rsidRDefault="00CD54C9">
            <w:r>
              <w:t xml:space="preserve">Iftikhar Hussain </w:t>
            </w:r>
          </w:p>
        </w:tc>
        <w:tc>
          <w:tcPr>
            <w:tcW w:w="627" w:type="dxa"/>
          </w:tcPr>
          <w:p w:rsidR="00CD54C9" w:rsidRDefault="00CD54C9">
            <w:r>
              <w:t>104198-P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https://doi.org/10.3390/antibiotics11121806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</w:t>
            </w:r>
          </w:p>
        </w:tc>
        <w:tc>
          <w:tcPr>
            <w:tcW w:w="437" w:type="dxa"/>
          </w:tcPr>
          <w:p w:rsidR="00CD54C9" w:rsidRDefault="00CD54C9">
            <w:r>
              <w:t>5925</w:t>
            </w:r>
          </w:p>
        </w:tc>
        <w:tc>
          <w:tcPr>
            <w:tcW w:w="643" w:type="dxa"/>
          </w:tcPr>
          <w:p w:rsidR="00CD54C9" w:rsidRDefault="00CD54C9">
            <w:r>
              <w:t>Hafiz Muhammad Aman Ashraf</w:t>
            </w:r>
          </w:p>
        </w:tc>
        <w:tc>
          <w:tcPr>
            <w:tcW w:w="681" w:type="dxa"/>
          </w:tcPr>
          <w:p w:rsidR="00CD54C9" w:rsidRDefault="00CD54C9">
            <w:r>
              <w:t>Mukhtar Ashraf</w:t>
            </w:r>
          </w:p>
        </w:tc>
        <w:tc>
          <w:tcPr>
            <w:tcW w:w="627" w:type="dxa"/>
          </w:tcPr>
          <w:p w:rsidR="00CD54C9" w:rsidRDefault="00CD54C9">
            <w:r>
              <w:t>108519-P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</w:t>
            </w:r>
          </w:p>
        </w:tc>
        <w:tc>
          <w:tcPr>
            <w:tcW w:w="437" w:type="dxa"/>
          </w:tcPr>
          <w:p w:rsidR="00CD54C9" w:rsidRDefault="00CD54C9">
            <w:r>
              <w:t>2399</w:t>
            </w:r>
          </w:p>
        </w:tc>
        <w:tc>
          <w:tcPr>
            <w:tcW w:w="643" w:type="dxa"/>
          </w:tcPr>
          <w:p w:rsidR="00CD54C9" w:rsidRDefault="00CD54C9">
            <w:r>
              <w:t>Laraib Jameel</w:t>
            </w:r>
          </w:p>
        </w:tc>
        <w:tc>
          <w:tcPr>
            <w:tcW w:w="681" w:type="dxa"/>
          </w:tcPr>
          <w:p w:rsidR="00CD54C9" w:rsidRDefault="00CD54C9">
            <w:r>
              <w:t>Muhammad Sadiq Jameel</w:t>
            </w:r>
          </w:p>
        </w:tc>
        <w:tc>
          <w:tcPr>
            <w:tcW w:w="627" w:type="dxa"/>
          </w:tcPr>
          <w:p w:rsidR="00CD54C9" w:rsidRDefault="00CD54C9">
            <w:r>
              <w:t>91962-P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</w:t>
            </w:r>
          </w:p>
        </w:tc>
        <w:tc>
          <w:tcPr>
            <w:tcW w:w="437" w:type="dxa"/>
          </w:tcPr>
          <w:p w:rsidR="00CD54C9" w:rsidRDefault="00CD54C9">
            <w:r>
              <w:t>17191</w:t>
            </w:r>
          </w:p>
        </w:tc>
        <w:tc>
          <w:tcPr>
            <w:tcW w:w="643" w:type="dxa"/>
          </w:tcPr>
          <w:p w:rsidR="00CD54C9" w:rsidRDefault="00CD54C9">
            <w:r>
              <w:t>Muhammad Jafir Khan</w:t>
            </w:r>
          </w:p>
        </w:tc>
        <w:tc>
          <w:tcPr>
            <w:tcW w:w="681" w:type="dxa"/>
          </w:tcPr>
          <w:p w:rsidR="00CD54C9" w:rsidRDefault="00CD54C9">
            <w:r>
              <w:t>atta muhammad</w:t>
            </w:r>
          </w:p>
        </w:tc>
        <w:tc>
          <w:tcPr>
            <w:tcW w:w="627" w:type="dxa"/>
          </w:tcPr>
          <w:p w:rsidR="00CD54C9" w:rsidRDefault="00CD54C9">
            <w:r>
              <w:t>92769-p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17.202564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79.202564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</w:t>
            </w:r>
          </w:p>
        </w:tc>
        <w:tc>
          <w:tcPr>
            <w:tcW w:w="437" w:type="dxa"/>
          </w:tcPr>
          <w:p w:rsidR="00CD54C9" w:rsidRDefault="00CD54C9">
            <w:r>
              <w:t>16828</w:t>
            </w:r>
          </w:p>
        </w:tc>
        <w:tc>
          <w:tcPr>
            <w:tcW w:w="643" w:type="dxa"/>
          </w:tcPr>
          <w:p w:rsidR="00CD54C9" w:rsidRDefault="00CD54C9">
            <w:r>
              <w:t>Ayesha Nasir Khan</w:t>
            </w:r>
          </w:p>
        </w:tc>
        <w:tc>
          <w:tcPr>
            <w:tcW w:w="681" w:type="dxa"/>
          </w:tcPr>
          <w:p w:rsidR="00CD54C9" w:rsidRDefault="00CD54C9">
            <w:r>
              <w:t>m.nasir khan</w:t>
            </w:r>
          </w:p>
        </w:tc>
        <w:tc>
          <w:tcPr>
            <w:tcW w:w="627" w:type="dxa"/>
          </w:tcPr>
          <w:p w:rsidR="00CD54C9" w:rsidRDefault="00CD54C9">
            <w:r>
              <w:t>96352-P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</w:t>
            </w:r>
          </w:p>
        </w:tc>
        <w:tc>
          <w:tcPr>
            <w:tcW w:w="437" w:type="dxa"/>
          </w:tcPr>
          <w:p w:rsidR="00CD54C9" w:rsidRDefault="00CD54C9">
            <w:r>
              <w:t>21219</w:t>
            </w:r>
          </w:p>
        </w:tc>
        <w:tc>
          <w:tcPr>
            <w:tcW w:w="643" w:type="dxa"/>
          </w:tcPr>
          <w:p w:rsidR="00CD54C9" w:rsidRDefault="00CD54C9">
            <w:r>
              <w:t>Muhammad Usaid Khan</w:t>
            </w:r>
          </w:p>
        </w:tc>
        <w:tc>
          <w:tcPr>
            <w:tcW w:w="681" w:type="dxa"/>
          </w:tcPr>
          <w:p w:rsidR="00CD54C9" w:rsidRDefault="00CD54C9">
            <w:r>
              <w:t>Khalid Khan</w:t>
            </w:r>
          </w:p>
        </w:tc>
        <w:tc>
          <w:tcPr>
            <w:tcW w:w="627" w:type="dxa"/>
          </w:tcPr>
          <w:p w:rsidR="00CD54C9" w:rsidRDefault="00CD54C9">
            <w:r>
              <w:t>65943-P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https://doi.org/10.53350/pjmhs22169993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</w:t>
            </w:r>
          </w:p>
        </w:tc>
        <w:tc>
          <w:tcPr>
            <w:tcW w:w="437" w:type="dxa"/>
          </w:tcPr>
          <w:p w:rsidR="00CD54C9" w:rsidRDefault="00CD54C9">
            <w:r>
              <w:t>18510</w:t>
            </w:r>
          </w:p>
        </w:tc>
        <w:tc>
          <w:tcPr>
            <w:tcW w:w="643" w:type="dxa"/>
          </w:tcPr>
          <w:p w:rsidR="00CD54C9" w:rsidRDefault="00CD54C9">
            <w:r>
              <w:t>Anam Azam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97536-P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</w:t>
            </w:r>
          </w:p>
        </w:tc>
        <w:tc>
          <w:tcPr>
            <w:tcW w:w="437" w:type="dxa"/>
          </w:tcPr>
          <w:p w:rsidR="00CD54C9" w:rsidRDefault="00CD54C9">
            <w:r>
              <w:t>1534</w:t>
            </w:r>
            <w:r>
              <w:lastRenderedPageBreak/>
              <w:t>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Abaid Ur Rehman</w:t>
            </w:r>
          </w:p>
        </w:tc>
        <w:tc>
          <w:tcPr>
            <w:tcW w:w="681" w:type="dxa"/>
          </w:tcPr>
          <w:p w:rsidR="00CD54C9" w:rsidRDefault="00CD54C9">
            <w:r>
              <w:t>Zia Ul Haq</w:t>
            </w:r>
          </w:p>
        </w:tc>
        <w:tc>
          <w:tcPr>
            <w:tcW w:w="627" w:type="dxa"/>
          </w:tcPr>
          <w:p w:rsidR="00CD54C9" w:rsidRDefault="00CD54C9">
            <w:r>
              <w:t>101761-P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14.15416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79.15416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</w:t>
            </w:r>
          </w:p>
        </w:tc>
        <w:tc>
          <w:tcPr>
            <w:tcW w:w="437" w:type="dxa"/>
          </w:tcPr>
          <w:p w:rsidR="00CD54C9" w:rsidRDefault="00CD54C9">
            <w:r>
              <w:t>3719</w:t>
            </w:r>
          </w:p>
        </w:tc>
        <w:tc>
          <w:tcPr>
            <w:tcW w:w="643" w:type="dxa"/>
          </w:tcPr>
          <w:p w:rsidR="00CD54C9" w:rsidRDefault="00CD54C9">
            <w:r>
              <w:t>Furqan Ali Taj</w:t>
            </w:r>
          </w:p>
        </w:tc>
        <w:tc>
          <w:tcPr>
            <w:tcW w:w="681" w:type="dxa"/>
          </w:tcPr>
          <w:p w:rsidR="00CD54C9" w:rsidRDefault="00CD54C9">
            <w:r>
              <w:t>Taj Muhammad</w:t>
            </w:r>
          </w:p>
        </w:tc>
        <w:tc>
          <w:tcPr>
            <w:tcW w:w="627" w:type="dxa"/>
          </w:tcPr>
          <w:p w:rsidR="00CD54C9" w:rsidRDefault="00CD54C9">
            <w:r>
              <w:t>105413-P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https://doi.org/10.37939/jrmc.v24iSupp-1.1429,       https://doi.org/10.22442/jlumhs.2022.00926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</w:t>
            </w:r>
          </w:p>
        </w:tc>
        <w:tc>
          <w:tcPr>
            <w:tcW w:w="437" w:type="dxa"/>
          </w:tcPr>
          <w:p w:rsidR="00CD54C9" w:rsidRDefault="00CD54C9">
            <w:r>
              <w:t>7888</w:t>
            </w:r>
          </w:p>
        </w:tc>
        <w:tc>
          <w:tcPr>
            <w:tcW w:w="643" w:type="dxa"/>
          </w:tcPr>
          <w:p w:rsidR="00CD54C9" w:rsidRDefault="00CD54C9">
            <w:r>
              <w:t>Rabeiya Ashraf</w:t>
            </w:r>
          </w:p>
        </w:tc>
        <w:tc>
          <w:tcPr>
            <w:tcW w:w="681" w:type="dxa"/>
          </w:tcPr>
          <w:p w:rsidR="00CD54C9" w:rsidRDefault="00CD54C9">
            <w:r>
              <w:t>Muhmmad Ashraf</w:t>
            </w:r>
          </w:p>
        </w:tc>
        <w:tc>
          <w:tcPr>
            <w:tcW w:w="627" w:type="dxa"/>
          </w:tcPr>
          <w:p w:rsidR="00CD54C9" w:rsidRDefault="00CD54C9">
            <w:r>
              <w:t>105437_P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</w:t>
            </w:r>
          </w:p>
        </w:tc>
        <w:tc>
          <w:tcPr>
            <w:tcW w:w="437" w:type="dxa"/>
          </w:tcPr>
          <w:p w:rsidR="00CD54C9" w:rsidRDefault="00CD54C9">
            <w:r>
              <w:t>16706</w:t>
            </w:r>
          </w:p>
        </w:tc>
        <w:tc>
          <w:tcPr>
            <w:tcW w:w="643" w:type="dxa"/>
          </w:tcPr>
          <w:p w:rsidR="00CD54C9" w:rsidRDefault="00CD54C9">
            <w:r>
              <w:t>Aroosa Kanwal</w:t>
            </w:r>
          </w:p>
        </w:tc>
        <w:tc>
          <w:tcPr>
            <w:tcW w:w="681" w:type="dxa"/>
          </w:tcPr>
          <w:p w:rsidR="00CD54C9" w:rsidRDefault="00CD54C9">
            <w:r>
              <w:t>Malik Allah Yar</w:t>
            </w:r>
          </w:p>
        </w:tc>
        <w:tc>
          <w:tcPr>
            <w:tcW w:w="627" w:type="dxa"/>
          </w:tcPr>
          <w:p w:rsidR="00CD54C9" w:rsidRDefault="00CD54C9">
            <w:r>
              <w:t>103289-P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PJPS-22-SP-35-71,       PJPS-22-SP-35-109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</w:t>
            </w:r>
          </w:p>
        </w:tc>
        <w:tc>
          <w:tcPr>
            <w:tcW w:w="437" w:type="dxa"/>
          </w:tcPr>
          <w:p w:rsidR="00CD54C9" w:rsidRDefault="00CD54C9">
            <w:r>
              <w:t>16285</w:t>
            </w:r>
          </w:p>
        </w:tc>
        <w:tc>
          <w:tcPr>
            <w:tcW w:w="643" w:type="dxa"/>
          </w:tcPr>
          <w:p w:rsidR="00CD54C9" w:rsidRDefault="00CD54C9">
            <w:r>
              <w:t>Iqra Mahmood</w:t>
            </w:r>
          </w:p>
        </w:tc>
        <w:tc>
          <w:tcPr>
            <w:tcW w:w="681" w:type="dxa"/>
          </w:tcPr>
          <w:p w:rsidR="00CD54C9" w:rsidRDefault="00CD54C9">
            <w:r>
              <w:t>Mahmood Ahmad</w:t>
            </w:r>
          </w:p>
        </w:tc>
        <w:tc>
          <w:tcPr>
            <w:tcW w:w="627" w:type="dxa"/>
          </w:tcPr>
          <w:p w:rsidR="00CD54C9" w:rsidRDefault="00CD54C9">
            <w:r>
              <w:t>98069-P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https://iiste.org/Journals/index.php/JMPB/article/view/44793,       https://iiste.org/Journals/index.php/JMPB/article/view/44790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</w:t>
            </w:r>
          </w:p>
        </w:tc>
        <w:tc>
          <w:tcPr>
            <w:tcW w:w="437" w:type="dxa"/>
          </w:tcPr>
          <w:p w:rsidR="00CD54C9" w:rsidRDefault="00CD54C9">
            <w:r>
              <w:t>6775</w:t>
            </w:r>
          </w:p>
        </w:tc>
        <w:tc>
          <w:tcPr>
            <w:tcW w:w="643" w:type="dxa"/>
          </w:tcPr>
          <w:p w:rsidR="00CD54C9" w:rsidRDefault="00CD54C9">
            <w:r>
              <w:t>Hafiza Bushra Shakoor</w:t>
            </w:r>
          </w:p>
        </w:tc>
        <w:tc>
          <w:tcPr>
            <w:tcW w:w="681" w:type="dxa"/>
          </w:tcPr>
          <w:p w:rsidR="00CD54C9" w:rsidRDefault="00CD54C9">
            <w:r>
              <w:t>Abdul Shakoor</w:t>
            </w:r>
          </w:p>
        </w:tc>
        <w:tc>
          <w:tcPr>
            <w:tcW w:w="627" w:type="dxa"/>
          </w:tcPr>
          <w:p w:rsidR="00CD54C9" w:rsidRDefault="00CD54C9">
            <w:r>
              <w:t>96914-p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</w:t>
            </w:r>
          </w:p>
        </w:tc>
        <w:tc>
          <w:tcPr>
            <w:tcW w:w="437" w:type="dxa"/>
          </w:tcPr>
          <w:p w:rsidR="00CD54C9" w:rsidRDefault="00CD54C9">
            <w:r>
              <w:t>5066</w:t>
            </w:r>
          </w:p>
        </w:tc>
        <w:tc>
          <w:tcPr>
            <w:tcW w:w="643" w:type="dxa"/>
          </w:tcPr>
          <w:p w:rsidR="00CD54C9" w:rsidRDefault="00CD54C9">
            <w:r>
              <w:t>Anam Arif</w:t>
            </w:r>
          </w:p>
        </w:tc>
        <w:tc>
          <w:tcPr>
            <w:tcW w:w="681" w:type="dxa"/>
          </w:tcPr>
          <w:p w:rsidR="00CD54C9" w:rsidRDefault="00CD54C9">
            <w:r>
              <w:t>Muhammad Hammad Muzaffar</w:t>
            </w:r>
          </w:p>
        </w:tc>
        <w:tc>
          <w:tcPr>
            <w:tcW w:w="627" w:type="dxa"/>
          </w:tcPr>
          <w:p w:rsidR="00CD54C9" w:rsidRDefault="00CD54C9">
            <w:r>
              <w:t>83616-P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https://doi.org/10.1016/j.intimp.2022.109581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</w:t>
            </w:r>
          </w:p>
        </w:tc>
        <w:tc>
          <w:tcPr>
            <w:tcW w:w="437" w:type="dxa"/>
          </w:tcPr>
          <w:p w:rsidR="00CD54C9" w:rsidRDefault="00CD54C9">
            <w:r>
              <w:t>4516</w:t>
            </w:r>
          </w:p>
        </w:tc>
        <w:tc>
          <w:tcPr>
            <w:tcW w:w="643" w:type="dxa"/>
          </w:tcPr>
          <w:p w:rsidR="00CD54C9" w:rsidRDefault="00CD54C9">
            <w:r>
              <w:t>Khalid Hussain</w:t>
            </w:r>
          </w:p>
        </w:tc>
        <w:tc>
          <w:tcPr>
            <w:tcW w:w="681" w:type="dxa"/>
          </w:tcPr>
          <w:p w:rsidR="00CD54C9" w:rsidRDefault="00CD54C9">
            <w:r>
              <w:t>Ghulam Nabbi</w:t>
            </w:r>
          </w:p>
        </w:tc>
        <w:tc>
          <w:tcPr>
            <w:tcW w:w="627" w:type="dxa"/>
          </w:tcPr>
          <w:p w:rsidR="00CD54C9" w:rsidRDefault="00CD54C9">
            <w:r>
              <w:t>101823-p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http://doi.org/10.5281/zenodo.4418613,       http://doi.org/10.5281/zenodo.4418627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</w:t>
            </w:r>
          </w:p>
        </w:tc>
        <w:tc>
          <w:tcPr>
            <w:tcW w:w="437" w:type="dxa"/>
          </w:tcPr>
          <w:p w:rsidR="00CD54C9" w:rsidRDefault="00CD54C9">
            <w:r>
              <w:t>15172</w:t>
            </w:r>
          </w:p>
        </w:tc>
        <w:tc>
          <w:tcPr>
            <w:tcW w:w="643" w:type="dxa"/>
          </w:tcPr>
          <w:p w:rsidR="00CD54C9" w:rsidRDefault="00CD54C9">
            <w:r>
              <w:t>Muhammad Noman</w:t>
            </w:r>
          </w:p>
        </w:tc>
        <w:tc>
          <w:tcPr>
            <w:tcW w:w="681" w:type="dxa"/>
          </w:tcPr>
          <w:p w:rsidR="00CD54C9" w:rsidRDefault="00CD54C9">
            <w:r>
              <w:t xml:space="preserve">Abid Hussain </w:t>
            </w:r>
          </w:p>
        </w:tc>
        <w:tc>
          <w:tcPr>
            <w:tcW w:w="627" w:type="dxa"/>
          </w:tcPr>
          <w:p w:rsidR="00CD54C9" w:rsidRDefault="00CD54C9">
            <w:r>
              <w:t>105608-P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</w:t>
            </w:r>
          </w:p>
        </w:tc>
        <w:tc>
          <w:tcPr>
            <w:tcW w:w="437" w:type="dxa"/>
          </w:tcPr>
          <w:p w:rsidR="00CD54C9" w:rsidRDefault="00CD54C9">
            <w:r>
              <w:t>20907</w:t>
            </w:r>
          </w:p>
        </w:tc>
        <w:tc>
          <w:tcPr>
            <w:tcW w:w="643" w:type="dxa"/>
          </w:tcPr>
          <w:p w:rsidR="00CD54C9" w:rsidRDefault="00CD54C9">
            <w:r>
              <w:t>Hafiz Ali Raza</w:t>
            </w:r>
          </w:p>
        </w:tc>
        <w:tc>
          <w:tcPr>
            <w:tcW w:w="681" w:type="dxa"/>
          </w:tcPr>
          <w:p w:rsidR="00CD54C9" w:rsidRDefault="00CD54C9">
            <w:r>
              <w:t>JAVAID IQBAL</w:t>
            </w:r>
          </w:p>
        </w:tc>
        <w:tc>
          <w:tcPr>
            <w:tcW w:w="627" w:type="dxa"/>
          </w:tcPr>
          <w:p w:rsidR="00CD54C9" w:rsidRDefault="00CD54C9">
            <w:r>
              <w:t>101428-P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</w:t>
            </w:r>
          </w:p>
        </w:tc>
        <w:tc>
          <w:tcPr>
            <w:tcW w:w="437" w:type="dxa"/>
          </w:tcPr>
          <w:p w:rsidR="00CD54C9" w:rsidRDefault="00CD54C9">
            <w:r>
              <w:t>4679</w:t>
            </w:r>
          </w:p>
        </w:tc>
        <w:tc>
          <w:tcPr>
            <w:tcW w:w="643" w:type="dxa"/>
          </w:tcPr>
          <w:p w:rsidR="00CD54C9" w:rsidRDefault="00CD54C9">
            <w:r>
              <w:t>Farsom Ayub</w:t>
            </w:r>
          </w:p>
        </w:tc>
        <w:tc>
          <w:tcPr>
            <w:tcW w:w="681" w:type="dxa"/>
          </w:tcPr>
          <w:p w:rsidR="00CD54C9" w:rsidRDefault="00CD54C9">
            <w:r>
              <w:t>Muhammad Moaz bin Khalid</w:t>
            </w:r>
          </w:p>
        </w:tc>
        <w:tc>
          <w:tcPr>
            <w:tcW w:w="627" w:type="dxa"/>
          </w:tcPr>
          <w:p w:rsidR="00CD54C9" w:rsidRDefault="00CD54C9">
            <w:r>
              <w:t>107081-P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https://doi.org/10.3390/ijerph192417039,       https://doi.org/10.47191/ijcsrr/V5-i4-50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</w:t>
            </w:r>
          </w:p>
        </w:tc>
        <w:tc>
          <w:tcPr>
            <w:tcW w:w="437" w:type="dxa"/>
          </w:tcPr>
          <w:p w:rsidR="00CD54C9" w:rsidRDefault="00CD54C9">
            <w:r>
              <w:t>2789</w:t>
            </w:r>
          </w:p>
        </w:tc>
        <w:tc>
          <w:tcPr>
            <w:tcW w:w="643" w:type="dxa"/>
          </w:tcPr>
          <w:p w:rsidR="00CD54C9" w:rsidRDefault="00CD54C9">
            <w:r>
              <w:t>Asma Ramzan</w:t>
            </w:r>
          </w:p>
        </w:tc>
        <w:tc>
          <w:tcPr>
            <w:tcW w:w="681" w:type="dxa"/>
          </w:tcPr>
          <w:p w:rsidR="00CD54C9" w:rsidRDefault="00CD54C9">
            <w:r>
              <w:t>Muhammad Ramzan Khan</w:t>
            </w:r>
          </w:p>
        </w:tc>
        <w:tc>
          <w:tcPr>
            <w:tcW w:w="627" w:type="dxa"/>
          </w:tcPr>
          <w:p w:rsidR="00CD54C9" w:rsidRDefault="00CD54C9">
            <w:r>
              <w:t>98010-p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</w:t>
            </w:r>
          </w:p>
        </w:tc>
        <w:tc>
          <w:tcPr>
            <w:tcW w:w="437" w:type="dxa"/>
          </w:tcPr>
          <w:p w:rsidR="00CD54C9" w:rsidRDefault="00CD54C9">
            <w:r>
              <w:t>6326</w:t>
            </w:r>
          </w:p>
        </w:tc>
        <w:tc>
          <w:tcPr>
            <w:tcW w:w="643" w:type="dxa"/>
          </w:tcPr>
          <w:p w:rsidR="00CD54C9" w:rsidRDefault="00CD54C9">
            <w:r>
              <w:t>Muhammad Usm</w:t>
            </w:r>
            <w:r>
              <w:lastRenderedPageBreak/>
              <w:t>an Ashraf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Ashr</w:t>
            </w:r>
            <w:r>
              <w:lastRenderedPageBreak/>
              <w:t>af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94885-P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</w:t>
            </w:r>
          </w:p>
        </w:tc>
        <w:tc>
          <w:tcPr>
            <w:tcW w:w="437" w:type="dxa"/>
          </w:tcPr>
          <w:p w:rsidR="00CD54C9" w:rsidRDefault="00CD54C9">
            <w:r>
              <w:t>6337</w:t>
            </w:r>
          </w:p>
        </w:tc>
        <w:tc>
          <w:tcPr>
            <w:tcW w:w="643" w:type="dxa"/>
          </w:tcPr>
          <w:p w:rsidR="00CD54C9" w:rsidRDefault="00CD54C9">
            <w:r>
              <w:t>Farheen Nisha</w:t>
            </w:r>
          </w:p>
        </w:tc>
        <w:tc>
          <w:tcPr>
            <w:tcW w:w="681" w:type="dxa"/>
          </w:tcPr>
          <w:p w:rsidR="00CD54C9" w:rsidRDefault="00CD54C9">
            <w:r>
              <w:t>Zaheer Alam Minhas</w:t>
            </w:r>
          </w:p>
        </w:tc>
        <w:tc>
          <w:tcPr>
            <w:tcW w:w="627" w:type="dxa"/>
          </w:tcPr>
          <w:p w:rsidR="00CD54C9" w:rsidRDefault="00CD54C9">
            <w:r>
              <w:t>98918-P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79.025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https://doi.org/10.1016/j.ceramint.2022.02.126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</w:t>
            </w:r>
          </w:p>
        </w:tc>
        <w:tc>
          <w:tcPr>
            <w:tcW w:w="437" w:type="dxa"/>
          </w:tcPr>
          <w:p w:rsidR="00CD54C9" w:rsidRDefault="00CD54C9">
            <w:r>
              <w:t>5840</w:t>
            </w:r>
          </w:p>
        </w:tc>
        <w:tc>
          <w:tcPr>
            <w:tcW w:w="643" w:type="dxa"/>
          </w:tcPr>
          <w:p w:rsidR="00CD54C9" w:rsidRDefault="00CD54C9">
            <w:r>
              <w:t>Ambreen Shahzadi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100492-P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</w:t>
            </w:r>
          </w:p>
        </w:tc>
        <w:tc>
          <w:tcPr>
            <w:tcW w:w="437" w:type="dxa"/>
          </w:tcPr>
          <w:p w:rsidR="00CD54C9" w:rsidRDefault="00CD54C9">
            <w:r>
              <w:t>6399</w:t>
            </w:r>
          </w:p>
        </w:tc>
        <w:tc>
          <w:tcPr>
            <w:tcW w:w="643" w:type="dxa"/>
          </w:tcPr>
          <w:p w:rsidR="00CD54C9" w:rsidRDefault="00CD54C9">
            <w:r>
              <w:t>Zunera Munir</w:t>
            </w:r>
          </w:p>
        </w:tc>
        <w:tc>
          <w:tcPr>
            <w:tcW w:w="681" w:type="dxa"/>
          </w:tcPr>
          <w:p w:rsidR="00CD54C9" w:rsidRDefault="00CD54C9">
            <w:r>
              <w:t>Muhammad Munir</w:t>
            </w:r>
          </w:p>
        </w:tc>
        <w:tc>
          <w:tcPr>
            <w:tcW w:w="627" w:type="dxa"/>
          </w:tcPr>
          <w:p w:rsidR="00CD54C9" w:rsidRDefault="00CD54C9">
            <w:r>
              <w:t>100616-P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78.976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</w:t>
            </w:r>
          </w:p>
        </w:tc>
        <w:tc>
          <w:tcPr>
            <w:tcW w:w="437" w:type="dxa"/>
          </w:tcPr>
          <w:p w:rsidR="00CD54C9" w:rsidRDefault="00CD54C9">
            <w:r>
              <w:t>5320</w:t>
            </w:r>
          </w:p>
        </w:tc>
        <w:tc>
          <w:tcPr>
            <w:tcW w:w="643" w:type="dxa"/>
          </w:tcPr>
          <w:p w:rsidR="00CD54C9" w:rsidRDefault="00CD54C9">
            <w:r>
              <w:t>Afifah Zamir</w:t>
            </w:r>
          </w:p>
        </w:tc>
        <w:tc>
          <w:tcPr>
            <w:tcW w:w="681" w:type="dxa"/>
          </w:tcPr>
          <w:p w:rsidR="00CD54C9" w:rsidRDefault="00CD54C9">
            <w:r>
              <w:t>Zamir Ahmad</w:t>
            </w:r>
          </w:p>
        </w:tc>
        <w:tc>
          <w:tcPr>
            <w:tcW w:w="627" w:type="dxa"/>
          </w:tcPr>
          <w:p w:rsidR="00CD54C9" w:rsidRDefault="00CD54C9">
            <w:r>
              <w:t>90571-P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https://doi.org/10.5281/zenodo.6800689,       http://doi.org/10.5281/zenodo.2532359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</w:t>
            </w:r>
          </w:p>
        </w:tc>
        <w:tc>
          <w:tcPr>
            <w:tcW w:w="437" w:type="dxa"/>
          </w:tcPr>
          <w:p w:rsidR="00CD54C9" w:rsidRDefault="00CD54C9">
            <w:r>
              <w:t>16948</w:t>
            </w:r>
          </w:p>
        </w:tc>
        <w:tc>
          <w:tcPr>
            <w:tcW w:w="643" w:type="dxa"/>
          </w:tcPr>
          <w:p w:rsidR="00CD54C9" w:rsidRDefault="00CD54C9">
            <w:r>
              <w:t>Umm-E-Kalsoom</w:t>
            </w:r>
          </w:p>
        </w:tc>
        <w:tc>
          <w:tcPr>
            <w:tcW w:w="681" w:type="dxa"/>
          </w:tcPr>
          <w:p w:rsidR="00CD54C9" w:rsidRDefault="00CD54C9">
            <w:r>
              <w:t>Sheikh Asif Javed</w:t>
            </w:r>
          </w:p>
        </w:tc>
        <w:tc>
          <w:tcPr>
            <w:tcW w:w="627" w:type="dxa"/>
          </w:tcPr>
          <w:p w:rsidR="00CD54C9" w:rsidRDefault="00CD54C9">
            <w:r>
              <w:t>98025-P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</w:t>
            </w:r>
          </w:p>
        </w:tc>
        <w:tc>
          <w:tcPr>
            <w:tcW w:w="437" w:type="dxa"/>
          </w:tcPr>
          <w:p w:rsidR="00CD54C9" w:rsidRDefault="00CD54C9">
            <w:r>
              <w:t>20913</w:t>
            </w:r>
          </w:p>
        </w:tc>
        <w:tc>
          <w:tcPr>
            <w:tcW w:w="643" w:type="dxa"/>
          </w:tcPr>
          <w:p w:rsidR="00CD54C9" w:rsidRDefault="00CD54C9">
            <w:r>
              <w:t>Shair Ali</w:t>
            </w:r>
          </w:p>
        </w:tc>
        <w:tc>
          <w:tcPr>
            <w:tcW w:w="681" w:type="dxa"/>
          </w:tcPr>
          <w:p w:rsidR="00CD54C9" w:rsidRDefault="00CD54C9">
            <w:r>
              <w:t>Mehmood Aslam</w:t>
            </w:r>
          </w:p>
        </w:tc>
        <w:tc>
          <w:tcPr>
            <w:tcW w:w="627" w:type="dxa"/>
          </w:tcPr>
          <w:p w:rsidR="00CD54C9" w:rsidRDefault="00CD54C9">
            <w:r>
              <w:t>111288-P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</w:t>
            </w:r>
          </w:p>
        </w:tc>
        <w:tc>
          <w:tcPr>
            <w:tcW w:w="437" w:type="dxa"/>
          </w:tcPr>
          <w:p w:rsidR="00CD54C9" w:rsidRDefault="00CD54C9">
            <w:r>
              <w:t>2961</w:t>
            </w:r>
          </w:p>
        </w:tc>
        <w:tc>
          <w:tcPr>
            <w:tcW w:w="643" w:type="dxa"/>
          </w:tcPr>
          <w:p w:rsidR="00CD54C9" w:rsidRDefault="00CD54C9">
            <w:r>
              <w:t>Ammara Tehreem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Sohaib Shahwaiz </w:t>
            </w:r>
          </w:p>
        </w:tc>
        <w:tc>
          <w:tcPr>
            <w:tcW w:w="627" w:type="dxa"/>
          </w:tcPr>
          <w:p w:rsidR="00CD54C9" w:rsidRDefault="00CD54C9">
            <w:r>
              <w:t>99086-P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</w:t>
            </w:r>
          </w:p>
        </w:tc>
        <w:tc>
          <w:tcPr>
            <w:tcW w:w="437" w:type="dxa"/>
          </w:tcPr>
          <w:p w:rsidR="00CD54C9" w:rsidRDefault="00CD54C9">
            <w:r>
              <w:t>7499</w:t>
            </w:r>
          </w:p>
        </w:tc>
        <w:tc>
          <w:tcPr>
            <w:tcW w:w="643" w:type="dxa"/>
          </w:tcPr>
          <w:p w:rsidR="00CD54C9" w:rsidRDefault="00CD54C9">
            <w:r>
              <w:t>Adeen Zahoor</w:t>
            </w:r>
          </w:p>
        </w:tc>
        <w:tc>
          <w:tcPr>
            <w:tcW w:w="681" w:type="dxa"/>
          </w:tcPr>
          <w:p w:rsidR="00CD54C9" w:rsidRDefault="00CD54C9">
            <w:r>
              <w:t>Zahoor-ul-Haq</w:t>
            </w:r>
          </w:p>
        </w:tc>
        <w:tc>
          <w:tcPr>
            <w:tcW w:w="627" w:type="dxa"/>
          </w:tcPr>
          <w:p w:rsidR="00CD54C9" w:rsidRDefault="00CD54C9">
            <w:r>
              <w:t>104473-P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13.930612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78.930612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https://doi.org/10.53350/pjmhs221631224,       https://doi.org/10.53350/pjmhs221631218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</w:t>
            </w:r>
          </w:p>
        </w:tc>
        <w:tc>
          <w:tcPr>
            <w:tcW w:w="437" w:type="dxa"/>
          </w:tcPr>
          <w:p w:rsidR="00CD54C9" w:rsidRDefault="00CD54C9">
            <w:r>
              <w:t>1336</w:t>
            </w:r>
          </w:p>
        </w:tc>
        <w:tc>
          <w:tcPr>
            <w:tcW w:w="643" w:type="dxa"/>
          </w:tcPr>
          <w:p w:rsidR="00CD54C9" w:rsidRDefault="00CD54C9">
            <w:r>
              <w:t>Momal</w:t>
            </w:r>
          </w:p>
        </w:tc>
        <w:tc>
          <w:tcPr>
            <w:tcW w:w="681" w:type="dxa"/>
          </w:tcPr>
          <w:p w:rsidR="00CD54C9" w:rsidRDefault="00CD54C9">
            <w:r>
              <w:t>Muhammad Yasir</w:t>
            </w:r>
          </w:p>
        </w:tc>
        <w:tc>
          <w:tcPr>
            <w:tcW w:w="627" w:type="dxa"/>
          </w:tcPr>
          <w:p w:rsidR="00CD54C9" w:rsidRDefault="00CD54C9">
            <w:r>
              <w:t>89871-P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</w:t>
            </w:r>
          </w:p>
        </w:tc>
        <w:tc>
          <w:tcPr>
            <w:tcW w:w="437" w:type="dxa"/>
          </w:tcPr>
          <w:p w:rsidR="00CD54C9" w:rsidRDefault="00CD54C9">
            <w:r>
              <w:t>19072</w:t>
            </w:r>
          </w:p>
        </w:tc>
        <w:tc>
          <w:tcPr>
            <w:tcW w:w="643" w:type="dxa"/>
          </w:tcPr>
          <w:p w:rsidR="00CD54C9" w:rsidRDefault="00CD54C9">
            <w:r>
              <w:t>Javeria Kiran</w:t>
            </w:r>
          </w:p>
        </w:tc>
        <w:tc>
          <w:tcPr>
            <w:tcW w:w="681" w:type="dxa"/>
          </w:tcPr>
          <w:p w:rsidR="00CD54C9" w:rsidRDefault="00CD54C9">
            <w:r>
              <w:t>Khadim Hussain Chishti</w:t>
            </w:r>
          </w:p>
        </w:tc>
        <w:tc>
          <w:tcPr>
            <w:tcW w:w="627" w:type="dxa"/>
          </w:tcPr>
          <w:p w:rsidR="00CD54C9" w:rsidRDefault="00CD54C9">
            <w:r>
              <w:t>94154-P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https://doi.org/10.1016/j.jksus.2022.102351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</w:t>
            </w:r>
          </w:p>
        </w:tc>
        <w:tc>
          <w:tcPr>
            <w:tcW w:w="437" w:type="dxa"/>
          </w:tcPr>
          <w:p w:rsidR="00CD54C9" w:rsidRDefault="00CD54C9">
            <w:r>
              <w:t>20903</w:t>
            </w:r>
          </w:p>
        </w:tc>
        <w:tc>
          <w:tcPr>
            <w:tcW w:w="643" w:type="dxa"/>
          </w:tcPr>
          <w:p w:rsidR="00CD54C9" w:rsidRDefault="00CD54C9">
            <w:r>
              <w:t>Mamoona Akram</w:t>
            </w:r>
          </w:p>
        </w:tc>
        <w:tc>
          <w:tcPr>
            <w:tcW w:w="681" w:type="dxa"/>
          </w:tcPr>
          <w:p w:rsidR="00CD54C9" w:rsidRDefault="00CD54C9">
            <w:r>
              <w:t>Muhammad Usama Malik</w:t>
            </w:r>
          </w:p>
        </w:tc>
        <w:tc>
          <w:tcPr>
            <w:tcW w:w="627" w:type="dxa"/>
          </w:tcPr>
          <w:p w:rsidR="00CD54C9" w:rsidRDefault="00CD54C9">
            <w:r>
              <w:t>97525-p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https://www.researchgate.net/publication/330005530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</w:t>
            </w:r>
          </w:p>
        </w:tc>
        <w:tc>
          <w:tcPr>
            <w:tcW w:w="437" w:type="dxa"/>
          </w:tcPr>
          <w:p w:rsidR="00CD54C9" w:rsidRDefault="00CD54C9">
            <w:r>
              <w:t>205</w:t>
            </w:r>
            <w:r>
              <w:lastRenderedPageBreak/>
              <w:t>89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Qandeel Aro</w:t>
            </w:r>
            <w:r>
              <w:lastRenderedPageBreak/>
              <w:t>oj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Fiaz hussain </w:t>
            </w:r>
          </w:p>
        </w:tc>
        <w:tc>
          <w:tcPr>
            <w:tcW w:w="627" w:type="dxa"/>
          </w:tcPr>
          <w:p w:rsidR="00CD54C9" w:rsidRDefault="00CD54C9">
            <w:r>
              <w:t>99470-P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16.388</w:t>
            </w:r>
            <w:r>
              <w:lastRenderedPageBreak/>
              <w:t>889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78.888</w:t>
            </w:r>
            <w:r>
              <w:lastRenderedPageBreak/>
              <w:t>889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</w:t>
            </w:r>
          </w:p>
        </w:tc>
        <w:tc>
          <w:tcPr>
            <w:tcW w:w="437" w:type="dxa"/>
          </w:tcPr>
          <w:p w:rsidR="00CD54C9" w:rsidRDefault="00CD54C9">
            <w:r>
              <w:t>2373</w:t>
            </w:r>
          </w:p>
        </w:tc>
        <w:tc>
          <w:tcPr>
            <w:tcW w:w="643" w:type="dxa"/>
          </w:tcPr>
          <w:p w:rsidR="00CD54C9" w:rsidRDefault="00CD54C9">
            <w:r>
              <w:t>Amna Bibi</w:t>
            </w:r>
          </w:p>
        </w:tc>
        <w:tc>
          <w:tcPr>
            <w:tcW w:w="681" w:type="dxa"/>
          </w:tcPr>
          <w:p w:rsidR="00CD54C9" w:rsidRDefault="00CD54C9">
            <w:r>
              <w:t>Muhammad Hayat Malik</w:t>
            </w:r>
          </w:p>
        </w:tc>
        <w:tc>
          <w:tcPr>
            <w:tcW w:w="627" w:type="dxa"/>
          </w:tcPr>
          <w:p w:rsidR="00CD54C9" w:rsidRDefault="00CD54C9">
            <w:r>
              <w:t>88651-P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</w:t>
            </w:r>
          </w:p>
        </w:tc>
        <w:tc>
          <w:tcPr>
            <w:tcW w:w="437" w:type="dxa"/>
          </w:tcPr>
          <w:p w:rsidR="00CD54C9" w:rsidRDefault="00CD54C9">
            <w:r>
              <w:t>5585</w:t>
            </w:r>
          </w:p>
        </w:tc>
        <w:tc>
          <w:tcPr>
            <w:tcW w:w="643" w:type="dxa"/>
          </w:tcPr>
          <w:p w:rsidR="00CD54C9" w:rsidRDefault="00CD54C9">
            <w:r>
              <w:t>Amina Rasheed</w:t>
            </w:r>
          </w:p>
        </w:tc>
        <w:tc>
          <w:tcPr>
            <w:tcW w:w="681" w:type="dxa"/>
          </w:tcPr>
          <w:p w:rsidR="00CD54C9" w:rsidRDefault="00CD54C9">
            <w:r>
              <w:t>Rasheed Ahmed Anjum</w:t>
            </w:r>
          </w:p>
        </w:tc>
        <w:tc>
          <w:tcPr>
            <w:tcW w:w="627" w:type="dxa"/>
          </w:tcPr>
          <w:p w:rsidR="00CD54C9" w:rsidRDefault="00CD54C9">
            <w:r>
              <w:t>105544-P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https://doi.org/10.1016/j.oraloncology.2022.106266,       https://doi.org/10.3390/healthcare10122579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</w:t>
            </w:r>
          </w:p>
        </w:tc>
        <w:tc>
          <w:tcPr>
            <w:tcW w:w="437" w:type="dxa"/>
          </w:tcPr>
          <w:p w:rsidR="00CD54C9" w:rsidRDefault="00CD54C9">
            <w:r>
              <w:t>18795</w:t>
            </w:r>
          </w:p>
        </w:tc>
        <w:tc>
          <w:tcPr>
            <w:tcW w:w="643" w:type="dxa"/>
          </w:tcPr>
          <w:p w:rsidR="00CD54C9" w:rsidRDefault="00CD54C9">
            <w:r>
              <w:t>Nazish Batool</w:t>
            </w:r>
          </w:p>
        </w:tc>
        <w:tc>
          <w:tcPr>
            <w:tcW w:w="681" w:type="dxa"/>
          </w:tcPr>
          <w:p w:rsidR="00CD54C9" w:rsidRDefault="00CD54C9">
            <w:r>
              <w:t>MUHAMMAD SULEMAN</w:t>
            </w:r>
          </w:p>
        </w:tc>
        <w:tc>
          <w:tcPr>
            <w:tcW w:w="627" w:type="dxa"/>
          </w:tcPr>
          <w:p w:rsidR="00CD54C9" w:rsidRDefault="00CD54C9">
            <w:r>
              <w:t>88961-P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</w:t>
            </w:r>
          </w:p>
        </w:tc>
        <w:tc>
          <w:tcPr>
            <w:tcW w:w="437" w:type="dxa"/>
          </w:tcPr>
          <w:p w:rsidR="00CD54C9" w:rsidRDefault="00CD54C9">
            <w:r>
              <w:t>4761</w:t>
            </w:r>
          </w:p>
        </w:tc>
        <w:tc>
          <w:tcPr>
            <w:tcW w:w="643" w:type="dxa"/>
          </w:tcPr>
          <w:p w:rsidR="00CD54C9" w:rsidRDefault="00CD54C9">
            <w:r>
              <w:t>Sobia Nawaz</w:t>
            </w:r>
          </w:p>
        </w:tc>
        <w:tc>
          <w:tcPr>
            <w:tcW w:w="681" w:type="dxa"/>
          </w:tcPr>
          <w:p w:rsidR="00CD54C9" w:rsidRDefault="00CD54C9">
            <w:r>
              <w:t>Allah Rakhah</w:t>
            </w:r>
          </w:p>
        </w:tc>
        <w:tc>
          <w:tcPr>
            <w:tcW w:w="627" w:type="dxa"/>
          </w:tcPr>
          <w:p w:rsidR="00CD54C9" w:rsidRDefault="00CD54C9">
            <w:r>
              <w:t>93085-P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16.357895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78.857895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https://doi.org/10.53350/pjmhs221641186,       https://doi.org/10.53350/pjmhs221641192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</w:t>
            </w:r>
          </w:p>
        </w:tc>
        <w:tc>
          <w:tcPr>
            <w:tcW w:w="437" w:type="dxa"/>
          </w:tcPr>
          <w:p w:rsidR="00CD54C9" w:rsidRDefault="00CD54C9">
            <w:r>
              <w:t>1529</w:t>
            </w:r>
          </w:p>
        </w:tc>
        <w:tc>
          <w:tcPr>
            <w:tcW w:w="643" w:type="dxa"/>
          </w:tcPr>
          <w:p w:rsidR="00CD54C9" w:rsidRDefault="00CD54C9">
            <w:r>
              <w:t>Aisha Naveed</w:t>
            </w:r>
          </w:p>
        </w:tc>
        <w:tc>
          <w:tcPr>
            <w:tcW w:w="681" w:type="dxa"/>
          </w:tcPr>
          <w:p w:rsidR="00CD54C9" w:rsidRDefault="00CD54C9">
            <w:r>
              <w:t>Shekh Muhammad Naveed</w:t>
            </w:r>
          </w:p>
        </w:tc>
        <w:tc>
          <w:tcPr>
            <w:tcW w:w="627" w:type="dxa"/>
          </w:tcPr>
          <w:p w:rsidR="00CD54C9" w:rsidRDefault="00CD54C9">
            <w:r>
              <w:t>91997-p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</w:t>
            </w:r>
          </w:p>
        </w:tc>
        <w:tc>
          <w:tcPr>
            <w:tcW w:w="437" w:type="dxa"/>
          </w:tcPr>
          <w:p w:rsidR="00CD54C9" w:rsidRDefault="00CD54C9">
            <w:r>
              <w:t>5006</w:t>
            </w:r>
          </w:p>
        </w:tc>
        <w:tc>
          <w:tcPr>
            <w:tcW w:w="643" w:type="dxa"/>
          </w:tcPr>
          <w:p w:rsidR="00CD54C9" w:rsidRDefault="00CD54C9">
            <w:r>
              <w:t>Uzma Arshed</w:t>
            </w:r>
          </w:p>
        </w:tc>
        <w:tc>
          <w:tcPr>
            <w:tcW w:w="681" w:type="dxa"/>
          </w:tcPr>
          <w:p w:rsidR="00CD54C9" w:rsidRDefault="00CD54C9">
            <w:r>
              <w:t>Muhammad Arshed</w:t>
            </w:r>
          </w:p>
        </w:tc>
        <w:tc>
          <w:tcPr>
            <w:tcW w:w="627" w:type="dxa"/>
          </w:tcPr>
          <w:p w:rsidR="00CD54C9" w:rsidRDefault="00CD54C9">
            <w:r>
              <w:t>90433-P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</w:t>
            </w:r>
          </w:p>
        </w:tc>
        <w:tc>
          <w:tcPr>
            <w:tcW w:w="437" w:type="dxa"/>
          </w:tcPr>
          <w:p w:rsidR="00CD54C9" w:rsidRDefault="00CD54C9">
            <w:r>
              <w:t>20696</w:t>
            </w:r>
          </w:p>
        </w:tc>
        <w:tc>
          <w:tcPr>
            <w:tcW w:w="643" w:type="dxa"/>
          </w:tcPr>
          <w:p w:rsidR="00CD54C9" w:rsidRDefault="00CD54C9">
            <w:r>
              <w:t>Tooba Javed</w:t>
            </w:r>
          </w:p>
        </w:tc>
        <w:tc>
          <w:tcPr>
            <w:tcW w:w="681" w:type="dxa"/>
          </w:tcPr>
          <w:p w:rsidR="00CD54C9" w:rsidRDefault="00CD54C9">
            <w:r>
              <w:t>Javed Akhtar</w:t>
            </w:r>
          </w:p>
        </w:tc>
        <w:tc>
          <w:tcPr>
            <w:tcW w:w="627" w:type="dxa"/>
          </w:tcPr>
          <w:p w:rsidR="00CD54C9" w:rsidRDefault="00CD54C9">
            <w:r>
              <w:t>98344-P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</w:t>
            </w:r>
          </w:p>
        </w:tc>
        <w:tc>
          <w:tcPr>
            <w:tcW w:w="437" w:type="dxa"/>
          </w:tcPr>
          <w:p w:rsidR="00CD54C9" w:rsidRDefault="00CD54C9">
            <w:r>
              <w:t>16365</w:t>
            </w:r>
          </w:p>
        </w:tc>
        <w:tc>
          <w:tcPr>
            <w:tcW w:w="643" w:type="dxa"/>
          </w:tcPr>
          <w:p w:rsidR="00CD54C9" w:rsidRDefault="00CD54C9">
            <w:r>
              <w:t>Aqsa Choudhary</w:t>
            </w:r>
          </w:p>
        </w:tc>
        <w:tc>
          <w:tcPr>
            <w:tcW w:w="681" w:type="dxa"/>
          </w:tcPr>
          <w:p w:rsidR="00CD54C9" w:rsidRDefault="00CD54C9">
            <w:r>
              <w:t>Muhammad Sharif</w:t>
            </w:r>
          </w:p>
        </w:tc>
        <w:tc>
          <w:tcPr>
            <w:tcW w:w="627" w:type="dxa"/>
          </w:tcPr>
          <w:p w:rsidR="00CD54C9" w:rsidRDefault="00CD54C9">
            <w:r>
              <w:t>95967-P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</w:t>
            </w:r>
          </w:p>
        </w:tc>
        <w:tc>
          <w:tcPr>
            <w:tcW w:w="437" w:type="dxa"/>
          </w:tcPr>
          <w:p w:rsidR="00CD54C9" w:rsidRDefault="00CD54C9">
            <w:r>
              <w:t>5557</w:t>
            </w:r>
          </w:p>
        </w:tc>
        <w:tc>
          <w:tcPr>
            <w:tcW w:w="643" w:type="dxa"/>
          </w:tcPr>
          <w:p w:rsidR="00CD54C9" w:rsidRDefault="00CD54C9">
            <w:r>
              <w:t>Usman Ali Shahid</w:t>
            </w:r>
          </w:p>
        </w:tc>
        <w:tc>
          <w:tcPr>
            <w:tcW w:w="681" w:type="dxa"/>
          </w:tcPr>
          <w:p w:rsidR="00CD54C9" w:rsidRDefault="00CD54C9">
            <w:r>
              <w:t>Karam Elahi Shahid</w:t>
            </w:r>
          </w:p>
        </w:tc>
        <w:tc>
          <w:tcPr>
            <w:tcW w:w="627" w:type="dxa"/>
          </w:tcPr>
          <w:p w:rsidR="00CD54C9" w:rsidRDefault="00CD54C9">
            <w:r>
              <w:t>101032-P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</w:t>
            </w:r>
          </w:p>
        </w:tc>
        <w:tc>
          <w:tcPr>
            <w:tcW w:w="437" w:type="dxa"/>
          </w:tcPr>
          <w:p w:rsidR="00CD54C9" w:rsidRDefault="00CD54C9">
            <w:r>
              <w:t>4575</w:t>
            </w:r>
          </w:p>
        </w:tc>
        <w:tc>
          <w:tcPr>
            <w:tcW w:w="643" w:type="dxa"/>
          </w:tcPr>
          <w:p w:rsidR="00CD54C9" w:rsidRDefault="00CD54C9">
            <w:r>
              <w:t>Mehreenrasheed</w:t>
            </w:r>
          </w:p>
        </w:tc>
        <w:tc>
          <w:tcPr>
            <w:tcW w:w="681" w:type="dxa"/>
          </w:tcPr>
          <w:p w:rsidR="00CD54C9" w:rsidRDefault="00CD54C9">
            <w:r>
              <w:t>Abdul Rasheed</w:t>
            </w:r>
          </w:p>
        </w:tc>
        <w:tc>
          <w:tcPr>
            <w:tcW w:w="627" w:type="dxa"/>
          </w:tcPr>
          <w:p w:rsidR="00CD54C9" w:rsidRDefault="00CD54C9">
            <w:r>
              <w:t>96363-P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</w:t>
            </w:r>
          </w:p>
        </w:tc>
        <w:tc>
          <w:tcPr>
            <w:tcW w:w="437" w:type="dxa"/>
          </w:tcPr>
          <w:p w:rsidR="00CD54C9" w:rsidRDefault="00CD54C9">
            <w:r>
              <w:t>7613</w:t>
            </w:r>
          </w:p>
        </w:tc>
        <w:tc>
          <w:tcPr>
            <w:tcW w:w="643" w:type="dxa"/>
          </w:tcPr>
          <w:p w:rsidR="00CD54C9" w:rsidRDefault="00CD54C9">
            <w:r>
              <w:t>Amna Yasmin</w:t>
            </w:r>
          </w:p>
        </w:tc>
        <w:tc>
          <w:tcPr>
            <w:tcW w:w="681" w:type="dxa"/>
          </w:tcPr>
          <w:p w:rsidR="00CD54C9" w:rsidRDefault="00CD54C9">
            <w:r>
              <w:t>Muhammad Umar Farooq</w:t>
            </w:r>
          </w:p>
        </w:tc>
        <w:tc>
          <w:tcPr>
            <w:tcW w:w="627" w:type="dxa"/>
          </w:tcPr>
          <w:p w:rsidR="00CD54C9" w:rsidRDefault="00CD54C9">
            <w:r>
              <w:t>91463-P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https://doi.org/10.47191/ijcsrr/V5-i5-38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127</w:t>
            </w:r>
          </w:p>
        </w:tc>
        <w:tc>
          <w:tcPr>
            <w:tcW w:w="437" w:type="dxa"/>
          </w:tcPr>
          <w:p w:rsidR="00CD54C9" w:rsidRDefault="00CD54C9">
            <w:r>
              <w:t>20671</w:t>
            </w:r>
          </w:p>
        </w:tc>
        <w:tc>
          <w:tcPr>
            <w:tcW w:w="643" w:type="dxa"/>
          </w:tcPr>
          <w:p w:rsidR="00CD54C9" w:rsidRDefault="00CD54C9">
            <w:r>
              <w:t>Khadija Tahir</w:t>
            </w:r>
          </w:p>
        </w:tc>
        <w:tc>
          <w:tcPr>
            <w:tcW w:w="681" w:type="dxa"/>
          </w:tcPr>
          <w:p w:rsidR="00CD54C9" w:rsidRDefault="00CD54C9">
            <w:r>
              <w:t>Tahir Iqbal</w:t>
            </w:r>
          </w:p>
        </w:tc>
        <w:tc>
          <w:tcPr>
            <w:tcW w:w="627" w:type="dxa"/>
          </w:tcPr>
          <w:p w:rsidR="00CD54C9" w:rsidRDefault="00CD54C9">
            <w:r>
              <w:t>102443-P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</w:t>
            </w:r>
          </w:p>
        </w:tc>
        <w:tc>
          <w:tcPr>
            <w:tcW w:w="437" w:type="dxa"/>
          </w:tcPr>
          <w:p w:rsidR="00CD54C9" w:rsidRDefault="00CD54C9">
            <w:r>
              <w:t>2801</w:t>
            </w:r>
          </w:p>
        </w:tc>
        <w:tc>
          <w:tcPr>
            <w:tcW w:w="643" w:type="dxa"/>
          </w:tcPr>
          <w:p w:rsidR="00CD54C9" w:rsidRDefault="00CD54C9">
            <w:r>
              <w:t>Maryam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87793-P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https://doi.org/10.47750/pnr.2022.13.S06.117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</w:t>
            </w:r>
          </w:p>
        </w:tc>
        <w:tc>
          <w:tcPr>
            <w:tcW w:w="437" w:type="dxa"/>
          </w:tcPr>
          <w:p w:rsidR="00CD54C9" w:rsidRDefault="00CD54C9">
            <w:r>
              <w:t>20215</w:t>
            </w:r>
          </w:p>
        </w:tc>
        <w:tc>
          <w:tcPr>
            <w:tcW w:w="643" w:type="dxa"/>
          </w:tcPr>
          <w:p w:rsidR="00CD54C9" w:rsidRDefault="00CD54C9">
            <w:r>
              <w:t>Imtiaz Ahmad</w:t>
            </w:r>
          </w:p>
        </w:tc>
        <w:tc>
          <w:tcPr>
            <w:tcW w:w="681" w:type="dxa"/>
          </w:tcPr>
          <w:p w:rsidR="00CD54C9" w:rsidRDefault="00CD54C9">
            <w:r>
              <w:t>muhammad nawab</w:t>
            </w:r>
          </w:p>
        </w:tc>
        <w:tc>
          <w:tcPr>
            <w:tcW w:w="627" w:type="dxa"/>
          </w:tcPr>
          <w:p w:rsidR="00CD54C9" w:rsidRDefault="00CD54C9">
            <w:r>
              <w:t>107600-p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</w:t>
            </w:r>
          </w:p>
        </w:tc>
        <w:tc>
          <w:tcPr>
            <w:tcW w:w="437" w:type="dxa"/>
          </w:tcPr>
          <w:p w:rsidR="00CD54C9" w:rsidRDefault="00CD54C9">
            <w:r>
              <w:t>15063</w:t>
            </w:r>
          </w:p>
        </w:tc>
        <w:tc>
          <w:tcPr>
            <w:tcW w:w="643" w:type="dxa"/>
          </w:tcPr>
          <w:p w:rsidR="00CD54C9" w:rsidRDefault="00CD54C9">
            <w:r>
              <w:t>Muhammad Nouman Manzoor</w:t>
            </w:r>
          </w:p>
        </w:tc>
        <w:tc>
          <w:tcPr>
            <w:tcW w:w="681" w:type="dxa"/>
          </w:tcPr>
          <w:p w:rsidR="00CD54C9" w:rsidRDefault="00CD54C9">
            <w:r>
              <w:t>Manzoor Ahmad</w:t>
            </w:r>
          </w:p>
        </w:tc>
        <w:tc>
          <w:tcPr>
            <w:tcW w:w="627" w:type="dxa"/>
          </w:tcPr>
          <w:p w:rsidR="00CD54C9" w:rsidRDefault="00CD54C9">
            <w:r>
              <w:t>107465-P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https://doi.org/10.2147/JMDH.S376664,       https://doi.org/10.3390/vaccines10101640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</w:t>
            </w:r>
          </w:p>
        </w:tc>
        <w:tc>
          <w:tcPr>
            <w:tcW w:w="437" w:type="dxa"/>
          </w:tcPr>
          <w:p w:rsidR="00CD54C9" w:rsidRDefault="00CD54C9">
            <w:r>
              <w:t>4807</w:t>
            </w:r>
          </w:p>
        </w:tc>
        <w:tc>
          <w:tcPr>
            <w:tcW w:w="643" w:type="dxa"/>
          </w:tcPr>
          <w:p w:rsidR="00CD54C9" w:rsidRDefault="00CD54C9">
            <w:r>
              <w:t>Ammara Khaliq</w:t>
            </w:r>
          </w:p>
        </w:tc>
        <w:tc>
          <w:tcPr>
            <w:tcW w:w="681" w:type="dxa"/>
          </w:tcPr>
          <w:p w:rsidR="00CD54C9" w:rsidRDefault="00CD54C9">
            <w:r>
              <w:t>Abdul Khaliq</w:t>
            </w:r>
          </w:p>
        </w:tc>
        <w:tc>
          <w:tcPr>
            <w:tcW w:w="627" w:type="dxa"/>
          </w:tcPr>
          <w:p w:rsidR="00CD54C9" w:rsidRDefault="00CD54C9">
            <w:r>
              <w:t>109996-p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http://doi.org/10.5281/zenodo.4161653,        http://doi.org/10.5281/zenodo.4161657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</w:t>
            </w:r>
          </w:p>
        </w:tc>
        <w:tc>
          <w:tcPr>
            <w:tcW w:w="437" w:type="dxa"/>
          </w:tcPr>
          <w:p w:rsidR="00CD54C9" w:rsidRDefault="00CD54C9">
            <w:r>
              <w:t>15358</w:t>
            </w:r>
          </w:p>
        </w:tc>
        <w:tc>
          <w:tcPr>
            <w:tcW w:w="643" w:type="dxa"/>
          </w:tcPr>
          <w:p w:rsidR="00CD54C9" w:rsidRDefault="00CD54C9">
            <w:r>
              <w:t>Shehla Parveen</w:t>
            </w:r>
          </w:p>
        </w:tc>
        <w:tc>
          <w:tcPr>
            <w:tcW w:w="681" w:type="dxa"/>
          </w:tcPr>
          <w:p w:rsidR="00CD54C9" w:rsidRDefault="00CD54C9">
            <w:r>
              <w:t>Saif Ur Rehman Khan</w:t>
            </w:r>
          </w:p>
        </w:tc>
        <w:tc>
          <w:tcPr>
            <w:tcW w:w="627" w:type="dxa"/>
          </w:tcPr>
          <w:p w:rsidR="00CD54C9" w:rsidRDefault="00CD54C9">
            <w:r>
              <w:t>105611-p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https://doi.org/10.53350/pjmhs221641225,       https://doi.org/10.53350/pjmhs221641230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</w:t>
            </w:r>
          </w:p>
        </w:tc>
        <w:tc>
          <w:tcPr>
            <w:tcW w:w="437" w:type="dxa"/>
          </w:tcPr>
          <w:p w:rsidR="00CD54C9" w:rsidRDefault="00CD54C9">
            <w:r>
              <w:t>4068</w:t>
            </w:r>
          </w:p>
        </w:tc>
        <w:tc>
          <w:tcPr>
            <w:tcW w:w="643" w:type="dxa"/>
          </w:tcPr>
          <w:p w:rsidR="00CD54C9" w:rsidRDefault="00CD54C9">
            <w:r>
              <w:t>Muhammad Jawad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106062-p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</w:t>
            </w:r>
          </w:p>
        </w:tc>
        <w:tc>
          <w:tcPr>
            <w:tcW w:w="437" w:type="dxa"/>
          </w:tcPr>
          <w:p w:rsidR="00CD54C9" w:rsidRDefault="00CD54C9">
            <w:r>
              <w:t>20715</w:t>
            </w:r>
          </w:p>
        </w:tc>
        <w:tc>
          <w:tcPr>
            <w:tcW w:w="643" w:type="dxa"/>
          </w:tcPr>
          <w:p w:rsidR="00CD54C9" w:rsidRDefault="00CD54C9">
            <w:r>
              <w:t>Muhammad Waseem Hasan</w:t>
            </w:r>
          </w:p>
        </w:tc>
        <w:tc>
          <w:tcPr>
            <w:tcW w:w="681" w:type="dxa"/>
          </w:tcPr>
          <w:p w:rsidR="00CD54C9" w:rsidRDefault="00CD54C9">
            <w:r>
              <w:t>Riaz Ul Hasan</w:t>
            </w:r>
          </w:p>
        </w:tc>
        <w:tc>
          <w:tcPr>
            <w:tcW w:w="627" w:type="dxa"/>
          </w:tcPr>
          <w:p w:rsidR="00CD54C9" w:rsidRDefault="00CD54C9">
            <w:r>
              <w:t>101295-P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</w:t>
            </w:r>
          </w:p>
        </w:tc>
        <w:tc>
          <w:tcPr>
            <w:tcW w:w="437" w:type="dxa"/>
          </w:tcPr>
          <w:p w:rsidR="00CD54C9" w:rsidRDefault="00CD54C9">
            <w:r>
              <w:t>2699</w:t>
            </w:r>
          </w:p>
        </w:tc>
        <w:tc>
          <w:tcPr>
            <w:tcW w:w="643" w:type="dxa"/>
          </w:tcPr>
          <w:p w:rsidR="00CD54C9" w:rsidRDefault="00CD54C9">
            <w:r>
              <w:t>Memoona</w:t>
            </w:r>
          </w:p>
        </w:tc>
        <w:tc>
          <w:tcPr>
            <w:tcW w:w="681" w:type="dxa"/>
          </w:tcPr>
          <w:p w:rsidR="00CD54C9" w:rsidRDefault="00CD54C9">
            <w:r>
              <w:t>Muhammad Ehtsham Ul Haq</w:t>
            </w:r>
          </w:p>
        </w:tc>
        <w:tc>
          <w:tcPr>
            <w:tcW w:w="627" w:type="dxa"/>
          </w:tcPr>
          <w:p w:rsidR="00CD54C9" w:rsidRDefault="00CD54C9">
            <w:r>
              <w:t>88521-P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http://doi.org/10.5281/zenodo.1297623,       http://doi.org/10.5281/zenodo.1297627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</w:t>
            </w:r>
          </w:p>
        </w:tc>
        <w:tc>
          <w:tcPr>
            <w:tcW w:w="437" w:type="dxa"/>
          </w:tcPr>
          <w:p w:rsidR="00CD54C9" w:rsidRDefault="00CD54C9">
            <w:r>
              <w:t>15085</w:t>
            </w:r>
          </w:p>
        </w:tc>
        <w:tc>
          <w:tcPr>
            <w:tcW w:w="643" w:type="dxa"/>
          </w:tcPr>
          <w:p w:rsidR="00CD54C9" w:rsidRDefault="00CD54C9">
            <w:r>
              <w:t>Aniqa Mariyum</w:t>
            </w:r>
          </w:p>
        </w:tc>
        <w:tc>
          <w:tcPr>
            <w:tcW w:w="681" w:type="dxa"/>
          </w:tcPr>
          <w:p w:rsidR="00CD54C9" w:rsidRDefault="00CD54C9">
            <w:r>
              <w:t>AHMED RAZA</w:t>
            </w:r>
          </w:p>
        </w:tc>
        <w:tc>
          <w:tcPr>
            <w:tcW w:w="627" w:type="dxa"/>
          </w:tcPr>
          <w:p w:rsidR="00CD54C9" w:rsidRDefault="00CD54C9">
            <w:r>
              <w:t>107129_P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78.708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</w:t>
            </w:r>
          </w:p>
        </w:tc>
        <w:tc>
          <w:tcPr>
            <w:tcW w:w="437" w:type="dxa"/>
          </w:tcPr>
          <w:p w:rsidR="00CD54C9" w:rsidRDefault="00CD54C9">
            <w:r>
              <w:t>2030</w:t>
            </w:r>
          </w:p>
        </w:tc>
        <w:tc>
          <w:tcPr>
            <w:tcW w:w="643" w:type="dxa"/>
          </w:tcPr>
          <w:p w:rsidR="00CD54C9" w:rsidRDefault="00CD54C9">
            <w:r>
              <w:t>Fria Maqsood</w:t>
            </w:r>
          </w:p>
        </w:tc>
        <w:tc>
          <w:tcPr>
            <w:tcW w:w="681" w:type="dxa"/>
          </w:tcPr>
          <w:p w:rsidR="00CD54C9" w:rsidRDefault="00CD54C9">
            <w:r>
              <w:t xml:space="preserve">Ahmad Bilal </w:t>
            </w:r>
          </w:p>
        </w:tc>
        <w:tc>
          <w:tcPr>
            <w:tcW w:w="627" w:type="dxa"/>
          </w:tcPr>
          <w:p w:rsidR="00CD54C9" w:rsidRDefault="00CD54C9">
            <w:r>
              <w:t>97952-P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</w:t>
            </w:r>
          </w:p>
        </w:tc>
        <w:tc>
          <w:tcPr>
            <w:tcW w:w="437" w:type="dxa"/>
          </w:tcPr>
          <w:p w:rsidR="00CD54C9" w:rsidRDefault="00CD54C9">
            <w:r>
              <w:t>2170</w:t>
            </w:r>
            <w:r>
              <w:lastRenderedPageBreak/>
              <w:t>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Mahnoor Sha</w:t>
            </w:r>
            <w:r>
              <w:lastRenderedPageBreak/>
              <w:t>ukat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Haider Ali</w:t>
            </w:r>
          </w:p>
        </w:tc>
        <w:tc>
          <w:tcPr>
            <w:tcW w:w="627" w:type="dxa"/>
          </w:tcPr>
          <w:p w:rsidR="00CD54C9" w:rsidRDefault="00CD54C9">
            <w:r>
              <w:t>103204-P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13.65416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78.65416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</w:t>
            </w:r>
          </w:p>
        </w:tc>
        <w:tc>
          <w:tcPr>
            <w:tcW w:w="437" w:type="dxa"/>
          </w:tcPr>
          <w:p w:rsidR="00CD54C9" w:rsidRDefault="00CD54C9">
            <w:r>
              <w:t>21963</w:t>
            </w:r>
          </w:p>
        </w:tc>
        <w:tc>
          <w:tcPr>
            <w:tcW w:w="643" w:type="dxa"/>
          </w:tcPr>
          <w:p w:rsidR="00CD54C9" w:rsidRDefault="00CD54C9">
            <w:r>
              <w:t>Shah Zaib Amin</w:t>
            </w:r>
          </w:p>
        </w:tc>
        <w:tc>
          <w:tcPr>
            <w:tcW w:w="681" w:type="dxa"/>
          </w:tcPr>
          <w:p w:rsidR="00CD54C9" w:rsidRDefault="00CD54C9">
            <w:r>
              <w:t>MUHAMMAD AMIN</w:t>
            </w:r>
          </w:p>
        </w:tc>
        <w:tc>
          <w:tcPr>
            <w:tcW w:w="627" w:type="dxa"/>
          </w:tcPr>
          <w:p w:rsidR="00CD54C9" w:rsidRDefault="00CD54C9">
            <w:r>
              <w:t>106250-P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78.644898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</w:t>
            </w:r>
          </w:p>
        </w:tc>
        <w:tc>
          <w:tcPr>
            <w:tcW w:w="437" w:type="dxa"/>
          </w:tcPr>
          <w:p w:rsidR="00CD54C9" w:rsidRDefault="00CD54C9">
            <w:r>
              <w:t>4142</w:t>
            </w:r>
          </w:p>
        </w:tc>
        <w:tc>
          <w:tcPr>
            <w:tcW w:w="643" w:type="dxa"/>
          </w:tcPr>
          <w:p w:rsidR="00CD54C9" w:rsidRDefault="00CD54C9">
            <w:r>
              <w:t>Nadia Rasheed</w:t>
            </w:r>
          </w:p>
        </w:tc>
        <w:tc>
          <w:tcPr>
            <w:tcW w:w="681" w:type="dxa"/>
          </w:tcPr>
          <w:p w:rsidR="00CD54C9" w:rsidRDefault="00CD54C9">
            <w:r>
              <w:t>Rasheed Ahmad</w:t>
            </w:r>
          </w:p>
        </w:tc>
        <w:tc>
          <w:tcPr>
            <w:tcW w:w="627" w:type="dxa"/>
          </w:tcPr>
          <w:p w:rsidR="00CD54C9" w:rsidRDefault="00CD54C9">
            <w:r>
              <w:t>105531-P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</w:t>
            </w:r>
          </w:p>
        </w:tc>
        <w:tc>
          <w:tcPr>
            <w:tcW w:w="437" w:type="dxa"/>
          </w:tcPr>
          <w:p w:rsidR="00CD54C9" w:rsidRDefault="00CD54C9">
            <w:r>
              <w:t>6154</w:t>
            </w:r>
          </w:p>
        </w:tc>
        <w:tc>
          <w:tcPr>
            <w:tcW w:w="643" w:type="dxa"/>
          </w:tcPr>
          <w:p w:rsidR="00CD54C9" w:rsidRDefault="00CD54C9">
            <w:r>
              <w:t>Aliza Nasir</w:t>
            </w:r>
          </w:p>
        </w:tc>
        <w:tc>
          <w:tcPr>
            <w:tcW w:w="681" w:type="dxa"/>
          </w:tcPr>
          <w:p w:rsidR="00CD54C9" w:rsidRDefault="00CD54C9">
            <w:r>
              <w:t>Nasrullah Khan</w:t>
            </w:r>
          </w:p>
        </w:tc>
        <w:tc>
          <w:tcPr>
            <w:tcW w:w="627" w:type="dxa"/>
          </w:tcPr>
          <w:p w:rsidR="00CD54C9" w:rsidRDefault="00CD54C9">
            <w:r>
              <w:t>110234-p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</w:t>
            </w:r>
          </w:p>
        </w:tc>
        <w:tc>
          <w:tcPr>
            <w:tcW w:w="437" w:type="dxa"/>
          </w:tcPr>
          <w:p w:rsidR="00CD54C9" w:rsidRDefault="00CD54C9">
            <w:r>
              <w:t>7525</w:t>
            </w:r>
          </w:p>
        </w:tc>
        <w:tc>
          <w:tcPr>
            <w:tcW w:w="643" w:type="dxa"/>
          </w:tcPr>
          <w:p w:rsidR="00CD54C9" w:rsidRDefault="00CD54C9">
            <w:r>
              <w:t xml:space="preserve">Muhammad soomair Akbar </w:t>
            </w:r>
          </w:p>
        </w:tc>
        <w:tc>
          <w:tcPr>
            <w:tcW w:w="681" w:type="dxa"/>
          </w:tcPr>
          <w:p w:rsidR="00CD54C9" w:rsidRDefault="00CD54C9">
            <w:r>
              <w:t>Muhammad Akbar</w:t>
            </w:r>
          </w:p>
        </w:tc>
        <w:tc>
          <w:tcPr>
            <w:tcW w:w="627" w:type="dxa"/>
          </w:tcPr>
          <w:p w:rsidR="00CD54C9" w:rsidRDefault="00CD54C9">
            <w:r>
              <w:t>87838p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https://doi.org/10.3390/s22208051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</w:t>
            </w:r>
          </w:p>
        </w:tc>
        <w:tc>
          <w:tcPr>
            <w:tcW w:w="437" w:type="dxa"/>
          </w:tcPr>
          <w:p w:rsidR="00CD54C9" w:rsidRDefault="00CD54C9">
            <w:r>
              <w:t>21019</w:t>
            </w:r>
          </w:p>
        </w:tc>
        <w:tc>
          <w:tcPr>
            <w:tcW w:w="643" w:type="dxa"/>
          </w:tcPr>
          <w:p w:rsidR="00CD54C9" w:rsidRDefault="00CD54C9">
            <w:r>
              <w:t>Usman Tahir</w:t>
            </w:r>
          </w:p>
        </w:tc>
        <w:tc>
          <w:tcPr>
            <w:tcW w:w="681" w:type="dxa"/>
          </w:tcPr>
          <w:p w:rsidR="00CD54C9" w:rsidRDefault="00CD54C9">
            <w:r>
              <w:t>Tahir Mehmood Chughtai</w:t>
            </w:r>
          </w:p>
        </w:tc>
        <w:tc>
          <w:tcPr>
            <w:tcW w:w="627" w:type="dxa"/>
          </w:tcPr>
          <w:p w:rsidR="00CD54C9" w:rsidRDefault="00CD54C9">
            <w:r>
              <w:t>54491-P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</w:t>
            </w:r>
          </w:p>
        </w:tc>
        <w:tc>
          <w:tcPr>
            <w:tcW w:w="437" w:type="dxa"/>
          </w:tcPr>
          <w:p w:rsidR="00CD54C9" w:rsidRDefault="00CD54C9">
            <w:r>
              <w:t>15819</w:t>
            </w:r>
          </w:p>
        </w:tc>
        <w:tc>
          <w:tcPr>
            <w:tcW w:w="643" w:type="dxa"/>
          </w:tcPr>
          <w:p w:rsidR="00CD54C9" w:rsidRDefault="00CD54C9">
            <w:r>
              <w:t>Muhammad Sufwan</w:t>
            </w:r>
          </w:p>
        </w:tc>
        <w:tc>
          <w:tcPr>
            <w:tcW w:w="681" w:type="dxa"/>
          </w:tcPr>
          <w:p w:rsidR="00CD54C9" w:rsidRDefault="00CD54C9">
            <w:r>
              <w:t>abdul waheed</w:t>
            </w:r>
          </w:p>
        </w:tc>
        <w:tc>
          <w:tcPr>
            <w:tcW w:w="627" w:type="dxa"/>
          </w:tcPr>
          <w:p w:rsidR="00CD54C9" w:rsidRDefault="00CD54C9">
            <w:r>
              <w:t>91815-P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</w:t>
            </w:r>
          </w:p>
        </w:tc>
        <w:tc>
          <w:tcPr>
            <w:tcW w:w="437" w:type="dxa"/>
          </w:tcPr>
          <w:p w:rsidR="00CD54C9" w:rsidRDefault="00CD54C9">
            <w:r>
              <w:t>21329</w:t>
            </w:r>
          </w:p>
        </w:tc>
        <w:tc>
          <w:tcPr>
            <w:tcW w:w="643" w:type="dxa"/>
          </w:tcPr>
          <w:p w:rsidR="00CD54C9" w:rsidRDefault="00CD54C9">
            <w:r>
              <w:t>Nadia Younas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Younas </w:t>
            </w:r>
          </w:p>
        </w:tc>
        <w:tc>
          <w:tcPr>
            <w:tcW w:w="627" w:type="dxa"/>
          </w:tcPr>
          <w:p w:rsidR="00CD54C9" w:rsidRDefault="00CD54C9">
            <w:r>
              <w:t>87984-p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</w:t>
            </w:r>
          </w:p>
        </w:tc>
        <w:tc>
          <w:tcPr>
            <w:tcW w:w="437" w:type="dxa"/>
          </w:tcPr>
          <w:p w:rsidR="00CD54C9" w:rsidRDefault="00CD54C9">
            <w:r>
              <w:t>15899</w:t>
            </w:r>
          </w:p>
        </w:tc>
        <w:tc>
          <w:tcPr>
            <w:tcW w:w="643" w:type="dxa"/>
          </w:tcPr>
          <w:p w:rsidR="00CD54C9" w:rsidRDefault="00CD54C9">
            <w:r>
              <w:t>Norena Abdul Ghafar</w:t>
            </w:r>
          </w:p>
        </w:tc>
        <w:tc>
          <w:tcPr>
            <w:tcW w:w="681" w:type="dxa"/>
          </w:tcPr>
          <w:p w:rsidR="00CD54C9" w:rsidRDefault="00CD54C9">
            <w:r>
              <w:t>M Zabih ullah</w:t>
            </w:r>
          </w:p>
        </w:tc>
        <w:tc>
          <w:tcPr>
            <w:tcW w:w="627" w:type="dxa"/>
          </w:tcPr>
          <w:p w:rsidR="00CD54C9" w:rsidRDefault="00CD54C9">
            <w:r>
              <w:t>96331-P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</w:t>
            </w:r>
          </w:p>
        </w:tc>
        <w:tc>
          <w:tcPr>
            <w:tcW w:w="437" w:type="dxa"/>
          </w:tcPr>
          <w:p w:rsidR="00CD54C9" w:rsidRDefault="00CD54C9">
            <w:r>
              <w:t>16651</w:t>
            </w:r>
          </w:p>
        </w:tc>
        <w:tc>
          <w:tcPr>
            <w:tcW w:w="643" w:type="dxa"/>
          </w:tcPr>
          <w:p w:rsidR="00CD54C9" w:rsidRDefault="00CD54C9">
            <w:r>
              <w:t>Farwa Anjum Huma</w:t>
            </w:r>
          </w:p>
        </w:tc>
        <w:tc>
          <w:tcPr>
            <w:tcW w:w="681" w:type="dxa"/>
          </w:tcPr>
          <w:p w:rsidR="00CD54C9" w:rsidRDefault="00CD54C9">
            <w:r>
              <w:t>Muhammad Usman Waheed</w:t>
            </w:r>
          </w:p>
        </w:tc>
        <w:tc>
          <w:tcPr>
            <w:tcW w:w="627" w:type="dxa"/>
          </w:tcPr>
          <w:p w:rsidR="00CD54C9" w:rsidRDefault="00CD54C9">
            <w:r>
              <w:t>105218-P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https://doi.org/10.1080/07391102.2022.2158944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</w:t>
            </w:r>
          </w:p>
        </w:tc>
        <w:tc>
          <w:tcPr>
            <w:tcW w:w="437" w:type="dxa"/>
          </w:tcPr>
          <w:p w:rsidR="00CD54C9" w:rsidRDefault="00CD54C9">
            <w:r>
              <w:t>21032</w:t>
            </w:r>
          </w:p>
        </w:tc>
        <w:tc>
          <w:tcPr>
            <w:tcW w:w="643" w:type="dxa"/>
          </w:tcPr>
          <w:p w:rsidR="00CD54C9" w:rsidRDefault="00CD54C9">
            <w:r>
              <w:t>Danish Touheed</w:t>
            </w:r>
          </w:p>
        </w:tc>
        <w:tc>
          <w:tcPr>
            <w:tcW w:w="681" w:type="dxa"/>
          </w:tcPr>
          <w:p w:rsidR="00CD54C9" w:rsidRDefault="00CD54C9">
            <w:r>
              <w:t>Rao Muhammad Touheed khan</w:t>
            </w:r>
          </w:p>
        </w:tc>
        <w:tc>
          <w:tcPr>
            <w:tcW w:w="627" w:type="dxa"/>
          </w:tcPr>
          <w:p w:rsidR="00CD54C9" w:rsidRDefault="00CD54C9">
            <w:r>
              <w:t>75194-P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</w:t>
            </w:r>
          </w:p>
        </w:tc>
        <w:tc>
          <w:tcPr>
            <w:tcW w:w="437" w:type="dxa"/>
          </w:tcPr>
          <w:p w:rsidR="00CD54C9" w:rsidRDefault="00CD54C9">
            <w:r>
              <w:t>185</w:t>
            </w:r>
            <w:r>
              <w:lastRenderedPageBreak/>
              <w:t>94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Umar Wa</w:t>
            </w:r>
            <w:r>
              <w:lastRenderedPageBreak/>
              <w:t>heed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Haji Abdul </w:t>
            </w:r>
            <w:r>
              <w:lastRenderedPageBreak/>
              <w:t xml:space="preserve">Waheed 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102332-p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13.562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78.562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https://doi.org/10.9734/jpri/2022/v34i41B36285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</w:t>
            </w:r>
          </w:p>
        </w:tc>
        <w:tc>
          <w:tcPr>
            <w:tcW w:w="437" w:type="dxa"/>
          </w:tcPr>
          <w:p w:rsidR="00CD54C9" w:rsidRDefault="00CD54C9">
            <w:r>
              <w:t>16929</w:t>
            </w:r>
          </w:p>
        </w:tc>
        <w:tc>
          <w:tcPr>
            <w:tcW w:w="643" w:type="dxa"/>
          </w:tcPr>
          <w:p w:rsidR="00CD54C9" w:rsidRDefault="00CD54C9">
            <w:r>
              <w:t>Kashmala Ijaz</w:t>
            </w:r>
          </w:p>
        </w:tc>
        <w:tc>
          <w:tcPr>
            <w:tcW w:w="681" w:type="dxa"/>
          </w:tcPr>
          <w:p w:rsidR="00CD54C9" w:rsidRDefault="00CD54C9">
            <w:r>
              <w:t>Ali Usman</w:t>
            </w:r>
          </w:p>
        </w:tc>
        <w:tc>
          <w:tcPr>
            <w:tcW w:w="627" w:type="dxa"/>
          </w:tcPr>
          <w:p w:rsidR="00CD54C9" w:rsidRDefault="00CD54C9">
            <w:r>
              <w:t>104487-P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</w:t>
            </w:r>
          </w:p>
        </w:tc>
        <w:tc>
          <w:tcPr>
            <w:tcW w:w="437" w:type="dxa"/>
          </w:tcPr>
          <w:p w:rsidR="00CD54C9" w:rsidRDefault="00CD54C9">
            <w:r>
              <w:t>18590</w:t>
            </w:r>
          </w:p>
        </w:tc>
        <w:tc>
          <w:tcPr>
            <w:tcW w:w="643" w:type="dxa"/>
          </w:tcPr>
          <w:p w:rsidR="00CD54C9" w:rsidRDefault="00CD54C9">
            <w:r>
              <w:t>Komal Saleem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107534-P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</w:t>
            </w:r>
          </w:p>
        </w:tc>
        <w:tc>
          <w:tcPr>
            <w:tcW w:w="437" w:type="dxa"/>
          </w:tcPr>
          <w:p w:rsidR="00CD54C9" w:rsidRDefault="00CD54C9">
            <w:r>
              <w:t>21748</w:t>
            </w:r>
          </w:p>
        </w:tc>
        <w:tc>
          <w:tcPr>
            <w:tcW w:w="643" w:type="dxa"/>
          </w:tcPr>
          <w:p w:rsidR="00CD54C9" w:rsidRDefault="00CD54C9">
            <w:r>
              <w:t>Sana Tahreem</w:t>
            </w:r>
          </w:p>
        </w:tc>
        <w:tc>
          <w:tcPr>
            <w:tcW w:w="681" w:type="dxa"/>
          </w:tcPr>
          <w:p w:rsidR="00CD54C9" w:rsidRDefault="00CD54C9">
            <w:r>
              <w:t xml:space="preserve">Ghulam Yaseen </w:t>
            </w:r>
          </w:p>
        </w:tc>
        <w:tc>
          <w:tcPr>
            <w:tcW w:w="627" w:type="dxa"/>
          </w:tcPr>
          <w:p w:rsidR="00CD54C9" w:rsidRDefault="00CD54C9">
            <w:r>
              <w:t>98959-P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19.833333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https://doi.org/10.1016/j.ijbiomac.2022.07.058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</w:t>
            </w:r>
          </w:p>
        </w:tc>
        <w:tc>
          <w:tcPr>
            <w:tcW w:w="437" w:type="dxa"/>
          </w:tcPr>
          <w:p w:rsidR="00CD54C9" w:rsidRDefault="00CD54C9">
            <w:r>
              <w:t>15122</w:t>
            </w:r>
          </w:p>
        </w:tc>
        <w:tc>
          <w:tcPr>
            <w:tcW w:w="643" w:type="dxa"/>
          </w:tcPr>
          <w:p w:rsidR="00CD54C9" w:rsidRDefault="00CD54C9">
            <w:r>
              <w:t>Muhammad Salman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95002-P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 10.3389/fphar.2022.927570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</w:t>
            </w:r>
          </w:p>
        </w:tc>
        <w:tc>
          <w:tcPr>
            <w:tcW w:w="437" w:type="dxa"/>
          </w:tcPr>
          <w:p w:rsidR="00CD54C9" w:rsidRDefault="00CD54C9">
            <w:r>
              <w:t>20687</w:t>
            </w:r>
          </w:p>
        </w:tc>
        <w:tc>
          <w:tcPr>
            <w:tcW w:w="643" w:type="dxa"/>
          </w:tcPr>
          <w:p w:rsidR="00CD54C9" w:rsidRDefault="00CD54C9">
            <w:r>
              <w:t>Aqsa Saleem</w:t>
            </w:r>
          </w:p>
        </w:tc>
        <w:tc>
          <w:tcPr>
            <w:tcW w:w="681" w:type="dxa"/>
          </w:tcPr>
          <w:p w:rsidR="00CD54C9" w:rsidRDefault="00CD54C9">
            <w:r>
              <w:t>M Saleem Bashir</w:t>
            </w:r>
          </w:p>
        </w:tc>
        <w:tc>
          <w:tcPr>
            <w:tcW w:w="627" w:type="dxa"/>
          </w:tcPr>
          <w:p w:rsidR="00CD54C9" w:rsidRDefault="00CD54C9">
            <w:r>
              <w:t>88274-P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</w:t>
            </w:r>
          </w:p>
        </w:tc>
        <w:tc>
          <w:tcPr>
            <w:tcW w:w="437" w:type="dxa"/>
          </w:tcPr>
          <w:p w:rsidR="00CD54C9" w:rsidRDefault="00CD54C9">
            <w:r>
              <w:t>20522</w:t>
            </w:r>
          </w:p>
        </w:tc>
        <w:tc>
          <w:tcPr>
            <w:tcW w:w="643" w:type="dxa"/>
          </w:tcPr>
          <w:p w:rsidR="00CD54C9" w:rsidRDefault="00CD54C9">
            <w:r>
              <w:t>Muhammad Ali</w:t>
            </w:r>
          </w:p>
        </w:tc>
        <w:tc>
          <w:tcPr>
            <w:tcW w:w="681" w:type="dxa"/>
          </w:tcPr>
          <w:p w:rsidR="00CD54C9" w:rsidRDefault="00CD54C9">
            <w:r>
              <w:t>Murad Ali</w:t>
            </w:r>
          </w:p>
        </w:tc>
        <w:tc>
          <w:tcPr>
            <w:tcW w:w="627" w:type="dxa"/>
          </w:tcPr>
          <w:p w:rsidR="00CD54C9" w:rsidRDefault="00CD54C9">
            <w:r>
              <w:t>107162-P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</w:t>
            </w:r>
          </w:p>
        </w:tc>
        <w:tc>
          <w:tcPr>
            <w:tcW w:w="437" w:type="dxa"/>
          </w:tcPr>
          <w:p w:rsidR="00CD54C9" w:rsidRDefault="00CD54C9">
            <w:r>
              <w:t>21582</w:t>
            </w:r>
          </w:p>
        </w:tc>
        <w:tc>
          <w:tcPr>
            <w:tcW w:w="643" w:type="dxa"/>
          </w:tcPr>
          <w:p w:rsidR="00CD54C9" w:rsidRDefault="00CD54C9">
            <w:r>
              <w:t>Dr Muhammad Osman Shahid</w:t>
            </w:r>
          </w:p>
        </w:tc>
        <w:tc>
          <w:tcPr>
            <w:tcW w:w="681" w:type="dxa"/>
          </w:tcPr>
          <w:p w:rsidR="00CD54C9" w:rsidRDefault="00CD54C9">
            <w:r>
              <w:t>Shahid Mehmood</w:t>
            </w:r>
          </w:p>
        </w:tc>
        <w:tc>
          <w:tcPr>
            <w:tcW w:w="627" w:type="dxa"/>
          </w:tcPr>
          <w:p w:rsidR="00CD54C9" w:rsidRDefault="00CD54C9">
            <w:r>
              <w:t>94913-p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</w:t>
            </w:r>
          </w:p>
        </w:tc>
        <w:tc>
          <w:tcPr>
            <w:tcW w:w="437" w:type="dxa"/>
          </w:tcPr>
          <w:p w:rsidR="00CD54C9" w:rsidRDefault="00CD54C9">
            <w:r>
              <w:t>18674</w:t>
            </w:r>
          </w:p>
        </w:tc>
        <w:tc>
          <w:tcPr>
            <w:tcW w:w="643" w:type="dxa"/>
          </w:tcPr>
          <w:p w:rsidR="00CD54C9" w:rsidRDefault="00CD54C9">
            <w:r>
              <w:t>Salman Raza</w:t>
            </w:r>
          </w:p>
        </w:tc>
        <w:tc>
          <w:tcPr>
            <w:tcW w:w="681" w:type="dxa"/>
          </w:tcPr>
          <w:p w:rsidR="00CD54C9" w:rsidRDefault="00CD54C9">
            <w:r>
              <w:t>Abrar Abbas</w:t>
            </w:r>
          </w:p>
        </w:tc>
        <w:tc>
          <w:tcPr>
            <w:tcW w:w="627" w:type="dxa"/>
          </w:tcPr>
          <w:p w:rsidR="00CD54C9" w:rsidRDefault="00CD54C9">
            <w:r>
              <w:t>105615-P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https://doi.org/10.53350/pjmhs22162771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</w:t>
            </w:r>
          </w:p>
        </w:tc>
        <w:tc>
          <w:tcPr>
            <w:tcW w:w="437" w:type="dxa"/>
          </w:tcPr>
          <w:p w:rsidR="00CD54C9" w:rsidRDefault="00CD54C9">
            <w:r>
              <w:t>20453</w:t>
            </w:r>
          </w:p>
        </w:tc>
        <w:tc>
          <w:tcPr>
            <w:tcW w:w="643" w:type="dxa"/>
          </w:tcPr>
          <w:p w:rsidR="00CD54C9" w:rsidRDefault="00CD54C9">
            <w:r>
              <w:t>Zobia Rahmat</w:t>
            </w:r>
          </w:p>
        </w:tc>
        <w:tc>
          <w:tcPr>
            <w:tcW w:w="681" w:type="dxa"/>
          </w:tcPr>
          <w:p w:rsidR="00CD54C9" w:rsidRDefault="00CD54C9">
            <w:r>
              <w:t>Faizan Ahmad</w:t>
            </w:r>
          </w:p>
        </w:tc>
        <w:tc>
          <w:tcPr>
            <w:tcW w:w="627" w:type="dxa"/>
          </w:tcPr>
          <w:p w:rsidR="00CD54C9" w:rsidRDefault="00CD54C9">
            <w:r>
              <w:t>99027-P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13.506122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78.506122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https://doi.org/10.5281/zenodo.4293711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</w:t>
            </w:r>
          </w:p>
        </w:tc>
        <w:tc>
          <w:tcPr>
            <w:tcW w:w="437" w:type="dxa"/>
          </w:tcPr>
          <w:p w:rsidR="00CD54C9" w:rsidRDefault="00CD54C9">
            <w:r>
              <w:t>21140</w:t>
            </w:r>
          </w:p>
        </w:tc>
        <w:tc>
          <w:tcPr>
            <w:tcW w:w="643" w:type="dxa"/>
          </w:tcPr>
          <w:p w:rsidR="00CD54C9" w:rsidRDefault="00CD54C9">
            <w:r>
              <w:t>Hafiz Zeyad</w:t>
            </w:r>
          </w:p>
        </w:tc>
        <w:tc>
          <w:tcPr>
            <w:tcW w:w="681" w:type="dxa"/>
          </w:tcPr>
          <w:p w:rsidR="00CD54C9" w:rsidRDefault="00CD54C9">
            <w:r>
              <w:t>Muhammad Tayyab</w:t>
            </w:r>
          </w:p>
        </w:tc>
        <w:tc>
          <w:tcPr>
            <w:tcW w:w="627" w:type="dxa"/>
          </w:tcPr>
          <w:p w:rsidR="00CD54C9" w:rsidRDefault="00CD54C9">
            <w:r>
              <w:t>107166-P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</w:t>
            </w:r>
          </w:p>
        </w:tc>
        <w:tc>
          <w:tcPr>
            <w:tcW w:w="437" w:type="dxa"/>
          </w:tcPr>
          <w:p w:rsidR="00CD54C9" w:rsidRDefault="00CD54C9">
            <w:r>
              <w:t>5520</w:t>
            </w:r>
          </w:p>
        </w:tc>
        <w:tc>
          <w:tcPr>
            <w:tcW w:w="643" w:type="dxa"/>
          </w:tcPr>
          <w:p w:rsidR="00CD54C9" w:rsidRDefault="00CD54C9">
            <w:r>
              <w:t>Komal Khalid</w:t>
            </w:r>
          </w:p>
        </w:tc>
        <w:tc>
          <w:tcPr>
            <w:tcW w:w="681" w:type="dxa"/>
          </w:tcPr>
          <w:p w:rsidR="00CD54C9" w:rsidRDefault="00CD54C9">
            <w:r>
              <w:t>Khalid Pervaiz</w:t>
            </w:r>
          </w:p>
        </w:tc>
        <w:tc>
          <w:tcPr>
            <w:tcW w:w="627" w:type="dxa"/>
          </w:tcPr>
          <w:p w:rsidR="00CD54C9" w:rsidRDefault="00CD54C9">
            <w:r>
              <w:t>89406-P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https://doi.org/10.47750/pnr.2022.13.S06.117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</w:t>
            </w:r>
          </w:p>
        </w:tc>
        <w:tc>
          <w:tcPr>
            <w:tcW w:w="437" w:type="dxa"/>
          </w:tcPr>
          <w:p w:rsidR="00CD54C9" w:rsidRDefault="00CD54C9">
            <w:r>
              <w:t>5408</w:t>
            </w:r>
          </w:p>
        </w:tc>
        <w:tc>
          <w:tcPr>
            <w:tcW w:w="643" w:type="dxa"/>
          </w:tcPr>
          <w:p w:rsidR="00CD54C9" w:rsidRDefault="00CD54C9">
            <w:r>
              <w:t>Muhammad Bilal</w:t>
            </w:r>
          </w:p>
        </w:tc>
        <w:tc>
          <w:tcPr>
            <w:tcW w:w="681" w:type="dxa"/>
          </w:tcPr>
          <w:p w:rsidR="00CD54C9" w:rsidRDefault="00CD54C9">
            <w:r>
              <w:t>Muhammmad Saleem</w:t>
            </w:r>
          </w:p>
        </w:tc>
        <w:tc>
          <w:tcPr>
            <w:tcW w:w="627" w:type="dxa"/>
          </w:tcPr>
          <w:p w:rsidR="00CD54C9" w:rsidRDefault="00CD54C9">
            <w:r>
              <w:t>108866-P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</w:t>
            </w:r>
            <w:r>
              <w:lastRenderedPageBreak/>
              <w:t>62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0898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Ana</w:t>
            </w:r>
            <w:r>
              <w:lastRenderedPageBreak/>
              <w:t>m Ashraf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 xml:space="preserve">ammed Ashraf 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104</w:t>
            </w:r>
            <w:r>
              <w:lastRenderedPageBreak/>
              <w:t>053P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.475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78</w:t>
            </w:r>
            <w:r>
              <w:lastRenderedPageBreak/>
              <w:t>.475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</w:t>
            </w:r>
          </w:p>
        </w:tc>
        <w:tc>
          <w:tcPr>
            <w:tcW w:w="437" w:type="dxa"/>
          </w:tcPr>
          <w:p w:rsidR="00CD54C9" w:rsidRDefault="00CD54C9">
            <w:r>
              <w:t>4905</w:t>
            </w:r>
          </w:p>
        </w:tc>
        <w:tc>
          <w:tcPr>
            <w:tcW w:w="643" w:type="dxa"/>
          </w:tcPr>
          <w:p w:rsidR="00CD54C9" w:rsidRDefault="00CD54C9">
            <w:r>
              <w:t>Soneya Parveen</w:t>
            </w:r>
          </w:p>
        </w:tc>
        <w:tc>
          <w:tcPr>
            <w:tcW w:w="681" w:type="dxa"/>
          </w:tcPr>
          <w:p w:rsidR="00CD54C9" w:rsidRDefault="00CD54C9">
            <w:r>
              <w:t>Tariq Saeed</w:t>
            </w:r>
          </w:p>
        </w:tc>
        <w:tc>
          <w:tcPr>
            <w:tcW w:w="627" w:type="dxa"/>
          </w:tcPr>
          <w:p w:rsidR="00CD54C9" w:rsidRDefault="00CD54C9">
            <w:r>
              <w:t>97572-P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https://doi.org/10.1016/j.saa.2022.121903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</w:t>
            </w:r>
          </w:p>
        </w:tc>
        <w:tc>
          <w:tcPr>
            <w:tcW w:w="437" w:type="dxa"/>
          </w:tcPr>
          <w:p w:rsidR="00CD54C9" w:rsidRDefault="00CD54C9">
            <w:r>
              <w:t>2411</w:t>
            </w:r>
          </w:p>
        </w:tc>
        <w:tc>
          <w:tcPr>
            <w:tcW w:w="643" w:type="dxa"/>
          </w:tcPr>
          <w:p w:rsidR="00CD54C9" w:rsidRDefault="00CD54C9">
            <w:r>
              <w:t>Abdul Shakoor</w:t>
            </w:r>
          </w:p>
        </w:tc>
        <w:tc>
          <w:tcPr>
            <w:tcW w:w="681" w:type="dxa"/>
          </w:tcPr>
          <w:p w:rsidR="00CD54C9" w:rsidRDefault="00CD54C9">
            <w:r>
              <w:t>Mushtaque Ahmed Urf Kaura</w:t>
            </w:r>
          </w:p>
        </w:tc>
        <w:tc>
          <w:tcPr>
            <w:tcW w:w="627" w:type="dxa"/>
          </w:tcPr>
          <w:p w:rsidR="00CD54C9" w:rsidRDefault="00CD54C9">
            <w:r>
              <w:t>98122-P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https://doi.org/10.54393/pbmj.v5i1.277,       https://doi.org/10.54393/pbmj.v5i1.284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</w:t>
            </w:r>
          </w:p>
        </w:tc>
        <w:tc>
          <w:tcPr>
            <w:tcW w:w="437" w:type="dxa"/>
          </w:tcPr>
          <w:p w:rsidR="00CD54C9" w:rsidRDefault="00CD54C9">
            <w:r>
              <w:t>7908</w:t>
            </w:r>
          </w:p>
        </w:tc>
        <w:tc>
          <w:tcPr>
            <w:tcW w:w="643" w:type="dxa"/>
          </w:tcPr>
          <w:p w:rsidR="00CD54C9" w:rsidRDefault="00CD54C9">
            <w:r>
              <w:t>Uzma Abbas</w:t>
            </w:r>
          </w:p>
        </w:tc>
        <w:tc>
          <w:tcPr>
            <w:tcW w:w="681" w:type="dxa"/>
          </w:tcPr>
          <w:p w:rsidR="00CD54C9" w:rsidRDefault="00CD54C9">
            <w:r>
              <w:t>Muhammad Abbas</w:t>
            </w:r>
          </w:p>
        </w:tc>
        <w:tc>
          <w:tcPr>
            <w:tcW w:w="627" w:type="dxa"/>
          </w:tcPr>
          <w:p w:rsidR="00CD54C9" w:rsidRDefault="00CD54C9">
            <w:r>
              <w:t>92873-p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</w:t>
            </w:r>
          </w:p>
        </w:tc>
        <w:tc>
          <w:tcPr>
            <w:tcW w:w="437" w:type="dxa"/>
          </w:tcPr>
          <w:p w:rsidR="00CD54C9" w:rsidRDefault="00CD54C9">
            <w:r>
              <w:t>5969</w:t>
            </w:r>
          </w:p>
        </w:tc>
        <w:tc>
          <w:tcPr>
            <w:tcW w:w="643" w:type="dxa"/>
          </w:tcPr>
          <w:p w:rsidR="00CD54C9" w:rsidRDefault="00CD54C9">
            <w:r>
              <w:t>Wajid Javed Khan</w:t>
            </w:r>
          </w:p>
        </w:tc>
        <w:tc>
          <w:tcPr>
            <w:tcW w:w="681" w:type="dxa"/>
          </w:tcPr>
          <w:p w:rsidR="00CD54C9" w:rsidRDefault="00CD54C9">
            <w:r>
              <w:t>Javed Iqbal Khan</w:t>
            </w:r>
          </w:p>
        </w:tc>
        <w:tc>
          <w:tcPr>
            <w:tcW w:w="627" w:type="dxa"/>
          </w:tcPr>
          <w:p w:rsidR="00CD54C9" w:rsidRDefault="00CD54C9">
            <w:r>
              <w:t>94326-P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</w:t>
            </w:r>
          </w:p>
        </w:tc>
        <w:tc>
          <w:tcPr>
            <w:tcW w:w="437" w:type="dxa"/>
          </w:tcPr>
          <w:p w:rsidR="00CD54C9" w:rsidRDefault="00CD54C9">
            <w:r>
              <w:t>2040</w:t>
            </w:r>
          </w:p>
        </w:tc>
        <w:tc>
          <w:tcPr>
            <w:tcW w:w="643" w:type="dxa"/>
          </w:tcPr>
          <w:p w:rsidR="00CD54C9" w:rsidRDefault="00CD54C9">
            <w:r>
              <w:t>Saima Nawaz</w:t>
            </w:r>
          </w:p>
        </w:tc>
        <w:tc>
          <w:tcPr>
            <w:tcW w:w="681" w:type="dxa"/>
          </w:tcPr>
          <w:p w:rsidR="00CD54C9" w:rsidRDefault="00CD54C9">
            <w:r>
              <w:t>Rab Nawaz</w:t>
            </w:r>
          </w:p>
        </w:tc>
        <w:tc>
          <w:tcPr>
            <w:tcW w:w="627" w:type="dxa"/>
          </w:tcPr>
          <w:p w:rsidR="00CD54C9" w:rsidRDefault="00CD54C9">
            <w:r>
              <w:t>97575-p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https://zenodo.org/record/3923768#.Yta6w_pBy1s,       https://zenodo.org/record/3262151#.Yta71fpBy1s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</w:t>
            </w:r>
          </w:p>
        </w:tc>
        <w:tc>
          <w:tcPr>
            <w:tcW w:w="437" w:type="dxa"/>
          </w:tcPr>
          <w:p w:rsidR="00CD54C9" w:rsidRDefault="00CD54C9">
            <w:r>
              <w:t>20678</w:t>
            </w:r>
          </w:p>
        </w:tc>
        <w:tc>
          <w:tcPr>
            <w:tcW w:w="643" w:type="dxa"/>
          </w:tcPr>
          <w:p w:rsidR="00CD54C9" w:rsidRDefault="00CD54C9">
            <w:r>
              <w:t>Shahzad Jamil</w:t>
            </w:r>
          </w:p>
        </w:tc>
        <w:tc>
          <w:tcPr>
            <w:tcW w:w="681" w:type="dxa"/>
          </w:tcPr>
          <w:p w:rsidR="00CD54C9" w:rsidRDefault="00CD54C9">
            <w:r>
              <w:t xml:space="preserve">Peer Jamil Ahmed Shah </w:t>
            </w:r>
          </w:p>
        </w:tc>
        <w:tc>
          <w:tcPr>
            <w:tcW w:w="627" w:type="dxa"/>
          </w:tcPr>
          <w:p w:rsidR="00CD54C9" w:rsidRDefault="00CD54C9">
            <w:r>
              <w:t>101027-P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</w:t>
            </w:r>
          </w:p>
        </w:tc>
        <w:tc>
          <w:tcPr>
            <w:tcW w:w="437" w:type="dxa"/>
          </w:tcPr>
          <w:p w:rsidR="00CD54C9" w:rsidRDefault="00CD54C9">
            <w:r>
              <w:t>20468</w:t>
            </w:r>
          </w:p>
        </w:tc>
        <w:tc>
          <w:tcPr>
            <w:tcW w:w="643" w:type="dxa"/>
          </w:tcPr>
          <w:p w:rsidR="00CD54C9" w:rsidRDefault="00CD54C9">
            <w:r>
              <w:t>Kiran Tariq</w:t>
            </w:r>
          </w:p>
        </w:tc>
        <w:tc>
          <w:tcPr>
            <w:tcW w:w="681" w:type="dxa"/>
          </w:tcPr>
          <w:p w:rsidR="00CD54C9" w:rsidRDefault="00CD54C9">
            <w:r>
              <w:t>Tariq Parwaiz shahid</w:t>
            </w:r>
          </w:p>
        </w:tc>
        <w:tc>
          <w:tcPr>
            <w:tcW w:w="627" w:type="dxa"/>
          </w:tcPr>
          <w:p w:rsidR="00CD54C9" w:rsidRDefault="00CD54C9">
            <w:r>
              <w:t>101831-P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</w:t>
            </w:r>
          </w:p>
        </w:tc>
        <w:tc>
          <w:tcPr>
            <w:tcW w:w="437" w:type="dxa"/>
          </w:tcPr>
          <w:p w:rsidR="00CD54C9" w:rsidRDefault="00CD54C9">
            <w:r>
              <w:t>5542</w:t>
            </w:r>
          </w:p>
        </w:tc>
        <w:tc>
          <w:tcPr>
            <w:tcW w:w="643" w:type="dxa"/>
          </w:tcPr>
          <w:p w:rsidR="00CD54C9" w:rsidRDefault="00CD54C9">
            <w:r>
              <w:t>Afshan Jabeen</w:t>
            </w:r>
          </w:p>
        </w:tc>
        <w:tc>
          <w:tcPr>
            <w:tcW w:w="681" w:type="dxa"/>
          </w:tcPr>
          <w:p w:rsidR="00CD54C9" w:rsidRDefault="00CD54C9">
            <w:r>
              <w:t>Allah Bux</w:t>
            </w:r>
          </w:p>
        </w:tc>
        <w:tc>
          <w:tcPr>
            <w:tcW w:w="627" w:type="dxa"/>
          </w:tcPr>
          <w:p w:rsidR="00CD54C9" w:rsidRDefault="00CD54C9">
            <w:r>
              <w:t>101304-p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</w:t>
            </w:r>
          </w:p>
        </w:tc>
        <w:tc>
          <w:tcPr>
            <w:tcW w:w="437" w:type="dxa"/>
          </w:tcPr>
          <w:p w:rsidR="00CD54C9" w:rsidRDefault="00CD54C9">
            <w:r>
              <w:t>7691</w:t>
            </w:r>
          </w:p>
        </w:tc>
        <w:tc>
          <w:tcPr>
            <w:tcW w:w="643" w:type="dxa"/>
          </w:tcPr>
          <w:p w:rsidR="00CD54C9" w:rsidRDefault="00CD54C9">
            <w:r>
              <w:t>MUHAMMAD NAIMAL</w:t>
            </w:r>
          </w:p>
        </w:tc>
        <w:tc>
          <w:tcPr>
            <w:tcW w:w="681" w:type="dxa"/>
          </w:tcPr>
          <w:p w:rsidR="00CD54C9" w:rsidRDefault="00CD54C9">
            <w:r>
              <w:t>Abdul Hameed Malik</w:t>
            </w:r>
          </w:p>
        </w:tc>
        <w:tc>
          <w:tcPr>
            <w:tcW w:w="627" w:type="dxa"/>
          </w:tcPr>
          <w:p w:rsidR="00CD54C9" w:rsidRDefault="00CD54C9">
            <w:r>
              <w:t>107536-p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</w:t>
            </w:r>
          </w:p>
        </w:tc>
        <w:tc>
          <w:tcPr>
            <w:tcW w:w="437" w:type="dxa"/>
          </w:tcPr>
          <w:p w:rsidR="00CD54C9" w:rsidRDefault="00CD54C9">
            <w:r>
              <w:t>20281</w:t>
            </w:r>
          </w:p>
        </w:tc>
        <w:tc>
          <w:tcPr>
            <w:tcW w:w="643" w:type="dxa"/>
          </w:tcPr>
          <w:p w:rsidR="00CD54C9" w:rsidRDefault="00CD54C9">
            <w:r>
              <w:t>Ramsha Khan</w:t>
            </w:r>
          </w:p>
        </w:tc>
        <w:tc>
          <w:tcPr>
            <w:tcW w:w="681" w:type="dxa"/>
          </w:tcPr>
          <w:p w:rsidR="00CD54C9" w:rsidRDefault="00CD54C9">
            <w:r>
              <w:t>Muhammad tariq khan</w:t>
            </w:r>
          </w:p>
        </w:tc>
        <w:tc>
          <w:tcPr>
            <w:tcW w:w="627" w:type="dxa"/>
          </w:tcPr>
          <w:p w:rsidR="00CD54C9" w:rsidRDefault="00CD54C9">
            <w:r>
              <w:t>106060-P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</w:t>
            </w:r>
          </w:p>
        </w:tc>
        <w:tc>
          <w:tcPr>
            <w:tcW w:w="437" w:type="dxa"/>
          </w:tcPr>
          <w:p w:rsidR="00CD54C9" w:rsidRDefault="00CD54C9">
            <w:r>
              <w:t>2855</w:t>
            </w:r>
          </w:p>
        </w:tc>
        <w:tc>
          <w:tcPr>
            <w:tcW w:w="643" w:type="dxa"/>
          </w:tcPr>
          <w:p w:rsidR="00CD54C9" w:rsidRDefault="00CD54C9">
            <w:r>
              <w:t>Iqra Saeed</w:t>
            </w:r>
          </w:p>
        </w:tc>
        <w:tc>
          <w:tcPr>
            <w:tcW w:w="681" w:type="dxa"/>
          </w:tcPr>
          <w:p w:rsidR="00CD54C9" w:rsidRDefault="00CD54C9">
            <w:r>
              <w:t>Hafiz Saeed Ur Reh</w:t>
            </w:r>
            <w:r>
              <w:lastRenderedPageBreak/>
              <w:t>man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105968-p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</w:t>
            </w:r>
          </w:p>
        </w:tc>
        <w:tc>
          <w:tcPr>
            <w:tcW w:w="437" w:type="dxa"/>
          </w:tcPr>
          <w:p w:rsidR="00CD54C9" w:rsidRDefault="00CD54C9">
            <w:r>
              <w:t>7518</w:t>
            </w:r>
          </w:p>
        </w:tc>
        <w:tc>
          <w:tcPr>
            <w:tcW w:w="643" w:type="dxa"/>
          </w:tcPr>
          <w:p w:rsidR="00CD54C9" w:rsidRDefault="00CD54C9">
            <w:r>
              <w:t>Hafiz Muhammad Atif</w:t>
            </w:r>
          </w:p>
        </w:tc>
        <w:tc>
          <w:tcPr>
            <w:tcW w:w="681" w:type="dxa"/>
          </w:tcPr>
          <w:p w:rsidR="00CD54C9" w:rsidRDefault="00CD54C9">
            <w:r>
              <w:t>Babu Khan</w:t>
            </w:r>
          </w:p>
        </w:tc>
        <w:tc>
          <w:tcPr>
            <w:tcW w:w="627" w:type="dxa"/>
          </w:tcPr>
          <w:p w:rsidR="00CD54C9" w:rsidRDefault="00CD54C9">
            <w:r>
              <w:t>102732-P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https://doi.org/10.3390/antibiotics11121832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</w:t>
            </w:r>
          </w:p>
        </w:tc>
        <w:tc>
          <w:tcPr>
            <w:tcW w:w="437" w:type="dxa"/>
          </w:tcPr>
          <w:p w:rsidR="00CD54C9" w:rsidRDefault="00CD54C9">
            <w:r>
              <w:t>4263</w:t>
            </w:r>
          </w:p>
        </w:tc>
        <w:tc>
          <w:tcPr>
            <w:tcW w:w="643" w:type="dxa"/>
          </w:tcPr>
          <w:p w:rsidR="00CD54C9" w:rsidRDefault="00CD54C9">
            <w:r>
              <w:t>Dilawar Hussain</w:t>
            </w:r>
          </w:p>
        </w:tc>
        <w:tc>
          <w:tcPr>
            <w:tcW w:w="681" w:type="dxa"/>
          </w:tcPr>
          <w:p w:rsidR="00CD54C9" w:rsidRDefault="00CD54C9">
            <w:r>
              <w:t>Haji Gul Muhammad Ran</w:t>
            </w:r>
          </w:p>
        </w:tc>
        <w:tc>
          <w:tcPr>
            <w:tcW w:w="627" w:type="dxa"/>
          </w:tcPr>
          <w:p w:rsidR="00CD54C9" w:rsidRDefault="00CD54C9">
            <w:r>
              <w:t>99726-P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15.883871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78.383871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</w:t>
            </w:r>
          </w:p>
        </w:tc>
        <w:tc>
          <w:tcPr>
            <w:tcW w:w="437" w:type="dxa"/>
          </w:tcPr>
          <w:p w:rsidR="00CD54C9" w:rsidRDefault="00CD54C9">
            <w:r>
              <w:t>20466</w:t>
            </w:r>
          </w:p>
        </w:tc>
        <w:tc>
          <w:tcPr>
            <w:tcW w:w="643" w:type="dxa"/>
          </w:tcPr>
          <w:p w:rsidR="00CD54C9" w:rsidRDefault="00CD54C9">
            <w:r>
              <w:t>Zain Safdar</w:t>
            </w:r>
          </w:p>
        </w:tc>
        <w:tc>
          <w:tcPr>
            <w:tcW w:w="681" w:type="dxa"/>
          </w:tcPr>
          <w:p w:rsidR="00CD54C9" w:rsidRDefault="00CD54C9">
            <w:r>
              <w:t>Safdar Ali</w:t>
            </w:r>
          </w:p>
        </w:tc>
        <w:tc>
          <w:tcPr>
            <w:tcW w:w="627" w:type="dxa"/>
          </w:tcPr>
          <w:p w:rsidR="00CD54C9" w:rsidRDefault="00CD54C9">
            <w:r>
              <w:t>94329-P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</w:t>
            </w:r>
          </w:p>
        </w:tc>
        <w:tc>
          <w:tcPr>
            <w:tcW w:w="437" w:type="dxa"/>
          </w:tcPr>
          <w:p w:rsidR="00CD54C9" w:rsidRDefault="00CD54C9">
            <w:r>
              <w:t>20681</w:t>
            </w:r>
          </w:p>
        </w:tc>
        <w:tc>
          <w:tcPr>
            <w:tcW w:w="643" w:type="dxa"/>
          </w:tcPr>
          <w:p w:rsidR="00CD54C9" w:rsidRDefault="00CD54C9">
            <w:r>
              <w:t>Humayun Manzoor</w:t>
            </w:r>
          </w:p>
        </w:tc>
        <w:tc>
          <w:tcPr>
            <w:tcW w:w="681" w:type="dxa"/>
          </w:tcPr>
          <w:p w:rsidR="00CD54C9" w:rsidRDefault="00CD54C9">
            <w:r>
              <w:t>Muhammad Nasrullah Khan</w:t>
            </w:r>
          </w:p>
        </w:tc>
        <w:tc>
          <w:tcPr>
            <w:tcW w:w="627" w:type="dxa"/>
          </w:tcPr>
          <w:p w:rsidR="00CD54C9" w:rsidRDefault="00CD54C9">
            <w:r>
              <w:t>80797-P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https://doi.org/10.3390/healthcare10122579,       https://doi.org/10.1016/j.oraloncology.2022.106266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</w:t>
            </w:r>
          </w:p>
        </w:tc>
        <w:tc>
          <w:tcPr>
            <w:tcW w:w="437" w:type="dxa"/>
          </w:tcPr>
          <w:p w:rsidR="00CD54C9" w:rsidRDefault="00CD54C9">
            <w:r>
              <w:t>21689</w:t>
            </w:r>
          </w:p>
        </w:tc>
        <w:tc>
          <w:tcPr>
            <w:tcW w:w="643" w:type="dxa"/>
          </w:tcPr>
          <w:p w:rsidR="00CD54C9" w:rsidRDefault="00CD54C9">
            <w:r>
              <w:t>Hafiz Muhammad Usama Anees</w:t>
            </w:r>
          </w:p>
        </w:tc>
        <w:tc>
          <w:tcPr>
            <w:tcW w:w="681" w:type="dxa"/>
          </w:tcPr>
          <w:p w:rsidR="00CD54C9" w:rsidRDefault="00CD54C9">
            <w:r>
              <w:t>Muhammad Anees</w:t>
            </w:r>
          </w:p>
        </w:tc>
        <w:tc>
          <w:tcPr>
            <w:tcW w:w="627" w:type="dxa"/>
          </w:tcPr>
          <w:p w:rsidR="00CD54C9" w:rsidRDefault="00CD54C9">
            <w:r>
              <w:t>98592-P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</w:t>
            </w:r>
          </w:p>
        </w:tc>
        <w:tc>
          <w:tcPr>
            <w:tcW w:w="437" w:type="dxa"/>
          </w:tcPr>
          <w:p w:rsidR="00CD54C9" w:rsidRDefault="00CD54C9">
            <w:r>
              <w:t>5304</w:t>
            </w:r>
          </w:p>
        </w:tc>
        <w:tc>
          <w:tcPr>
            <w:tcW w:w="643" w:type="dxa"/>
          </w:tcPr>
          <w:p w:rsidR="00CD54C9" w:rsidRDefault="00CD54C9">
            <w:r>
              <w:t>Sidra Yasin</w:t>
            </w:r>
          </w:p>
        </w:tc>
        <w:tc>
          <w:tcPr>
            <w:tcW w:w="681" w:type="dxa"/>
          </w:tcPr>
          <w:p w:rsidR="00CD54C9" w:rsidRDefault="00CD54C9">
            <w:r>
              <w:t>Muhammad Yasin</w:t>
            </w:r>
          </w:p>
        </w:tc>
        <w:tc>
          <w:tcPr>
            <w:tcW w:w="627" w:type="dxa"/>
          </w:tcPr>
          <w:p w:rsidR="00CD54C9" w:rsidRDefault="00CD54C9">
            <w:r>
              <w:t>81621-P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</w:t>
            </w:r>
          </w:p>
        </w:tc>
        <w:tc>
          <w:tcPr>
            <w:tcW w:w="437" w:type="dxa"/>
          </w:tcPr>
          <w:p w:rsidR="00CD54C9" w:rsidRDefault="00CD54C9">
            <w:r>
              <w:t>1019</w:t>
            </w:r>
          </w:p>
        </w:tc>
        <w:tc>
          <w:tcPr>
            <w:tcW w:w="643" w:type="dxa"/>
          </w:tcPr>
          <w:p w:rsidR="00CD54C9" w:rsidRDefault="00CD54C9">
            <w:r>
              <w:t>Dr Mehreen Saba Khurram</w:t>
            </w:r>
          </w:p>
        </w:tc>
        <w:tc>
          <w:tcPr>
            <w:tcW w:w="681" w:type="dxa"/>
          </w:tcPr>
          <w:p w:rsidR="00CD54C9" w:rsidRDefault="00CD54C9">
            <w:r>
              <w:t>Zulfiqar Ali</w:t>
            </w:r>
          </w:p>
        </w:tc>
        <w:tc>
          <w:tcPr>
            <w:tcW w:w="627" w:type="dxa"/>
          </w:tcPr>
          <w:p w:rsidR="00CD54C9" w:rsidRDefault="00CD54C9">
            <w:r>
              <w:t>97731-P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https://www.wjpmr.com/download/article/48062019/1564053774.pdf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</w:t>
            </w:r>
          </w:p>
        </w:tc>
        <w:tc>
          <w:tcPr>
            <w:tcW w:w="437" w:type="dxa"/>
          </w:tcPr>
          <w:p w:rsidR="00CD54C9" w:rsidRDefault="00CD54C9">
            <w:r>
              <w:t>16206</w:t>
            </w:r>
          </w:p>
        </w:tc>
        <w:tc>
          <w:tcPr>
            <w:tcW w:w="643" w:type="dxa"/>
          </w:tcPr>
          <w:p w:rsidR="00CD54C9" w:rsidRDefault="00CD54C9">
            <w:r>
              <w:t>Nagina Perveen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101379-P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http://doi.org/10.53350/pjmhs221611266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</w:t>
            </w:r>
          </w:p>
        </w:tc>
        <w:tc>
          <w:tcPr>
            <w:tcW w:w="437" w:type="dxa"/>
          </w:tcPr>
          <w:p w:rsidR="00CD54C9" w:rsidRDefault="00CD54C9">
            <w:r>
              <w:t>3128</w:t>
            </w:r>
          </w:p>
        </w:tc>
        <w:tc>
          <w:tcPr>
            <w:tcW w:w="643" w:type="dxa"/>
          </w:tcPr>
          <w:p w:rsidR="00CD54C9" w:rsidRDefault="00CD54C9">
            <w:r>
              <w:t>Khawar Ahmed</w:t>
            </w:r>
          </w:p>
        </w:tc>
        <w:tc>
          <w:tcPr>
            <w:tcW w:w="681" w:type="dxa"/>
          </w:tcPr>
          <w:p w:rsidR="00CD54C9" w:rsidRDefault="00CD54C9">
            <w:r>
              <w:t>Ahmed Khan</w:t>
            </w:r>
          </w:p>
        </w:tc>
        <w:tc>
          <w:tcPr>
            <w:tcW w:w="627" w:type="dxa"/>
          </w:tcPr>
          <w:p w:rsidR="00CD54C9" w:rsidRDefault="00CD54C9">
            <w:r>
              <w:t>105669-P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16.833333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78.337333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https://doi.org/10.12669/pjms.38.6.5616,       http://doi.org/10.5281/zenodo.3898580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</w:t>
            </w:r>
          </w:p>
        </w:tc>
        <w:tc>
          <w:tcPr>
            <w:tcW w:w="437" w:type="dxa"/>
          </w:tcPr>
          <w:p w:rsidR="00CD54C9" w:rsidRDefault="00CD54C9">
            <w:r>
              <w:t>22154</w:t>
            </w:r>
          </w:p>
        </w:tc>
        <w:tc>
          <w:tcPr>
            <w:tcW w:w="643" w:type="dxa"/>
          </w:tcPr>
          <w:p w:rsidR="00CD54C9" w:rsidRDefault="00CD54C9">
            <w:r>
              <w:t>Nimra Rashid</w:t>
            </w:r>
          </w:p>
        </w:tc>
        <w:tc>
          <w:tcPr>
            <w:tcW w:w="681" w:type="dxa"/>
          </w:tcPr>
          <w:p w:rsidR="00CD54C9" w:rsidRDefault="00CD54C9">
            <w:r>
              <w:t>Mian Rashid Ahmed</w:t>
            </w:r>
          </w:p>
        </w:tc>
        <w:tc>
          <w:tcPr>
            <w:tcW w:w="627" w:type="dxa"/>
          </w:tcPr>
          <w:p w:rsidR="00CD54C9" w:rsidRDefault="00CD54C9">
            <w:r>
              <w:t>86789-P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15.825532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78.325532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</w:t>
            </w:r>
            <w:r>
              <w:lastRenderedPageBreak/>
              <w:t>4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15</w:t>
            </w:r>
            <w:r>
              <w:lastRenderedPageBreak/>
              <w:t>02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</w:t>
            </w:r>
            <w:r>
              <w:lastRenderedPageBreak/>
              <w:t>mad Waqas Saleem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</w:t>
            </w:r>
            <w:r>
              <w:lastRenderedPageBreak/>
              <w:t>mad Azhar Saleem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95333-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13.3</w:t>
            </w:r>
            <w:r>
              <w:lastRenderedPageBreak/>
              <w:t>20833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78.3</w:t>
            </w:r>
            <w:r>
              <w:lastRenderedPageBreak/>
              <w:t>20833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https://doi.org/10.3390/molecules27154926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</w:t>
            </w:r>
          </w:p>
        </w:tc>
        <w:tc>
          <w:tcPr>
            <w:tcW w:w="437" w:type="dxa"/>
          </w:tcPr>
          <w:p w:rsidR="00CD54C9" w:rsidRDefault="00CD54C9">
            <w:r>
              <w:t>6338</w:t>
            </w:r>
          </w:p>
        </w:tc>
        <w:tc>
          <w:tcPr>
            <w:tcW w:w="643" w:type="dxa"/>
          </w:tcPr>
          <w:p w:rsidR="00CD54C9" w:rsidRDefault="00CD54C9">
            <w:r>
              <w:t>Munazza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96367-P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</w:t>
            </w:r>
          </w:p>
        </w:tc>
        <w:tc>
          <w:tcPr>
            <w:tcW w:w="437" w:type="dxa"/>
          </w:tcPr>
          <w:p w:rsidR="00CD54C9" w:rsidRDefault="00CD54C9">
            <w:r>
              <w:t>7175</w:t>
            </w:r>
          </w:p>
        </w:tc>
        <w:tc>
          <w:tcPr>
            <w:tcW w:w="643" w:type="dxa"/>
          </w:tcPr>
          <w:p w:rsidR="00CD54C9" w:rsidRDefault="00CD54C9">
            <w:r>
              <w:t>Muhammad Ahsan Bashir</w:t>
            </w:r>
          </w:p>
        </w:tc>
        <w:tc>
          <w:tcPr>
            <w:tcW w:w="681" w:type="dxa"/>
          </w:tcPr>
          <w:p w:rsidR="00CD54C9" w:rsidRDefault="00CD54C9">
            <w:r>
              <w:t>MUHAMMAD BASHIR</w:t>
            </w:r>
          </w:p>
        </w:tc>
        <w:tc>
          <w:tcPr>
            <w:tcW w:w="627" w:type="dxa"/>
          </w:tcPr>
          <w:p w:rsidR="00CD54C9" w:rsidRDefault="00CD54C9">
            <w:r>
              <w:t>95723-p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13.310204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78.310204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</w:t>
            </w:r>
          </w:p>
        </w:tc>
        <w:tc>
          <w:tcPr>
            <w:tcW w:w="437" w:type="dxa"/>
          </w:tcPr>
          <w:p w:rsidR="00CD54C9" w:rsidRDefault="00CD54C9">
            <w:r>
              <w:t>4887</w:t>
            </w:r>
          </w:p>
        </w:tc>
        <w:tc>
          <w:tcPr>
            <w:tcW w:w="643" w:type="dxa"/>
          </w:tcPr>
          <w:p w:rsidR="00CD54C9" w:rsidRDefault="00CD54C9">
            <w:r>
              <w:t>Iqra Raees</w:t>
            </w:r>
          </w:p>
        </w:tc>
        <w:tc>
          <w:tcPr>
            <w:tcW w:w="681" w:type="dxa"/>
          </w:tcPr>
          <w:p w:rsidR="00CD54C9" w:rsidRDefault="00CD54C9">
            <w:r>
              <w:t>Muhammad Raees Azam</w:t>
            </w:r>
          </w:p>
        </w:tc>
        <w:tc>
          <w:tcPr>
            <w:tcW w:w="627" w:type="dxa"/>
          </w:tcPr>
          <w:p w:rsidR="00CD54C9" w:rsidRDefault="00CD54C9">
            <w:r>
              <w:t>103669-p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78.308334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https://doi.org/10.3390/antibiotics11060789,       https://doi.org/10.3390/antibiotics11121832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</w:t>
            </w:r>
          </w:p>
        </w:tc>
        <w:tc>
          <w:tcPr>
            <w:tcW w:w="437" w:type="dxa"/>
          </w:tcPr>
          <w:p w:rsidR="00CD54C9" w:rsidRDefault="00CD54C9">
            <w:r>
              <w:t>17360</w:t>
            </w:r>
          </w:p>
        </w:tc>
        <w:tc>
          <w:tcPr>
            <w:tcW w:w="643" w:type="dxa"/>
          </w:tcPr>
          <w:p w:rsidR="00CD54C9" w:rsidRDefault="00CD54C9">
            <w:r>
              <w:t>Abdul Basit Shabbir Hussain</w:t>
            </w:r>
          </w:p>
        </w:tc>
        <w:tc>
          <w:tcPr>
            <w:tcW w:w="681" w:type="dxa"/>
          </w:tcPr>
          <w:p w:rsidR="00CD54C9" w:rsidRDefault="00CD54C9">
            <w:r>
              <w:t>Shabbir Hussain</w:t>
            </w:r>
          </w:p>
        </w:tc>
        <w:tc>
          <w:tcPr>
            <w:tcW w:w="627" w:type="dxa"/>
          </w:tcPr>
          <w:p w:rsidR="00CD54C9" w:rsidRDefault="00CD54C9">
            <w:r>
              <w:t>101817-p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https://doi.org/10.54393/pbmj.v5i4.385,        http://doi.org/10.5281/zenodo.4032717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</w:t>
            </w:r>
          </w:p>
        </w:tc>
        <w:tc>
          <w:tcPr>
            <w:tcW w:w="437" w:type="dxa"/>
          </w:tcPr>
          <w:p w:rsidR="00CD54C9" w:rsidRDefault="00CD54C9">
            <w:r>
              <w:t>15344</w:t>
            </w:r>
          </w:p>
        </w:tc>
        <w:tc>
          <w:tcPr>
            <w:tcW w:w="643" w:type="dxa"/>
          </w:tcPr>
          <w:p w:rsidR="00CD54C9" w:rsidRDefault="00CD54C9">
            <w:r>
              <w:t>Muhammad Aizaz Ashraf</w:t>
            </w:r>
          </w:p>
        </w:tc>
        <w:tc>
          <w:tcPr>
            <w:tcW w:w="681" w:type="dxa"/>
          </w:tcPr>
          <w:p w:rsidR="00CD54C9" w:rsidRDefault="00CD54C9">
            <w:r>
              <w:t>Muhammad Ashraf Khan</w:t>
            </w:r>
          </w:p>
        </w:tc>
        <w:tc>
          <w:tcPr>
            <w:tcW w:w="627" w:type="dxa"/>
          </w:tcPr>
          <w:p w:rsidR="00CD54C9" w:rsidRDefault="00CD54C9">
            <w:r>
              <w:t>107559-P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</w:t>
            </w:r>
          </w:p>
        </w:tc>
        <w:tc>
          <w:tcPr>
            <w:tcW w:w="437" w:type="dxa"/>
          </w:tcPr>
          <w:p w:rsidR="00CD54C9" w:rsidRDefault="00CD54C9">
            <w:r>
              <w:t>17444</w:t>
            </w:r>
          </w:p>
        </w:tc>
        <w:tc>
          <w:tcPr>
            <w:tcW w:w="643" w:type="dxa"/>
          </w:tcPr>
          <w:p w:rsidR="00CD54C9" w:rsidRDefault="00CD54C9">
            <w:r>
              <w:t>Mahrukh Liaqat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>104092-P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https://doi.org/10.54393/pbmj.v5i4.385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</w:t>
            </w:r>
          </w:p>
        </w:tc>
        <w:tc>
          <w:tcPr>
            <w:tcW w:w="437" w:type="dxa"/>
          </w:tcPr>
          <w:p w:rsidR="00CD54C9" w:rsidRDefault="00CD54C9">
            <w:r>
              <w:t>20668</w:t>
            </w:r>
          </w:p>
        </w:tc>
        <w:tc>
          <w:tcPr>
            <w:tcW w:w="643" w:type="dxa"/>
          </w:tcPr>
          <w:p w:rsidR="00CD54C9" w:rsidRDefault="00CD54C9">
            <w:r>
              <w:t>Asra Nayab</w:t>
            </w:r>
          </w:p>
        </w:tc>
        <w:tc>
          <w:tcPr>
            <w:tcW w:w="681" w:type="dxa"/>
          </w:tcPr>
          <w:p w:rsidR="00CD54C9" w:rsidRDefault="00CD54C9">
            <w:r>
              <w:t>faran qayyum</w:t>
            </w:r>
          </w:p>
        </w:tc>
        <w:tc>
          <w:tcPr>
            <w:tcW w:w="627" w:type="dxa"/>
          </w:tcPr>
          <w:p w:rsidR="00CD54C9" w:rsidRDefault="00CD54C9">
            <w:r>
              <w:t>73903-P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13.23913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78.23913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</w:t>
            </w:r>
          </w:p>
        </w:tc>
        <w:tc>
          <w:tcPr>
            <w:tcW w:w="437" w:type="dxa"/>
          </w:tcPr>
          <w:p w:rsidR="00CD54C9" w:rsidRDefault="00CD54C9">
            <w:r>
              <w:t>20526</w:t>
            </w:r>
          </w:p>
        </w:tc>
        <w:tc>
          <w:tcPr>
            <w:tcW w:w="643" w:type="dxa"/>
          </w:tcPr>
          <w:p w:rsidR="00CD54C9" w:rsidRDefault="00CD54C9">
            <w:r>
              <w:t>Dr. Muhammad Saad</w:t>
            </w:r>
          </w:p>
        </w:tc>
        <w:tc>
          <w:tcPr>
            <w:tcW w:w="681" w:type="dxa"/>
          </w:tcPr>
          <w:p w:rsidR="00CD54C9" w:rsidRDefault="00CD54C9">
            <w:r>
              <w:t>Amjad Gill</w:t>
            </w:r>
          </w:p>
        </w:tc>
        <w:tc>
          <w:tcPr>
            <w:tcW w:w="627" w:type="dxa"/>
          </w:tcPr>
          <w:p w:rsidR="00CD54C9" w:rsidRDefault="00CD54C9">
            <w:r>
              <w:t>98806-P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</w:t>
            </w:r>
          </w:p>
        </w:tc>
        <w:tc>
          <w:tcPr>
            <w:tcW w:w="437" w:type="dxa"/>
          </w:tcPr>
          <w:p w:rsidR="00CD54C9" w:rsidRDefault="00CD54C9">
            <w:r>
              <w:t>7957</w:t>
            </w:r>
          </w:p>
        </w:tc>
        <w:tc>
          <w:tcPr>
            <w:tcW w:w="643" w:type="dxa"/>
          </w:tcPr>
          <w:p w:rsidR="00CD54C9" w:rsidRDefault="00CD54C9">
            <w:r>
              <w:t>Muhammad Ihsan Raza Khan</w:t>
            </w:r>
          </w:p>
        </w:tc>
        <w:tc>
          <w:tcPr>
            <w:tcW w:w="681" w:type="dxa"/>
          </w:tcPr>
          <w:p w:rsidR="00CD54C9" w:rsidRDefault="00CD54C9">
            <w:r>
              <w:t>Tasawwar Iqbal</w:t>
            </w:r>
          </w:p>
        </w:tc>
        <w:tc>
          <w:tcPr>
            <w:tcW w:w="627" w:type="dxa"/>
          </w:tcPr>
          <w:p w:rsidR="00CD54C9" w:rsidRDefault="00CD54C9">
            <w:r>
              <w:t>96345-P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</w:t>
            </w:r>
          </w:p>
        </w:tc>
        <w:tc>
          <w:tcPr>
            <w:tcW w:w="437" w:type="dxa"/>
          </w:tcPr>
          <w:p w:rsidR="00CD54C9" w:rsidRDefault="00CD54C9">
            <w:r>
              <w:t>158</w:t>
            </w:r>
            <w:r>
              <w:lastRenderedPageBreak/>
              <w:t>66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Dr Sajid </w:t>
            </w:r>
            <w:r>
              <w:lastRenderedPageBreak/>
              <w:t>Hussain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Abdul Gha</w:t>
            </w:r>
            <w:r>
              <w:lastRenderedPageBreak/>
              <w:t>ni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101523-P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13.229</w:t>
            </w:r>
            <w:r>
              <w:lastRenderedPageBreak/>
              <w:t>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78.229</w:t>
            </w:r>
            <w:r>
              <w:lastRenderedPageBreak/>
              <w:t>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</w:t>
            </w:r>
          </w:p>
        </w:tc>
        <w:tc>
          <w:tcPr>
            <w:tcW w:w="437" w:type="dxa"/>
          </w:tcPr>
          <w:p w:rsidR="00CD54C9" w:rsidRDefault="00CD54C9">
            <w:r>
              <w:t>4806</w:t>
            </w:r>
          </w:p>
        </w:tc>
        <w:tc>
          <w:tcPr>
            <w:tcW w:w="643" w:type="dxa"/>
          </w:tcPr>
          <w:p w:rsidR="00CD54C9" w:rsidRDefault="00CD54C9">
            <w:r>
              <w:t>Muhammad Rasim</w:t>
            </w:r>
          </w:p>
        </w:tc>
        <w:tc>
          <w:tcPr>
            <w:tcW w:w="681" w:type="dxa"/>
          </w:tcPr>
          <w:p w:rsidR="00CD54C9" w:rsidRDefault="00CD54C9">
            <w:r>
              <w:t>Ijaz Ahmed</w:t>
            </w:r>
          </w:p>
        </w:tc>
        <w:tc>
          <w:tcPr>
            <w:tcW w:w="627" w:type="dxa"/>
          </w:tcPr>
          <w:p w:rsidR="00CD54C9" w:rsidRDefault="00CD54C9">
            <w:r>
              <w:t>103774-P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https://zenodo.org/record/4453842#.YAj2kegzY2w,       https://zenodo.org/record/4459351#.YAxILegzY2w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</w:t>
            </w:r>
          </w:p>
        </w:tc>
        <w:tc>
          <w:tcPr>
            <w:tcW w:w="437" w:type="dxa"/>
          </w:tcPr>
          <w:p w:rsidR="00CD54C9" w:rsidRDefault="00CD54C9">
            <w:r>
              <w:t>16793</w:t>
            </w:r>
          </w:p>
        </w:tc>
        <w:tc>
          <w:tcPr>
            <w:tcW w:w="643" w:type="dxa"/>
          </w:tcPr>
          <w:p w:rsidR="00CD54C9" w:rsidRDefault="00CD54C9">
            <w:r>
              <w:t>Maryam</w:t>
            </w:r>
          </w:p>
        </w:tc>
        <w:tc>
          <w:tcPr>
            <w:tcW w:w="681" w:type="dxa"/>
          </w:tcPr>
          <w:p w:rsidR="00CD54C9" w:rsidRDefault="00CD54C9">
            <w:r>
              <w:t>Riaz Ahmad Khan</w:t>
            </w:r>
          </w:p>
        </w:tc>
        <w:tc>
          <w:tcPr>
            <w:tcW w:w="627" w:type="dxa"/>
          </w:tcPr>
          <w:p w:rsidR="00CD54C9" w:rsidRDefault="00CD54C9">
            <w:r>
              <w:t>83340-P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</w:t>
            </w:r>
          </w:p>
        </w:tc>
        <w:tc>
          <w:tcPr>
            <w:tcW w:w="437" w:type="dxa"/>
          </w:tcPr>
          <w:p w:rsidR="00CD54C9" w:rsidRDefault="00CD54C9">
            <w:r>
              <w:t>21630</w:t>
            </w:r>
          </w:p>
        </w:tc>
        <w:tc>
          <w:tcPr>
            <w:tcW w:w="643" w:type="dxa"/>
          </w:tcPr>
          <w:p w:rsidR="00CD54C9" w:rsidRDefault="00CD54C9">
            <w:r>
              <w:t>Bilal Husnain Bajwa</w:t>
            </w:r>
          </w:p>
        </w:tc>
        <w:tc>
          <w:tcPr>
            <w:tcW w:w="681" w:type="dxa"/>
          </w:tcPr>
          <w:p w:rsidR="00CD54C9" w:rsidRDefault="00CD54C9">
            <w:r>
              <w:t>Muhammad Ishaque Bajwa</w:t>
            </w:r>
          </w:p>
        </w:tc>
        <w:tc>
          <w:tcPr>
            <w:tcW w:w="627" w:type="dxa"/>
          </w:tcPr>
          <w:p w:rsidR="00CD54C9" w:rsidRDefault="00CD54C9">
            <w:r>
              <w:t>105856-p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https://doi.org/10.47489/PSZMC784-35-2-7-13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</w:t>
            </w:r>
          </w:p>
        </w:tc>
        <w:tc>
          <w:tcPr>
            <w:tcW w:w="437" w:type="dxa"/>
          </w:tcPr>
          <w:p w:rsidR="00CD54C9" w:rsidRDefault="00CD54C9">
            <w:r>
              <w:t>16373</w:t>
            </w:r>
          </w:p>
        </w:tc>
        <w:tc>
          <w:tcPr>
            <w:tcW w:w="643" w:type="dxa"/>
          </w:tcPr>
          <w:p w:rsidR="00CD54C9" w:rsidRDefault="00CD54C9">
            <w:r>
              <w:t>Ambreen Sehar</w:t>
            </w:r>
          </w:p>
        </w:tc>
        <w:tc>
          <w:tcPr>
            <w:tcW w:w="681" w:type="dxa"/>
          </w:tcPr>
          <w:p w:rsidR="00CD54C9" w:rsidRDefault="00CD54C9">
            <w:r>
              <w:t>NASEER HUSSAIN SHAH</w:t>
            </w:r>
          </w:p>
        </w:tc>
        <w:tc>
          <w:tcPr>
            <w:tcW w:w="627" w:type="dxa"/>
          </w:tcPr>
          <w:p w:rsidR="00CD54C9" w:rsidRDefault="00CD54C9">
            <w:r>
              <w:t>85799-P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https://doi.org/10.1155/2022/3097521,       https://doi.org/10.53350/pjmhs221651273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</w:t>
            </w:r>
          </w:p>
        </w:tc>
        <w:tc>
          <w:tcPr>
            <w:tcW w:w="437" w:type="dxa"/>
          </w:tcPr>
          <w:p w:rsidR="00CD54C9" w:rsidRDefault="00CD54C9">
            <w:r>
              <w:t>21670</w:t>
            </w:r>
          </w:p>
        </w:tc>
        <w:tc>
          <w:tcPr>
            <w:tcW w:w="643" w:type="dxa"/>
          </w:tcPr>
          <w:p w:rsidR="00CD54C9" w:rsidRDefault="00CD54C9">
            <w:r>
              <w:t>Ammar Zafar</w:t>
            </w:r>
          </w:p>
        </w:tc>
        <w:tc>
          <w:tcPr>
            <w:tcW w:w="681" w:type="dxa"/>
          </w:tcPr>
          <w:p w:rsidR="00CD54C9" w:rsidRDefault="00CD54C9">
            <w:r>
              <w:t>Zafar Ali</w:t>
            </w:r>
          </w:p>
        </w:tc>
        <w:tc>
          <w:tcPr>
            <w:tcW w:w="627" w:type="dxa"/>
          </w:tcPr>
          <w:p w:rsidR="00CD54C9" w:rsidRDefault="00CD54C9">
            <w:r>
              <w:t>98303-P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</w:t>
            </w:r>
          </w:p>
        </w:tc>
        <w:tc>
          <w:tcPr>
            <w:tcW w:w="437" w:type="dxa"/>
          </w:tcPr>
          <w:p w:rsidR="00CD54C9" w:rsidRDefault="00CD54C9">
            <w:r>
              <w:t>18979</w:t>
            </w:r>
          </w:p>
        </w:tc>
        <w:tc>
          <w:tcPr>
            <w:tcW w:w="643" w:type="dxa"/>
          </w:tcPr>
          <w:p w:rsidR="00CD54C9" w:rsidRDefault="00CD54C9">
            <w:r>
              <w:t>Fahad Ahmad</w:t>
            </w:r>
          </w:p>
        </w:tc>
        <w:tc>
          <w:tcPr>
            <w:tcW w:w="681" w:type="dxa"/>
          </w:tcPr>
          <w:p w:rsidR="00CD54C9" w:rsidRDefault="00CD54C9">
            <w:r>
              <w:t>Mehboob Ahmad</w:t>
            </w:r>
          </w:p>
        </w:tc>
        <w:tc>
          <w:tcPr>
            <w:tcW w:w="627" w:type="dxa"/>
          </w:tcPr>
          <w:p w:rsidR="00CD54C9" w:rsidRDefault="00CD54C9">
            <w:r>
              <w:t>102537-P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</w:t>
            </w:r>
          </w:p>
        </w:tc>
        <w:tc>
          <w:tcPr>
            <w:tcW w:w="437" w:type="dxa"/>
          </w:tcPr>
          <w:p w:rsidR="00CD54C9" w:rsidRDefault="00CD54C9">
            <w:r>
              <w:t>20616</w:t>
            </w:r>
          </w:p>
        </w:tc>
        <w:tc>
          <w:tcPr>
            <w:tcW w:w="643" w:type="dxa"/>
          </w:tcPr>
          <w:p w:rsidR="00CD54C9" w:rsidRDefault="00CD54C9">
            <w:r>
              <w:t>Hadeeqa Abbas</w:t>
            </w:r>
          </w:p>
        </w:tc>
        <w:tc>
          <w:tcPr>
            <w:tcW w:w="681" w:type="dxa"/>
          </w:tcPr>
          <w:p w:rsidR="00CD54C9" w:rsidRDefault="00CD54C9">
            <w:r>
              <w:t>Salman Arshed</w:t>
            </w:r>
          </w:p>
        </w:tc>
        <w:tc>
          <w:tcPr>
            <w:tcW w:w="627" w:type="dxa"/>
          </w:tcPr>
          <w:p w:rsidR="00CD54C9" w:rsidRDefault="00CD54C9">
            <w:r>
              <w:t>98239-P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</w:t>
            </w:r>
          </w:p>
        </w:tc>
        <w:tc>
          <w:tcPr>
            <w:tcW w:w="437" w:type="dxa"/>
          </w:tcPr>
          <w:p w:rsidR="00CD54C9" w:rsidRDefault="00CD54C9">
            <w:r>
              <w:t>3101</w:t>
            </w:r>
          </w:p>
        </w:tc>
        <w:tc>
          <w:tcPr>
            <w:tcW w:w="643" w:type="dxa"/>
          </w:tcPr>
          <w:p w:rsidR="00CD54C9" w:rsidRDefault="00CD54C9">
            <w:r>
              <w:t>Hafiza Zainab Ahmed</w:t>
            </w:r>
          </w:p>
        </w:tc>
        <w:tc>
          <w:tcPr>
            <w:tcW w:w="681" w:type="dxa"/>
          </w:tcPr>
          <w:p w:rsidR="00CD54C9" w:rsidRDefault="00CD54C9">
            <w:r>
              <w:t>Sheikh Ahmed Hassan</w:t>
            </w:r>
          </w:p>
        </w:tc>
        <w:tc>
          <w:tcPr>
            <w:tcW w:w="627" w:type="dxa"/>
          </w:tcPr>
          <w:p w:rsidR="00CD54C9" w:rsidRDefault="00CD54C9">
            <w:r>
              <w:t>90697-P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https://doi.org/10.5281/zenodo.7470250,       https://doi.org/10.5281/zenodo.7470309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</w:t>
            </w:r>
          </w:p>
        </w:tc>
        <w:tc>
          <w:tcPr>
            <w:tcW w:w="437" w:type="dxa"/>
          </w:tcPr>
          <w:p w:rsidR="00CD54C9" w:rsidRDefault="00CD54C9">
            <w:r>
              <w:t>17770</w:t>
            </w:r>
          </w:p>
        </w:tc>
        <w:tc>
          <w:tcPr>
            <w:tcW w:w="643" w:type="dxa"/>
          </w:tcPr>
          <w:p w:rsidR="00CD54C9" w:rsidRDefault="00CD54C9">
            <w:r>
              <w:t>Asma Zaib</w:t>
            </w:r>
          </w:p>
        </w:tc>
        <w:tc>
          <w:tcPr>
            <w:tcW w:w="681" w:type="dxa"/>
          </w:tcPr>
          <w:p w:rsidR="00CD54C9" w:rsidRDefault="00CD54C9">
            <w:r>
              <w:t>Rana Aurangzaib</w:t>
            </w:r>
          </w:p>
        </w:tc>
        <w:tc>
          <w:tcPr>
            <w:tcW w:w="627" w:type="dxa"/>
          </w:tcPr>
          <w:p w:rsidR="00CD54C9" w:rsidRDefault="00CD54C9">
            <w:r>
              <w:t>102454-P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https://doi.org/10.3390/healthcare10122523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</w:t>
            </w:r>
          </w:p>
        </w:tc>
        <w:tc>
          <w:tcPr>
            <w:tcW w:w="437" w:type="dxa"/>
          </w:tcPr>
          <w:p w:rsidR="00CD54C9" w:rsidRDefault="00CD54C9">
            <w:r>
              <w:t>21695</w:t>
            </w:r>
          </w:p>
        </w:tc>
        <w:tc>
          <w:tcPr>
            <w:tcW w:w="643" w:type="dxa"/>
          </w:tcPr>
          <w:p w:rsidR="00CD54C9" w:rsidRDefault="00CD54C9">
            <w:r>
              <w:t>Muhammad Awais Dastgeer</w:t>
            </w:r>
          </w:p>
        </w:tc>
        <w:tc>
          <w:tcPr>
            <w:tcW w:w="681" w:type="dxa"/>
          </w:tcPr>
          <w:p w:rsidR="00CD54C9" w:rsidRDefault="00CD54C9">
            <w:r>
              <w:t>Ghulam Dastgeer</w:t>
            </w:r>
          </w:p>
        </w:tc>
        <w:tc>
          <w:tcPr>
            <w:tcW w:w="627" w:type="dxa"/>
          </w:tcPr>
          <w:p w:rsidR="00CD54C9" w:rsidRDefault="00CD54C9">
            <w:r>
              <w:t>109873-p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</w:t>
            </w:r>
          </w:p>
        </w:tc>
        <w:tc>
          <w:tcPr>
            <w:tcW w:w="437" w:type="dxa"/>
          </w:tcPr>
          <w:p w:rsidR="00CD54C9" w:rsidRDefault="00CD54C9">
            <w:r>
              <w:t>16662</w:t>
            </w:r>
          </w:p>
        </w:tc>
        <w:tc>
          <w:tcPr>
            <w:tcW w:w="643" w:type="dxa"/>
          </w:tcPr>
          <w:p w:rsidR="00CD54C9" w:rsidRDefault="00CD54C9">
            <w:r>
              <w:t>Sana Munawar</w:t>
            </w:r>
          </w:p>
        </w:tc>
        <w:tc>
          <w:tcPr>
            <w:tcW w:w="681" w:type="dxa"/>
          </w:tcPr>
          <w:p w:rsidR="00CD54C9" w:rsidRDefault="00CD54C9">
            <w:r>
              <w:t>Munawar Hussain</w:t>
            </w:r>
          </w:p>
        </w:tc>
        <w:tc>
          <w:tcPr>
            <w:tcW w:w="627" w:type="dxa"/>
          </w:tcPr>
          <w:p w:rsidR="00CD54C9" w:rsidRDefault="00CD54C9">
            <w:r>
              <w:t>89618-P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</w:t>
            </w:r>
          </w:p>
        </w:tc>
        <w:tc>
          <w:tcPr>
            <w:tcW w:w="437" w:type="dxa"/>
          </w:tcPr>
          <w:p w:rsidR="00CD54C9" w:rsidRDefault="00CD54C9">
            <w:r>
              <w:t>432</w:t>
            </w:r>
            <w:r>
              <w:lastRenderedPageBreak/>
              <w:t>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Dr.Farkhan</w:t>
            </w:r>
            <w:r>
              <w:lastRenderedPageBreak/>
              <w:t>da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Shahbaz Ahm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96348-P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15.108</w:t>
            </w:r>
            <w:r>
              <w:lastRenderedPageBreak/>
              <w:t>333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78.108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https://doi.org/10.5281/zenodo.6720168,       https://doi.org/10.5281/zenodo.6720316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</w:t>
            </w:r>
          </w:p>
        </w:tc>
        <w:tc>
          <w:tcPr>
            <w:tcW w:w="437" w:type="dxa"/>
          </w:tcPr>
          <w:p w:rsidR="00CD54C9" w:rsidRDefault="00CD54C9">
            <w:r>
              <w:t>21170</w:t>
            </w:r>
          </w:p>
        </w:tc>
        <w:tc>
          <w:tcPr>
            <w:tcW w:w="643" w:type="dxa"/>
          </w:tcPr>
          <w:p w:rsidR="00CD54C9" w:rsidRDefault="00CD54C9">
            <w:r>
              <w:t>Sadia Khalid</w:t>
            </w:r>
          </w:p>
        </w:tc>
        <w:tc>
          <w:tcPr>
            <w:tcW w:w="681" w:type="dxa"/>
          </w:tcPr>
          <w:p w:rsidR="00CD54C9" w:rsidRDefault="00CD54C9">
            <w:r>
              <w:t>Ch.Muhammad Khalid</w:t>
            </w:r>
          </w:p>
        </w:tc>
        <w:tc>
          <w:tcPr>
            <w:tcW w:w="627" w:type="dxa"/>
          </w:tcPr>
          <w:p w:rsidR="00CD54C9" w:rsidRDefault="00CD54C9">
            <w:r>
              <w:t>65263-P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13.093878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78.093878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</w:t>
            </w:r>
          </w:p>
        </w:tc>
        <w:tc>
          <w:tcPr>
            <w:tcW w:w="437" w:type="dxa"/>
          </w:tcPr>
          <w:p w:rsidR="00CD54C9" w:rsidRDefault="00CD54C9">
            <w:r>
              <w:t>2624</w:t>
            </w:r>
          </w:p>
        </w:tc>
        <w:tc>
          <w:tcPr>
            <w:tcW w:w="643" w:type="dxa"/>
          </w:tcPr>
          <w:p w:rsidR="00CD54C9" w:rsidRDefault="00CD54C9">
            <w:r>
              <w:t>Minna Altaf</w:t>
            </w:r>
          </w:p>
        </w:tc>
        <w:tc>
          <w:tcPr>
            <w:tcW w:w="681" w:type="dxa"/>
          </w:tcPr>
          <w:p w:rsidR="00CD54C9" w:rsidRDefault="00CD54C9">
            <w:r>
              <w:t>Muhammad Altaf Hussain</w:t>
            </w:r>
          </w:p>
        </w:tc>
        <w:tc>
          <w:tcPr>
            <w:tcW w:w="627" w:type="dxa"/>
          </w:tcPr>
          <w:p w:rsidR="00CD54C9" w:rsidRDefault="00CD54C9">
            <w:r>
              <w:t>98892-P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http://doi.org/10.5281/zenodo.2730010,       http://doi.org/10.5281/zenodo.2729874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</w:t>
            </w:r>
          </w:p>
        </w:tc>
        <w:tc>
          <w:tcPr>
            <w:tcW w:w="437" w:type="dxa"/>
          </w:tcPr>
          <w:p w:rsidR="00CD54C9" w:rsidRDefault="00CD54C9">
            <w:r>
              <w:t>5791</w:t>
            </w:r>
          </w:p>
        </w:tc>
        <w:tc>
          <w:tcPr>
            <w:tcW w:w="643" w:type="dxa"/>
          </w:tcPr>
          <w:p w:rsidR="00CD54C9" w:rsidRDefault="00CD54C9">
            <w:r>
              <w:t>Muhammad Jahanzaib Malik</w:t>
            </w:r>
          </w:p>
        </w:tc>
        <w:tc>
          <w:tcPr>
            <w:tcW w:w="681" w:type="dxa"/>
          </w:tcPr>
          <w:p w:rsidR="00CD54C9" w:rsidRDefault="00CD54C9">
            <w:r>
              <w:t>Faiz Karim Malik</w:t>
            </w:r>
          </w:p>
        </w:tc>
        <w:tc>
          <w:tcPr>
            <w:tcW w:w="627" w:type="dxa"/>
          </w:tcPr>
          <w:p w:rsidR="00CD54C9" w:rsidRDefault="00CD54C9">
            <w:r>
              <w:t>111518-P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</w:t>
            </w:r>
          </w:p>
        </w:tc>
        <w:tc>
          <w:tcPr>
            <w:tcW w:w="437" w:type="dxa"/>
          </w:tcPr>
          <w:p w:rsidR="00CD54C9" w:rsidRDefault="00CD54C9">
            <w:r>
              <w:t>16741</w:t>
            </w:r>
          </w:p>
        </w:tc>
        <w:tc>
          <w:tcPr>
            <w:tcW w:w="643" w:type="dxa"/>
          </w:tcPr>
          <w:p w:rsidR="00CD54C9" w:rsidRDefault="00CD54C9">
            <w:r>
              <w:t>Hafiz Mamoon Aslam</w:t>
            </w:r>
          </w:p>
        </w:tc>
        <w:tc>
          <w:tcPr>
            <w:tcW w:w="681" w:type="dxa"/>
          </w:tcPr>
          <w:p w:rsidR="00CD54C9" w:rsidRDefault="00CD54C9">
            <w:r>
              <w:t xml:space="preserve"> MUHAMMAD ASLAM</w:t>
            </w:r>
          </w:p>
        </w:tc>
        <w:tc>
          <w:tcPr>
            <w:tcW w:w="627" w:type="dxa"/>
          </w:tcPr>
          <w:p w:rsidR="00CD54C9" w:rsidRDefault="00CD54C9">
            <w:r>
              <w:t>107488-p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http://doi.org/10.5281/zenodo.4313190,       http://doi.org/10.5281/zenodo.4313179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</w:t>
            </w:r>
          </w:p>
        </w:tc>
        <w:tc>
          <w:tcPr>
            <w:tcW w:w="437" w:type="dxa"/>
          </w:tcPr>
          <w:p w:rsidR="00CD54C9" w:rsidRDefault="00CD54C9">
            <w:r>
              <w:t>16761</w:t>
            </w:r>
          </w:p>
        </w:tc>
        <w:tc>
          <w:tcPr>
            <w:tcW w:w="643" w:type="dxa"/>
          </w:tcPr>
          <w:p w:rsidR="00CD54C9" w:rsidRDefault="00CD54C9">
            <w:r>
              <w:t>Alinashabir</w:t>
            </w:r>
          </w:p>
        </w:tc>
        <w:tc>
          <w:tcPr>
            <w:tcW w:w="681" w:type="dxa"/>
          </w:tcPr>
          <w:p w:rsidR="00CD54C9" w:rsidRDefault="00CD54C9">
            <w:r>
              <w:t xml:space="preserve">Ghulam Shabbir </w:t>
            </w:r>
          </w:p>
        </w:tc>
        <w:tc>
          <w:tcPr>
            <w:tcW w:w="627" w:type="dxa"/>
          </w:tcPr>
          <w:p w:rsidR="00CD54C9" w:rsidRDefault="00CD54C9">
            <w:r>
              <w:t>95375-p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https://doi.org/10.12669/pjms.38.5.5383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</w:t>
            </w:r>
          </w:p>
        </w:tc>
        <w:tc>
          <w:tcPr>
            <w:tcW w:w="437" w:type="dxa"/>
          </w:tcPr>
          <w:p w:rsidR="00CD54C9" w:rsidRDefault="00CD54C9">
            <w:r>
              <w:t>16294</w:t>
            </w:r>
          </w:p>
        </w:tc>
        <w:tc>
          <w:tcPr>
            <w:tcW w:w="643" w:type="dxa"/>
          </w:tcPr>
          <w:p w:rsidR="00CD54C9" w:rsidRDefault="00CD54C9">
            <w:r>
              <w:t>Musa Hassan</w:t>
            </w:r>
          </w:p>
        </w:tc>
        <w:tc>
          <w:tcPr>
            <w:tcW w:w="681" w:type="dxa"/>
          </w:tcPr>
          <w:p w:rsidR="00CD54C9" w:rsidRDefault="00CD54C9">
            <w:r>
              <w:t>Saeed ahmad</w:t>
            </w:r>
          </w:p>
        </w:tc>
        <w:tc>
          <w:tcPr>
            <w:tcW w:w="627" w:type="dxa"/>
          </w:tcPr>
          <w:p w:rsidR="00CD54C9" w:rsidRDefault="00CD54C9">
            <w:r>
              <w:t>96182-p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https://doi.org/10.53350/pjmhs22165928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</w:t>
            </w:r>
          </w:p>
        </w:tc>
        <w:tc>
          <w:tcPr>
            <w:tcW w:w="437" w:type="dxa"/>
          </w:tcPr>
          <w:p w:rsidR="00CD54C9" w:rsidRDefault="00CD54C9">
            <w:r>
              <w:t>15999</w:t>
            </w:r>
          </w:p>
        </w:tc>
        <w:tc>
          <w:tcPr>
            <w:tcW w:w="643" w:type="dxa"/>
          </w:tcPr>
          <w:p w:rsidR="00CD54C9" w:rsidRDefault="00CD54C9">
            <w:r>
              <w:t xml:space="preserve"> Hafiz Shahpal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103639-P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https://www.iajps.com/volumes/volume08-jan-2021/379.issue-01-january-21/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</w:t>
            </w:r>
          </w:p>
        </w:tc>
        <w:tc>
          <w:tcPr>
            <w:tcW w:w="437" w:type="dxa"/>
          </w:tcPr>
          <w:p w:rsidR="00CD54C9" w:rsidRDefault="00CD54C9">
            <w:r>
              <w:t>16555</w:t>
            </w:r>
          </w:p>
        </w:tc>
        <w:tc>
          <w:tcPr>
            <w:tcW w:w="643" w:type="dxa"/>
          </w:tcPr>
          <w:p w:rsidR="00CD54C9" w:rsidRDefault="00CD54C9">
            <w:r>
              <w:t>Hashir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95454-P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13.05567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78.05567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https://doi.org/10.1155/2022/5707953,        https://doi.org/10.53350/pjmhs22165868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</w:t>
            </w:r>
          </w:p>
        </w:tc>
        <w:tc>
          <w:tcPr>
            <w:tcW w:w="437" w:type="dxa"/>
          </w:tcPr>
          <w:p w:rsidR="00CD54C9" w:rsidRDefault="00CD54C9">
            <w:r>
              <w:t>20483</w:t>
            </w:r>
          </w:p>
        </w:tc>
        <w:tc>
          <w:tcPr>
            <w:tcW w:w="643" w:type="dxa"/>
          </w:tcPr>
          <w:p w:rsidR="00CD54C9" w:rsidRDefault="00CD54C9">
            <w:r>
              <w:t>Hafiz Muhammad Faraz Hassan</w:t>
            </w:r>
          </w:p>
        </w:tc>
        <w:tc>
          <w:tcPr>
            <w:tcW w:w="681" w:type="dxa"/>
          </w:tcPr>
          <w:p w:rsidR="00CD54C9" w:rsidRDefault="00CD54C9">
            <w:r>
              <w:t>Muhammad Ijaz</w:t>
            </w:r>
          </w:p>
        </w:tc>
        <w:tc>
          <w:tcPr>
            <w:tcW w:w="627" w:type="dxa"/>
          </w:tcPr>
          <w:p w:rsidR="00CD54C9" w:rsidRDefault="00CD54C9">
            <w:r>
              <w:t>104095-P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</w:t>
            </w:r>
          </w:p>
        </w:tc>
        <w:tc>
          <w:tcPr>
            <w:tcW w:w="437" w:type="dxa"/>
          </w:tcPr>
          <w:p w:rsidR="00CD54C9" w:rsidRDefault="00CD54C9">
            <w:r>
              <w:t>7205</w:t>
            </w:r>
          </w:p>
        </w:tc>
        <w:tc>
          <w:tcPr>
            <w:tcW w:w="643" w:type="dxa"/>
          </w:tcPr>
          <w:p w:rsidR="00CD54C9" w:rsidRDefault="00CD54C9">
            <w:r>
              <w:t>Muhammad Akram</w:t>
            </w:r>
          </w:p>
        </w:tc>
        <w:tc>
          <w:tcPr>
            <w:tcW w:w="681" w:type="dxa"/>
          </w:tcPr>
          <w:p w:rsidR="00CD54C9" w:rsidRDefault="00CD54C9">
            <w:r>
              <w:t>Muhammad Qasim</w:t>
            </w:r>
          </w:p>
        </w:tc>
        <w:tc>
          <w:tcPr>
            <w:tcW w:w="627" w:type="dxa"/>
          </w:tcPr>
          <w:p w:rsidR="00CD54C9" w:rsidRDefault="00CD54C9">
            <w:r>
              <w:t>106714-P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78.029167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</w:t>
            </w:r>
            <w:r>
              <w:lastRenderedPageBreak/>
              <w:t>7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18</w:t>
            </w:r>
            <w:r>
              <w:lastRenderedPageBreak/>
              <w:t>730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Ali Has</w:t>
            </w:r>
            <w:r>
              <w:lastRenderedPageBreak/>
              <w:t>san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Nasir </w:t>
            </w:r>
            <w:r>
              <w:lastRenderedPageBreak/>
              <w:t>Ahmad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102333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13.0</w:t>
            </w:r>
            <w:r>
              <w:lastRenderedPageBreak/>
              <w:t>08333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78.0</w:t>
            </w:r>
            <w:r>
              <w:lastRenderedPageBreak/>
              <w:t>08333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http://doi.org/10.5281/zenodo.4443813,       http://doi.org/10.5281/zenodo.4443808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</w:t>
            </w:r>
          </w:p>
        </w:tc>
        <w:tc>
          <w:tcPr>
            <w:tcW w:w="437" w:type="dxa"/>
          </w:tcPr>
          <w:p w:rsidR="00CD54C9" w:rsidRDefault="00CD54C9">
            <w:r>
              <w:t>6871</w:t>
            </w:r>
          </w:p>
        </w:tc>
        <w:tc>
          <w:tcPr>
            <w:tcW w:w="643" w:type="dxa"/>
          </w:tcPr>
          <w:p w:rsidR="00CD54C9" w:rsidRDefault="00CD54C9">
            <w:r>
              <w:t>Muhammad Muqaddas Mustafai</w:t>
            </w:r>
          </w:p>
        </w:tc>
        <w:tc>
          <w:tcPr>
            <w:tcW w:w="681" w:type="dxa"/>
          </w:tcPr>
          <w:p w:rsidR="00CD54C9" w:rsidRDefault="00CD54C9">
            <w:r>
              <w:t>Zahoor Ahmad Abid</w:t>
            </w:r>
          </w:p>
        </w:tc>
        <w:tc>
          <w:tcPr>
            <w:tcW w:w="627" w:type="dxa"/>
          </w:tcPr>
          <w:p w:rsidR="00CD54C9" w:rsidRDefault="00CD54C9">
            <w:r>
              <w:t>98121-P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https://doi.org/10.53350/pjmhs221651270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</w:t>
            </w:r>
          </w:p>
        </w:tc>
        <w:tc>
          <w:tcPr>
            <w:tcW w:w="437" w:type="dxa"/>
          </w:tcPr>
          <w:p w:rsidR="00CD54C9" w:rsidRDefault="00CD54C9">
            <w:r>
              <w:t>18473</w:t>
            </w:r>
          </w:p>
        </w:tc>
        <w:tc>
          <w:tcPr>
            <w:tcW w:w="643" w:type="dxa"/>
          </w:tcPr>
          <w:p w:rsidR="00CD54C9" w:rsidRDefault="00CD54C9">
            <w:r>
              <w:t>Sadaf Zahid</w:t>
            </w:r>
          </w:p>
        </w:tc>
        <w:tc>
          <w:tcPr>
            <w:tcW w:w="681" w:type="dxa"/>
          </w:tcPr>
          <w:p w:rsidR="00CD54C9" w:rsidRDefault="00CD54C9">
            <w:r>
              <w:t>Muhammad Mohsin Riaz</w:t>
            </w:r>
          </w:p>
        </w:tc>
        <w:tc>
          <w:tcPr>
            <w:tcW w:w="627" w:type="dxa"/>
          </w:tcPr>
          <w:p w:rsidR="00CD54C9" w:rsidRDefault="00CD54C9">
            <w:r>
              <w:t>73971-P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</w:t>
            </w:r>
          </w:p>
        </w:tc>
        <w:tc>
          <w:tcPr>
            <w:tcW w:w="437" w:type="dxa"/>
          </w:tcPr>
          <w:p w:rsidR="00CD54C9" w:rsidRDefault="00CD54C9">
            <w:r>
              <w:t>22293</w:t>
            </w:r>
          </w:p>
        </w:tc>
        <w:tc>
          <w:tcPr>
            <w:tcW w:w="643" w:type="dxa"/>
          </w:tcPr>
          <w:p w:rsidR="00CD54C9" w:rsidRDefault="00CD54C9">
            <w:r>
              <w:t>Ayesha Usman</w:t>
            </w:r>
          </w:p>
        </w:tc>
        <w:tc>
          <w:tcPr>
            <w:tcW w:w="681" w:type="dxa"/>
          </w:tcPr>
          <w:p w:rsidR="00CD54C9" w:rsidRDefault="00CD54C9">
            <w:r>
              <w:t>Muhammad Usman Tarar</w:t>
            </w:r>
          </w:p>
        </w:tc>
        <w:tc>
          <w:tcPr>
            <w:tcW w:w="627" w:type="dxa"/>
          </w:tcPr>
          <w:p w:rsidR="00CD54C9" w:rsidRDefault="00CD54C9">
            <w:r>
              <w:t>95472-P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https://doi.org/10.12669/pjms.38.6.5073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</w:t>
            </w:r>
          </w:p>
        </w:tc>
        <w:tc>
          <w:tcPr>
            <w:tcW w:w="437" w:type="dxa"/>
          </w:tcPr>
          <w:p w:rsidR="00CD54C9" w:rsidRDefault="00CD54C9">
            <w:r>
              <w:t>18774</w:t>
            </w:r>
          </w:p>
        </w:tc>
        <w:tc>
          <w:tcPr>
            <w:tcW w:w="643" w:type="dxa"/>
          </w:tcPr>
          <w:p w:rsidR="00CD54C9" w:rsidRDefault="00CD54C9">
            <w:r>
              <w:t>Madiha Fida</w:t>
            </w:r>
          </w:p>
        </w:tc>
        <w:tc>
          <w:tcPr>
            <w:tcW w:w="681" w:type="dxa"/>
          </w:tcPr>
          <w:p w:rsidR="00CD54C9" w:rsidRDefault="00CD54C9">
            <w:r>
              <w:t>Fida Hussain</w:t>
            </w:r>
          </w:p>
        </w:tc>
        <w:tc>
          <w:tcPr>
            <w:tcW w:w="627" w:type="dxa"/>
          </w:tcPr>
          <w:p w:rsidR="00CD54C9" w:rsidRDefault="00CD54C9">
            <w:r>
              <w:t>98258-P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https://doie.org/10.1221/BPJ.2022379614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</w:t>
            </w:r>
          </w:p>
        </w:tc>
        <w:tc>
          <w:tcPr>
            <w:tcW w:w="437" w:type="dxa"/>
          </w:tcPr>
          <w:p w:rsidR="00CD54C9" w:rsidRDefault="00CD54C9">
            <w:r>
              <w:t>3184</w:t>
            </w:r>
          </w:p>
        </w:tc>
        <w:tc>
          <w:tcPr>
            <w:tcW w:w="643" w:type="dxa"/>
          </w:tcPr>
          <w:p w:rsidR="00CD54C9" w:rsidRDefault="00CD54C9">
            <w:r>
              <w:t>Javeria Jalil</w:t>
            </w:r>
          </w:p>
        </w:tc>
        <w:tc>
          <w:tcPr>
            <w:tcW w:w="681" w:type="dxa"/>
          </w:tcPr>
          <w:p w:rsidR="00CD54C9" w:rsidRDefault="00CD54C9">
            <w:r>
              <w:t>Abdul Jalil</w:t>
            </w:r>
          </w:p>
        </w:tc>
        <w:tc>
          <w:tcPr>
            <w:tcW w:w="627" w:type="dxa"/>
          </w:tcPr>
          <w:p w:rsidR="00CD54C9" w:rsidRDefault="00CD54C9">
            <w:r>
              <w:t>93764-P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12.973333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77.973333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https://doi.org/10.1007/s12026-022-09352-2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</w:t>
            </w:r>
          </w:p>
        </w:tc>
        <w:tc>
          <w:tcPr>
            <w:tcW w:w="437" w:type="dxa"/>
          </w:tcPr>
          <w:p w:rsidR="00CD54C9" w:rsidRDefault="00CD54C9">
            <w:r>
              <w:t>20476</w:t>
            </w:r>
          </w:p>
        </w:tc>
        <w:tc>
          <w:tcPr>
            <w:tcW w:w="643" w:type="dxa"/>
          </w:tcPr>
          <w:p w:rsidR="00CD54C9" w:rsidRDefault="00CD54C9">
            <w:r>
              <w:t>Rukhsana Perveen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85071-P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</w:t>
            </w:r>
          </w:p>
        </w:tc>
        <w:tc>
          <w:tcPr>
            <w:tcW w:w="437" w:type="dxa"/>
          </w:tcPr>
          <w:p w:rsidR="00CD54C9" w:rsidRDefault="00CD54C9">
            <w:r>
              <w:t>20472</w:t>
            </w:r>
          </w:p>
        </w:tc>
        <w:tc>
          <w:tcPr>
            <w:tcW w:w="643" w:type="dxa"/>
          </w:tcPr>
          <w:p w:rsidR="00CD54C9" w:rsidRDefault="00CD54C9">
            <w:r>
              <w:t>Adeela Yasmeen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basheer </w:t>
            </w:r>
          </w:p>
        </w:tc>
        <w:tc>
          <w:tcPr>
            <w:tcW w:w="627" w:type="dxa"/>
          </w:tcPr>
          <w:p w:rsidR="00CD54C9" w:rsidRDefault="00CD54C9">
            <w:r>
              <w:t>103447-P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</w:t>
            </w:r>
          </w:p>
        </w:tc>
        <w:tc>
          <w:tcPr>
            <w:tcW w:w="437" w:type="dxa"/>
          </w:tcPr>
          <w:p w:rsidR="00CD54C9" w:rsidRDefault="00CD54C9">
            <w:r>
              <w:t>21644</w:t>
            </w:r>
          </w:p>
        </w:tc>
        <w:tc>
          <w:tcPr>
            <w:tcW w:w="643" w:type="dxa"/>
          </w:tcPr>
          <w:p w:rsidR="00CD54C9" w:rsidRDefault="00CD54C9">
            <w:r>
              <w:t>Rida Pervez</w:t>
            </w:r>
          </w:p>
        </w:tc>
        <w:tc>
          <w:tcPr>
            <w:tcW w:w="681" w:type="dxa"/>
          </w:tcPr>
          <w:p w:rsidR="00CD54C9" w:rsidRDefault="00CD54C9">
            <w:r>
              <w:t>Muhammad Pervez Aslam</w:t>
            </w:r>
          </w:p>
        </w:tc>
        <w:tc>
          <w:tcPr>
            <w:tcW w:w="627" w:type="dxa"/>
          </w:tcPr>
          <w:p w:rsidR="00CD54C9" w:rsidRDefault="00CD54C9">
            <w:r>
              <w:t>101219-P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</w:t>
            </w:r>
          </w:p>
        </w:tc>
        <w:tc>
          <w:tcPr>
            <w:tcW w:w="437" w:type="dxa"/>
          </w:tcPr>
          <w:p w:rsidR="00CD54C9" w:rsidRDefault="00CD54C9">
            <w:r>
              <w:t>21756</w:t>
            </w:r>
          </w:p>
        </w:tc>
        <w:tc>
          <w:tcPr>
            <w:tcW w:w="643" w:type="dxa"/>
          </w:tcPr>
          <w:p w:rsidR="00CD54C9" w:rsidRDefault="00CD54C9">
            <w:r>
              <w:t>Muhammad Iqbal</w:t>
            </w:r>
          </w:p>
        </w:tc>
        <w:tc>
          <w:tcPr>
            <w:tcW w:w="681" w:type="dxa"/>
          </w:tcPr>
          <w:p w:rsidR="00CD54C9" w:rsidRDefault="00CD54C9">
            <w:r>
              <w:t>Muhammad kamal</w:t>
            </w:r>
          </w:p>
        </w:tc>
        <w:tc>
          <w:tcPr>
            <w:tcW w:w="627" w:type="dxa"/>
          </w:tcPr>
          <w:p w:rsidR="00CD54C9" w:rsidRDefault="00CD54C9">
            <w:r>
              <w:t>107368-P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</w:t>
            </w:r>
          </w:p>
        </w:tc>
        <w:tc>
          <w:tcPr>
            <w:tcW w:w="437" w:type="dxa"/>
          </w:tcPr>
          <w:p w:rsidR="00CD54C9" w:rsidRDefault="00CD54C9">
            <w:r>
              <w:t>6060</w:t>
            </w:r>
          </w:p>
        </w:tc>
        <w:tc>
          <w:tcPr>
            <w:tcW w:w="643" w:type="dxa"/>
          </w:tcPr>
          <w:p w:rsidR="00CD54C9" w:rsidRDefault="00CD54C9">
            <w:r>
              <w:t>Muhammad Nabeel Nasir</w:t>
            </w:r>
          </w:p>
        </w:tc>
        <w:tc>
          <w:tcPr>
            <w:tcW w:w="681" w:type="dxa"/>
          </w:tcPr>
          <w:p w:rsidR="00CD54C9" w:rsidRDefault="00CD54C9">
            <w:r>
              <w:t>Muhammad Nasir</w:t>
            </w:r>
          </w:p>
        </w:tc>
        <w:tc>
          <w:tcPr>
            <w:tcW w:w="627" w:type="dxa"/>
          </w:tcPr>
          <w:p w:rsidR="00CD54C9" w:rsidRDefault="00CD54C9">
            <w:r>
              <w:t>95035-P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https://doi.org/10.1155/2022/8125585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</w:t>
            </w:r>
          </w:p>
        </w:tc>
        <w:tc>
          <w:tcPr>
            <w:tcW w:w="437" w:type="dxa"/>
          </w:tcPr>
          <w:p w:rsidR="00CD54C9" w:rsidRDefault="00CD54C9">
            <w:r>
              <w:t>160</w:t>
            </w:r>
            <w:r>
              <w:lastRenderedPageBreak/>
              <w:t>78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Urwah Sha</w:t>
            </w:r>
            <w:r>
              <w:lastRenderedPageBreak/>
              <w:t>hid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Shahid Jami</w:t>
            </w:r>
            <w:r>
              <w:lastRenderedPageBreak/>
              <w:t>l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105789-P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14.554</w:t>
            </w:r>
            <w:r>
              <w:lastRenderedPageBreak/>
              <w:t>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</w:t>
            </w:r>
            <w:r>
              <w:lastRenderedPageBreak/>
              <w:t>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77.887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http://doi.org/10.5281/zenodo.3595782,       http://doi.org/10.5281/zenodo.3595788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</w:t>
            </w:r>
          </w:p>
        </w:tc>
        <w:tc>
          <w:tcPr>
            <w:tcW w:w="437" w:type="dxa"/>
          </w:tcPr>
          <w:p w:rsidR="00CD54C9" w:rsidRDefault="00CD54C9">
            <w:r>
              <w:t>17372</w:t>
            </w:r>
          </w:p>
        </w:tc>
        <w:tc>
          <w:tcPr>
            <w:tcW w:w="643" w:type="dxa"/>
          </w:tcPr>
          <w:p w:rsidR="00CD54C9" w:rsidRDefault="00CD54C9">
            <w:r>
              <w:t>Sadia Abdul Majeed</w:t>
            </w:r>
          </w:p>
        </w:tc>
        <w:tc>
          <w:tcPr>
            <w:tcW w:w="681" w:type="dxa"/>
          </w:tcPr>
          <w:p w:rsidR="00CD54C9" w:rsidRDefault="00CD54C9">
            <w:r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79433-p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12.884211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77.884211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https://doi.org/10.12669/pjms.335.12990,       https://www.xisdxjxsu.asia/V18I11-04.pdf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</w:t>
            </w:r>
          </w:p>
        </w:tc>
        <w:tc>
          <w:tcPr>
            <w:tcW w:w="437" w:type="dxa"/>
          </w:tcPr>
          <w:p w:rsidR="00CD54C9" w:rsidRDefault="00CD54C9">
            <w:r>
              <w:t>19042</w:t>
            </w:r>
          </w:p>
        </w:tc>
        <w:tc>
          <w:tcPr>
            <w:tcW w:w="643" w:type="dxa"/>
          </w:tcPr>
          <w:p w:rsidR="00CD54C9" w:rsidRDefault="00CD54C9">
            <w:r>
              <w:t>Shiza Shehzadi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93295-P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15.377273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77.877273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</w:t>
            </w:r>
          </w:p>
        </w:tc>
        <w:tc>
          <w:tcPr>
            <w:tcW w:w="437" w:type="dxa"/>
          </w:tcPr>
          <w:p w:rsidR="00CD54C9" w:rsidRDefault="00CD54C9">
            <w:r>
              <w:t>21327</w:t>
            </w:r>
          </w:p>
        </w:tc>
        <w:tc>
          <w:tcPr>
            <w:tcW w:w="643" w:type="dxa"/>
          </w:tcPr>
          <w:p w:rsidR="00CD54C9" w:rsidRDefault="00CD54C9">
            <w:r>
              <w:t>Mubashar Munir</w:t>
            </w:r>
          </w:p>
        </w:tc>
        <w:tc>
          <w:tcPr>
            <w:tcW w:w="681" w:type="dxa"/>
          </w:tcPr>
          <w:p w:rsidR="00CD54C9" w:rsidRDefault="00CD54C9">
            <w:r>
              <w:t>Muhammad Munir Ahmad</w:t>
            </w:r>
          </w:p>
        </w:tc>
        <w:tc>
          <w:tcPr>
            <w:tcW w:w="627" w:type="dxa"/>
          </w:tcPr>
          <w:p w:rsidR="00CD54C9" w:rsidRDefault="00CD54C9">
            <w:r>
              <w:t>105151-P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13.706122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77.872789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https://doi.org/10.3390/jcm11247526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</w:t>
            </w:r>
          </w:p>
        </w:tc>
        <w:tc>
          <w:tcPr>
            <w:tcW w:w="437" w:type="dxa"/>
          </w:tcPr>
          <w:p w:rsidR="00CD54C9" w:rsidRDefault="00CD54C9">
            <w:r>
              <w:t>20365</w:t>
            </w:r>
          </w:p>
        </w:tc>
        <w:tc>
          <w:tcPr>
            <w:tcW w:w="643" w:type="dxa"/>
          </w:tcPr>
          <w:p w:rsidR="00CD54C9" w:rsidRDefault="00CD54C9">
            <w:r>
              <w:t>Muhammad Usama Anjum</w:t>
            </w:r>
          </w:p>
        </w:tc>
        <w:tc>
          <w:tcPr>
            <w:tcW w:w="681" w:type="dxa"/>
          </w:tcPr>
          <w:p w:rsidR="00CD54C9" w:rsidRDefault="00CD54C9">
            <w:r>
              <w:t>Faqir Hussain Anjum</w:t>
            </w:r>
          </w:p>
        </w:tc>
        <w:tc>
          <w:tcPr>
            <w:tcW w:w="627" w:type="dxa"/>
          </w:tcPr>
          <w:p w:rsidR="00CD54C9" w:rsidRDefault="00CD54C9">
            <w:r>
              <w:t>98843-P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</w:t>
            </w:r>
          </w:p>
        </w:tc>
        <w:tc>
          <w:tcPr>
            <w:tcW w:w="437" w:type="dxa"/>
          </w:tcPr>
          <w:p w:rsidR="00CD54C9" w:rsidRDefault="00CD54C9">
            <w:r>
              <w:t>21331</w:t>
            </w:r>
          </w:p>
        </w:tc>
        <w:tc>
          <w:tcPr>
            <w:tcW w:w="643" w:type="dxa"/>
          </w:tcPr>
          <w:p w:rsidR="00CD54C9" w:rsidRDefault="00CD54C9">
            <w:r>
              <w:t>Abdullah Bin Munir</w:t>
            </w:r>
          </w:p>
        </w:tc>
        <w:tc>
          <w:tcPr>
            <w:tcW w:w="681" w:type="dxa"/>
          </w:tcPr>
          <w:p w:rsidR="00CD54C9" w:rsidRDefault="00CD54C9">
            <w:r>
              <w:t>Munir Ahmed</w:t>
            </w:r>
          </w:p>
        </w:tc>
        <w:tc>
          <w:tcPr>
            <w:tcW w:w="627" w:type="dxa"/>
          </w:tcPr>
          <w:p w:rsidR="00CD54C9" w:rsidRDefault="00CD54C9">
            <w:r>
              <w:t>99260-P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</w:t>
            </w:r>
          </w:p>
        </w:tc>
        <w:tc>
          <w:tcPr>
            <w:tcW w:w="437" w:type="dxa"/>
          </w:tcPr>
          <w:p w:rsidR="00CD54C9" w:rsidRDefault="00CD54C9">
            <w:r>
              <w:t>21730</w:t>
            </w:r>
          </w:p>
        </w:tc>
        <w:tc>
          <w:tcPr>
            <w:tcW w:w="643" w:type="dxa"/>
          </w:tcPr>
          <w:p w:rsidR="00CD54C9" w:rsidRDefault="00CD54C9">
            <w:r>
              <w:t>Fatima Nawaz</w:t>
            </w:r>
          </w:p>
        </w:tc>
        <w:tc>
          <w:tcPr>
            <w:tcW w:w="681" w:type="dxa"/>
          </w:tcPr>
          <w:p w:rsidR="00CD54C9" w:rsidRDefault="00CD54C9">
            <w:r>
              <w:t>Muhammad Nawaz Sajid</w:t>
            </w:r>
          </w:p>
        </w:tc>
        <w:tc>
          <w:tcPr>
            <w:tcW w:w="627" w:type="dxa"/>
          </w:tcPr>
          <w:p w:rsidR="00CD54C9" w:rsidRDefault="00CD54C9">
            <w:r>
              <w:t>92421-p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</w:t>
            </w:r>
          </w:p>
        </w:tc>
        <w:tc>
          <w:tcPr>
            <w:tcW w:w="437" w:type="dxa"/>
          </w:tcPr>
          <w:p w:rsidR="00CD54C9" w:rsidRDefault="00CD54C9">
            <w:r>
              <w:t>20251</w:t>
            </w:r>
          </w:p>
        </w:tc>
        <w:tc>
          <w:tcPr>
            <w:tcW w:w="643" w:type="dxa"/>
          </w:tcPr>
          <w:p w:rsidR="00CD54C9" w:rsidRDefault="00CD54C9">
            <w:r>
              <w:t>Sumaira Tauseef</w:t>
            </w:r>
          </w:p>
        </w:tc>
        <w:tc>
          <w:tcPr>
            <w:tcW w:w="681" w:type="dxa"/>
          </w:tcPr>
          <w:p w:rsidR="00CD54C9" w:rsidRDefault="00CD54C9">
            <w:r>
              <w:t>Ghulam Murtaza</w:t>
            </w:r>
          </w:p>
        </w:tc>
        <w:tc>
          <w:tcPr>
            <w:tcW w:w="627" w:type="dxa"/>
          </w:tcPr>
          <w:p w:rsidR="00CD54C9" w:rsidRDefault="00CD54C9">
            <w:r>
              <w:t>70239-P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12.786957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77.786957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</w:t>
            </w:r>
          </w:p>
        </w:tc>
        <w:tc>
          <w:tcPr>
            <w:tcW w:w="437" w:type="dxa"/>
          </w:tcPr>
          <w:p w:rsidR="00CD54C9" w:rsidRDefault="00CD54C9">
            <w:r>
              <w:t>21100</w:t>
            </w:r>
          </w:p>
        </w:tc>
        <w:tc>
          <w:tcPr>
            <w:tcW w:w="643" w:type="dxa"/>
          </w:tcPr>
          <w:p w:rsidR="00CD54C9" w:rsidRDefault="00CD54C9">
            <w:r>
              <w:t>Noor-E-Hira</w:t>
            </w:r>
          </w:p>
        </w:tc>
        <w:tc>
          <w:tcPr>
            <w:tcW w:w="681" w:type="dxa"/>
          </w:tcPr>
          <w:p w:rsidR="00CD54C9" w:rsidRDefault="00CD54C9">
            <w:r>
              <w:t xml:space="preserve">Attabik Shahnawaz </w:t>
            </w:r>
          </w:p>
        </w:tc>
        <w:tc>
          <w:tcPr>
            <w:tcW w:w="627" w:type="dxa"/>
          </w:tcPr>
          <w:p w:rsidR="00CD54C9" w:rsidRDefault="00CD54C9">
            <w:r>
              <w:t>97545-P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http://dx.doi.org/10.13140/RG.2.2.28627.53283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</w:t>
            </w:r>
          </w:p>
        </w:tc>
        <w:tc>
          <w:tcPr>
            <w:tcW w:w="437" w:type="dxa"/>
          </w:tcPr>
          <w:p w:rsidR="00CD54C9" w:rsidRDefault="00CD54C9">
            <w:r>
              <w:t>5054</w:t>
            </w:r>
          </w:p>
        </w:tc>
        <w:tc>
          <w:tcPr>
            <w:tcW w:w="643" w:type="dxa"/>
          </w:tcPr>
          <w:p w:rsidR="00CD54C9" w:rsidRDefault="00CD54C9">
            <w:r>
              <w:t>Amina Ahmad</w:t>
            </w:r>
          </w:p>
        </w:tc>
        <w:tc>
          <w:tcPr>
            <w:tcW w:w="681" w:type="dxa"/>
          </w:tcPr>
          <w:p w:rsidR="00CD54C9" w:rsidRDefault="00CD54C9">
            <w:r>
              <w:t>Aftab Ahmad</w:t>
            </w:r>
          </w:p>
        </w:tc>
        <w:tc>
          <w:tcPr>
            <w:tcW w:w="627" w:type="dxa"/>
          </w:tcPr>
          <w:p w:rsidR="00CD54C9" w:rsidRDefault="00CD54C9">
            <w:r>
              <w:t>105472-P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      http://doi.org/10.5281/zenodo.4337839     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</w:t>
            </w:r>
          </w:p>
        </w:tc>
        <w:tc>
          <w:tcPr>
            <w:tcW w:w="437" w:type="dxa"/>
          </w:tcPr>
          <w:p w:rsidR="00CD54C9" w:rsidRDefault="00CD54C9">
            <w:r>
              <w:t>15539</w:t>
            </w:r>
          </w:p>
        </w:tc>
        <w:tc>
          <w:tcPr>
            <w:tcW w:w="643" w:type="dxa"/>
          </w:tcPr>
          <w:p w:rsidR="00CD54C9" w:rsidRDefault="00CD54C9">
            <w:r>
              <w:t>Rimsha Sadia Bukhari</w:t>
            </w:r>
          </w:p>
        </w:tc>
        <w:tc>
          <w:tcPr>
            <w:tcW w:w="681" w:type="dxa"/>
          </w:tcPr>
          <w:p w:rsidR="00CD54C9" w:rsidRDefault="00CD54C9">
            <w:r>
              <w:t>MUHAMMAD SHOAIB  BUKHARI</w:t>
            </w:r>
          </w:p>
        </w:tc>
        <w:tc>
          <w:tcPr>
            <w:tcW w:w="627" w:type="dxa"/>
          </w:tcPr>
          <w:p w:rsidR="00CD54C9" w:rsidRDefault="00CD54C9">
            <w:r>
              <w:t>106562-P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77.754667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https://doi.org/10.53350/pjmhs22165797,       https://doi.org/10.53350/pjmhs22165931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</w:t>
            </w:r>
          </w:p>
        </w:tc>
        <w:tc>
          <w:tcPr>
            <w:tcW w:w="437" w:type="dxa"/>
          </w:tcPr>
          <w:p w:rsidR="00CD54C9" w:rsidRDefault="00CD54C9">
            <w:r>
              <w:t>4508</w:t>
            </w:r>
          </w:p>
        </w:tc>
        <w:tc>
          <w:tcPr>
            <w:tcW w:w="643" w:type="dxa"/>
          </w:tcPr>
          <w:p w:rsidR="00CD54C9" w:rsidRDefault="00CD54C9">
            <w:r>
              <w:t>Safa Munawar</w:t>
            </w:r>
          </w:p>
        </w:tc>
        <w:tc>
          <w:tcPr>
            <w:tcW w:w="681" w:type="dxa"/>
          </w:tcPr>
          <w:p w:rsidR="00CD54C9" w:rsidRDefault="00CD54C9">
            <w:r>
              <w:t>Munawar Huss</w:t>
            </w:r>
            <w:r>
              <w:lastRenderedPageBreak/>
              <w:t>ain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106031-P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17.16666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77.75416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http://doi.org/10.5281/zenodo.3826544,       http://doi.org/10.5281/zenodo.3826578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</w:t>
            </w:r>
          </w:p>
        </w:tc>
        <w:tc>
          <w:tcPr>
            <w:tcW w:w="437" w:type="dxa"/>
          </w:tcPr>
          <w:p w:rsidR="00CD54C9" w:rsidRDefault="00CD54C9">
            <w:r>
              <w:t>17738</w:t>
            </w:r>
          </w:p>
        </w:tc>
        <w:tc>
          <w:tcPr>
            <w:tcW w:w="643" w:type="dxa"/>
          </w:tcPr>
          <w:p w:rsidR="00CD54C9" w:rsidRDefault="00CD54C9">
            <w:r>
              <w:t>Nahdia Azam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96510-P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</w:t>
            </w:r>
          </w:p>
        </w:tc>
        <w:tc>
          <w:tcPr>
            <w:tcW w:w="437" w:type="dxa"/>
          </w:tcPr>
          <w:p w:rsidR="00CD54C9" w:rsidRDefault="00CD54C9">
            <w:r>
              <w:t>18731</w:t>
            </w:r>
          </w:p>
        </w:tc>
        <w:tc>
          <w:tcPr>
            <w:tcW w:w="643" w:type="dxa"/>
          </w:tcPr>
          <w:p w:rsidR="00CD54C9" w:rsidRDefault="00CD54C9">
            <w:r>
              <w:t>Hassan Farooq</w:t>
            </w:r>
          </w:p>
        </w:tc>
        <w:tc>
          <w:tcPr>
            <w:tcW w:w="681" w:type="dxa"/>
          </w:tcPr>
          <w:p w:rsidR="00CD54C9" w:rsidRDefault="00CD54C9">
            <w:r>
              <w:t>Farooq Ahmad Mian</w:t>
            </w:r>
          </w:p>
        </w:tc>
        <w:tc>
          <w:tcPr>
            <w:tcW w:w="627" w:type="dxa"/>
          </w:tcPr>
          <w:p w:rsidR="00CD54C9" w:rsidRDefault="00CD54C9">
            <w:r>
              <w:t>101463-P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</w:t>
            </w:r>
          </w:p>
        </w:tc>
        <w:tc>
          <w:tcPr>
            <w:tcW w:w="437" w:type="dxa"/>
          </w:tcPr>
          <w:p w:rsidR="00CD54C9" w:rsidRDefault="00CD54C9">
            <w:r>
              <w:t>17876</w:t>
            </w:r>
          </w:p>
        </w:tc>
        <w:tc>
          <w:tcPr>
            <w:tcW w:w="643" w:type="dxa"/>
          </w:tcPr>
          <w:p w:rsidR="00CD54C9" w:rsidRDefault="00CD54C9">
            <w:r>
              <w:t>Aniqa Shahid</w:t>
            </w:r>
          </w:p>
        </w:tc>
        <w:tc>
          <w:tcPr>
            <w:tcW w:w="681" w:type="dxa"/>
          </w:tcPr>
          <w:p w:rsidR="00CD54C9" w:rsidRDefault="00CD54C9">
            <w:r>
              <w:t>Ch. Shahid Bashir</w:t>
            </w:r>
          </w:p>
        </w:tc>
        <w:tc>
          <w:tcPr>
            <w:tcW w:w="627" w:type="dxa"/>
          </w:tcPr>
          <w:p w:rsidR="00CD54C9" w:rsidRDefault="00CD54C9">
            <w:r>
              <w:t>87293-P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https://doi.org/10.53350/pjmhs22163495,       https://doi.org/10.53350/pjmhs22163465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</w:t>
            </w:r>
          </w:p>
        </w:tc>
        <w:tc>
          <w:tcPr>
            <w:tcW w:w="437" w:type="dxa"/>
          </w:tcPr>
          <w:p w:rsidR="00CD54C9" w:rsidRDefault="00CD54C9">
            <w:r>
              <w:t>18783</w:t>
            </w:r>
          </w:p>
        </w:tc>
        <w:tc>
          <w:tcPr>
            <w:tcW w:w="643" w:type="dxa"/>
          </w:tcPr>
          <w:p w:rsidR="00CD54C9" w:rsidRDefault="00CD54C9">
            <w:r>
              <w:t>Ahmad Nawaz</w:t>
            </w:r>
          </w:p>
        </w:tc>
        <w:tc>
          <w:tcPr>
            <w:tcW w:w="681" w:type="dxa"/>
          </w:tcPr>
          <w:p w:rsidR="00CD54C9" w:rsidRDefault="00CD54C9">
            <w:r>
              <w:t>RAB NAWAZ ABID</w:t>
            </w:r>
          </w:p>
        </w:tc>
        <w:tc>
          <w:tcPr>
            <w:tcW w:w="627" w:type="dxa"/>
          </w:tcPr>
          <w:p w:rsidR="00CD54C9" w:rsidRDefault="00CD54C9">
            <w:r>
              <w:t>95513-P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https://doi.org/10.1016/j.jksus.2022.102229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</w:t>
            </w:r>
          </w:p>
        </w:tc>
        <w:tc>
          <w:tcPr>
            <w:tcW w:w="437" w:type="dxa"/>
          </w:tcPr>
          <w:p w:rsidR="00CD54C9" w:rsidRDefault="00CD54C9">
            <w:r>
              <w:t>5790</w:t>
            </w:r>
          </w:p>
        </w:tc>
        <w:tc>
          <w:tcPr>
            <w:tcW w:w="643" w:type="dxa"/>
          </w:tcPr>
          <w:p w:rsidR="00CD54C9" w:rsidRDefault="00CD54C9">
            <w:r>
              <w:t>Tahira Fatima</w:t>
            </w:r>
          </w:p>
        </w:tc>
        <w:tc>
          <w:tcPr>
            <w:tcW w:w="681" w:type="dxa"/>
          </w:tcPr>
          <w:p w:rsidR="00CD54C9" w:rsidRDefault="00CD54C9">
            <w:r>
              <w:t>Bilal Naeem</w:t>
            </w:r>
          </w:p>
        </w:tc>
        <w:tc>
          <w:tcPr>
            <w:tcW w:w="627" w:type="dxa"/>
          </w:tcPr>
          <w:p w:rsidR="00CD54C9" w:rsidRDefault="00CD54C9">
            <w:r>
              <w:t>93292-p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http://doi.org/10.5281/zenodo.4322314,       http://doi.org/10.36721/PJPS.2022.35.6.SP.1772-1775.1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</w:t>
            </w:r>
          </w:p>
        </w:tc>
        <w:tc>
          <w:tcPr>
            <w:tcW w:w="437" w:type="dxa"/>
          </w:tcPr>
          <w:p w:rsidR="00CD54C9" w:rsidRDefault="00CD54C9">
            <w:r>
              <w:t>22024</w:t>
            </w:r>
          </w:p>
        </w:tc>
        <w:tc>
          <w:tcPr>
            <w:tcW w:w="643" w:type="dxa"/>
          </w:tcPr>
          <w:p w:rsidR="00CD54C9" w:rsidRDefault="00CD54C9">
            <w:r>
              <w:t>Muhammad Umer Rasheed</w:t>
            </w:r>
          </w:p>
        </w:tc>
        <w:tc>
          <w:tcPr>
            <w:tcW w:w="681" w:type="dxa"/>
          </w:tcPr>
          <w:p w:rsidR="00CD54C9" w:rsidRDefault="00CD54C9">
            <w:r>
              <w:t>Abdul Rasheed</w:t>
            </w:r>
          </w:p>
        </w:tc>
        <w:tc>
          <w:tcPr>
            <w:tcW w:w="627" w:type="dxa"/>
          </w:tcPr>
          <w:p w:rsidR="00CD54C9" w:rsidRDefault="00CD54C9">
            <w:r>
              <w:t>87369-P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</w:t>
            </w:r>
          </w:p>
        </w:tc>
        <w:tc>
          <w:tcPr>
            <w:tcW w:w="437" w:type="dxa"/>
          </w:tcPr>
          <w:p w:rsidR="00CD54C9" w:rsidRDefault="00CD54C9">
            <w:r>
              <w:t>15280</w:t>
            </w:r>
          </w:p>
        </w:tc>
        <w:tc>
          <w:tcPr>
            <w:tcW w:w="643" w:type="dxa"/>
          </w:tcPr>
          <w:p w:rsidR="00CD54C9" w:rsidRDefault="00CD54C9">
            <w:r>
              <w:t>Laeeq Ur Rehman</w:t>
            </w:r>
          </w:p>
        </w:tc>
        <w:tc>
          <w:tcPr>
            <w:tcW w:w="681" w:type="dxa"/>
          </w:tcPr>
          <w:p w:rsidR="00CD54C9" w:rsidRDefault="00CD54C9">
            <w:r>
              <w:t>Muhammad rafi</w:t>
            </w:r>
          </w:p>
        </w:tc>
        <w:tc>
          <w:tcPr>
            <w:tcW w:w="627" w:type="dxa"/>
          </w:tcPr>
          <w:p w:rsidR="00CD54C9" w:rsidRDefault="00CD54C9">
            <w:r>
              <w:t>101002-P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https://doi.org/10.53350/pjmhs22165514,       https://esculapio.pk/wp-content/uploads/2022/11/v18is3a5.pdf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</w:t>
            </w:r>
          </w:p>
        </w:tc>
        <w:tc>
          <w:tcPr>
            <w:tcW w:w="437" w:type="dxa"/>
          </w:tcPr>
          <w:p w:rsidR="00CD54C9" w:rsidRDefault="00CD54C9">
            <w:r>
              <w:t>19035</w:t>
            </w:r>
          </w:p>
        </w:tc>
        <w:tc>
          <w:tcPr>
            <w:tcW w:w="643" w:type="dxa"/>
          </w:tcPr>
          <w:p w:rsidR="00CD54C9" w:rsidRDefault="00CD54C9">
            <w:r>
              <w:t>Warda Atiq</w:t>
            </w:r>
          </w:p>
        </w:tc>
        <w:tc>
          <w:tcPr>
            <w:tcW w:w="681" w:type="dxa"/>
          </w:tcPr>
          <w:p w:rsidR="00CD54C9" w:rsidRDefault="00CD54C9">
            <w:r>
              <w:t>Muhammad Abdul Rab Atiq</w:t>
            </w:r>
          </w:p>
        </w:tc>
        <w:tc>
          <w:tcPr>
            <w:tcW w:w="627" w:type="dxa"/>
          </w:tcPr>
          <w:p w:rsidR="00CD54C9" w:rsidRDefault="00CD54C9">
            <w:r>
              <w:t>108544-P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77.689333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</w:t>
            </w:r>
          </w:p>
        </w:tc>
        <w:tc>
          <w:tcPr>
            <w:tcW w:w="437" w:type="dxa"/>
          </w:tcPr>
          <w:p w:rsidR="00CD54C9" w:rsidRDefault="00CD54C9">
            <w:r>
              <w:t>21280</w:t>
            </w:r>
          </w:p>
        </w:tc>
        <w:tc>
          <w:tcPr>
            <w:tcW w:w="643" w:type="dxa"/>
          </w:tcPr>
          <w:p w:rsidR="00CD54C9" w:rsidRDefault="00CD54C9">
            <w:r>
              <w:t>Hamza Khurshid</w:t>
            </w:r>
          </w:p>
        </w:tc>
        <w:tc>
          <w:tcPr>
            <w:tcW w:w="681" w:type="dxa"/>
          </w:tcPr>
          <w:p w:rsidR="00CD54C9" w:rsidRDefault="00CD54C9">
            <w:r>
              <w:t>Khurshid Ahmad</w:t>
            </w:r>
          </w:p>
        </w:tc>
        <w:tc>
          <w:tcPr>
            <w:tcW w:w="627" w:type="dxa"/>
          </w:tcPr>
          <w:p w:rsidR="00CD54C9" w:rsidRDefault="00CD54C9">
            <w:r>
              <w:t>107443-P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249</w:t>
            </w:r>
          </w:p>
        </w:tc>
        <w:tc>
          <w:tcPr>
            <w:tcW w:w="437" w:type="dxa"/>
          </w:tcPr>
          <w:p w:rsidR="00CD54C9" w:rsidRDefault="00CD54C9">
            <w:r>
              <w:t>16428</w:t>
            </w:r>
          </w:p>
        </w:tc>
        <w:tc>
          <w:tcPr>
            <w:tcW w:w="643" w:type="dxa"/>
          </w:tcPr>
          <w:p w:rsidR="00CD54C9" w:rsidRDefault="00CD54C9">
            <w:r>
              <w:t>Hafiza Iqra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102413-P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https://doi.org/10.3390/vaccines10101583,       https://doi.org/10.31083/j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250</w:t>
            </w:r>
          </w:p>
        </w:tc>
        <w:tc>
          <w:tcPr>
            <w:tcW w:w="437" w:type="dxa"/>
          </w:tcPr>
          <w:p w:rsidR="00CD54C9" w:rsidRDefault="00CD54C9">
            <w:r>
              <w:t>21527</w:t>
            </w:r>
          </w:p>
        </w:tc>
        <w:tc>
          <w:tcPr>
            <w:tcW w:w="643" w:type="dxa"/>
          </w:tcPr>
          <w:p w:rsidR="00CD54C9" w:rsidRDefault="00CD54C9">
            <w:r>
              <w:t>Sajjad Ahmad</w:t>
            </w:r>
          </w:p>
        </w:tc>
        <w:tc>
          <w:tcPr>
            <w:tcW w:w="681" w:type="dxa"/>
          </w:tcPr>
          <w:p w:rsidR="00CD54C9" w:rsidRDefault="00CD54C9">
            <w:r>
              <w:t>Muhammad irshad</w:t>
            </w:r>
          </w:p>
        </w:tc>
        <w:tc>
          <w:tcPr>
            <w:tcW w:w="627" w:type="dxa"/>
          </w:tcPr>
          <w:p w:rsidR="00CD54C9" w:rsidRDefault="00CD54C9">
            <w:r>
              <w:t>70388-P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251</w:t>
            </w:r>
          </w:p>
        </w:tc>
        <w:tc>
          <w:tcPr>
            <w:tcW w:w="437" w:type="dxa"/>
          </w:tcPr>
          <w:p w:rsidR="00CD54C9" w:rsidRDefault="00CD54C9">
            <w:r>
              <w:t>2104</w:t>
            </w:r>
          </w:p>
        </w:tc>
        <w:tc>
          <w:tcPr>
            <w:tcW w:w="643" w:type="dxa"/>
          </w:tcPr>
          <w:p w:rsidR="00CD54C9" w:rsidRDefault="00CD54C9">
            <w:r>
              <w:t>Saba Asif</w:t>
            </w:r>
          </w:p>
        </w:tc>
        <w:tc>
          <w:tcPr>
            <w:tcW w:w="681" w:type="dxa"/>
          </w:tcPr>
          <w:p w:rsidR="00CD54C9" w:rsidRDefault="00CD54C9">
            <w:r>
              <w:t>Muhammad Asif</w:t>
            </w:r>
          </w:p>
        </w:tc>
        <w:tc>
          <w:tcPr>
            <w:tcW w:w="627" w:type="dxa"/>
          </w:tcPr>
          <w:p w:rsidR="00CD54C9" w:rsidRDefault="00CD54C9">
            <w:r>
              <w:t>87037-P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https://doi.org/10.47391/JPMA.836,       http://doi.org/10.5281/zenodo.3901182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</w:t>
            </w:r>
            <w:r>
              <w:lastRenderedPageBreak/>
              <w:t>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16</w:t>
            </w:r>
            <w:r>
              <w:lastRenderedPageBreak/>
              <w:t>939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Iqra Ami</w:t>
            </w:r>
            <w:r>
              <w:lastRenderedPageBreak/>
              <w:t>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shaikh </w:t>
            </w:r>
            <w:r>
              <w:lastRenderedPageBreak/>
              <w:t>amir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105452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16.7</w:t>
            </w:r>
            <w:r>
              <w:lastRenderedPageBreak/>
              <w:t>95238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18.3</w:t>
            </w:r>
            <w:r>
              <w:lastRenderedPageBreak/>
              <w:t>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77.6</w:t>
            </w:r>
            <w:r>
              <w:lastRenderedPageBreak/>
              <w:t>28571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253</w:t>
            </w:r>
          </w:p>
        </w:tc>
        <w:tc>
          <w:tcPr>
            <w:tcW w:w="437" w:type="dxa"/>
          </w:tcPr>
          <w:p w:rsidR="00CD54C9" w:rsidRDefault="00CD54C9">
            <w:r>
              <w:t>18317</w:t>
            </w:r>
          </w:p>
        </w:tc>
        <w:tc>
          <w:tcPr>
            <w:tcW w:w="643" w:type="dxa"/>
          </w:tcPr>
          <w:p w:rsidR="00CD54C9" w:rsidRDefault="00CD54C9">
            <w:r>
              <w:t>Lubna Rasheed</w:t>
            </w:r>
          </w:p>
        </w:tc>
        <w:tc>
          <w:tcPr>
            <w:tcW w:w="681" w:type="dxa"/>
          </w:tcPr>
          <w:p w:rsidR="00CD54C9" w:rsidRDefault="00CD54C9">
            <w:r>
              <w:t>Rasheed Ahmed</w:t>
            </w:r>
          </w:p>
        </w:tc>
        <w:tc>
          <w:tcPr>
            <w:tcW w:w="627" w:type="dxa"/>
          </w:tcPr>
          <w:p w:rsidR="00CD54C9" w:rsidRDefault="00CD54C9">
            <w:r>
              <w:t xml:space="preserve">81535-P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https://doi.org/10.3390/healthcare11010027,       Https://Doi.Org/10.3390/Ijerph19127534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254</w:t>
            </w:r>
          </w:p>
        </w:tc>
        <w:tc>
          <w:tcPr>
            <w:tcW w:w="437" w:type="dxa"/>
          </w:tcPr>
          <w:p w:rsidR="00CD54C9" w:rsidRDefault="00CD54C9">
            <w:r>
              <w:t>6837</w:t>
            </w:r>
          </w:p>
        </w:tc>
        <w:tc>
          <w:tcPr>
            <w:tcW w:w="643" w:type="dxa"/>
          </w:tcPr>
          <w:p w:rsidR="00CD54C9" w:rsidRDefault="00CD54C9">
            <w:r>
              <w:t>Arshad Ali</w:t>
            </w:r>
          </w:p>
        </w:tc>
        <w:tc>
          <w:tcPr>
            <w:tcW w:w="681" w:type="dxa"/>
          </w:tcPr>
          <w:p w:rsidR="00CD54C9" w:rsidRDefault="00CD54C9">
            <w:r>
              <w:t>Muhammad Ali</w:t>
            </w:r>
          </w:p>
        </w:tc>
        <w:tc>
          <w:tcPr>
            <w:tcW w:w="627" w:type="dxa"/>
          </w:tcPr>
          <w:p w:rsidR="00CD54C9" w:rsidRDefault="00CD54C9">
            <w:r>
              <w:t>105816-P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255</w:t>
            </w:r>
          </w:p>
        </w:tc>
        <w:tc>
          <w:tcPr>
            <w:tcW w:w="437" w:type="dxa"/>
          </w:tcPr>
          <w:p w:rsidR="00CD54C9" w:rsidRDefault="00CD54C9">
            <w:r>
              <w:t>16653</w:t>
            </w:r>
          </w:p>
        </w:tc>
        <w:tc>
          <w:tcPr>
            <w:tcW w:w="643" w:type="dxa"/>
          </w:tcPr>
          <w:p w:rsidR="00CD54C9" w:rsidRDefault="00CD54C9">
            <w:r>
              <w:t>Muhammad Muddassir Ramzan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106104_p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256</w:t>
            </w:r>
          </w:p>
        </w:tc>
        <w:tc>
          <w:tcPr>
            <w:tcW w:w="437" w:type="dxa"/>
          </w:tcPr>
          <w:p w:rsidR="00CD54C9" w:rsidRDefault="00CD54C9">
            <w:r>
              <w:t>21544</w:t>
            </w:r>
          </w:p>
        </w:tc>
        <w:tc>
          <w:tcPr>
            <w:tcW w:w="643" w:type="dxa"/>
          </w:tcPr>
          <w:p w:rsidR="00CD54C9" w:rsidRDefault="00CD54C9">
            <w:r>
              <w:t>Farah Zeen</w:t>
            </w:r>
          </w:p>
        </w:tc>
        <w:tc>
          <w:tcPr>
            <w:tcW w:w="681" w:type="dxa"/>
          </w:tcPr>
          <w:p w:rsidR="00CD54C9" w:rsidRDefault="00CD54C9">
            <w:r>
              <w:t>Usman akhtar</w:t>
            </w:r>
          </w:p>
        </w:tc>
        <w:tc>
          <w:tcPr>
            <w:tcW w:w="627" w:type="dxa"/>
          </w:tcPr>
          <w:p w:rsidR="00CD54C9" w:rsidRDefault="00CD54C9">
            <w:r>
              <w:t>105534-p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https://doi.org/10.1016/j.oraloncology.2022.106266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257</w:t>
            </w:r>
          </w:p>
        </w:tc>
        <w:tc>
          <w:tcPr>
            <w:tcW w:w="437" w:type="dxa"/>
          </w:tcPr>
          <w:p w:rsidR="00CD54C9" w:rsidRDefault="00CD54C9">
            <w:r>
              <w:t>15372</w:t>
            </w:r>
          </w:p>
        </w:tc>
        <w:tc>
          <w:tcPr>
            <w:tcW w:w="643" w:type="dxa"/>
          </w:tcPr>
          <w:p w:rsidR="00CD54C9" w:rsidRDefault="00CD54C9">
            <w:r>
              <w:t>Rabia Batool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96624-P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258</w:t>
            </w:r>
          </w:p>
        </w:tc>
        <w:tc>
          <w:tcPr>
            <w:tcW w:w="437" w:type="dxa"/>
          </w:tcPr>
          <w:p w:rsidR="00CD54C9" w:rsidRDefault="00CD54C9">
            <w:r>
              <w:t>22058</w:t>
            </w:r>
          </w:p>
        </w:tc>
        <w:tc>
          <w:tcPr>
            <w:tcW w:w="643" w:type="dxa"/>
          </w:tcPr>
          <w:p w:rsidR="00CD54C9" w:rsidRDefault="00CD54C9">
            <w:r>
              <w:t>Mustaeen Ud Din</w:t>
            </w:r>
          </w:p>
        </w:tc>
        <w:tc>
          <w:tcPr>
            <w:tcW w:w="681" w:type="dxa"/>
          </w:tcPr>
          <w:p w:rsidR="00CD54C9" w:rsidRDefault="00CD54C9">
            <w:r>
              <w:t>Nizam Ud Din</w:t>
            </w:r>
          </w:p>
        </w:tc>
        <w:tc>
          <w:tcPr>
            <w:tcW w:w="627" w:type="dxa"/>
          </w:tcPr>
          <w:p w:rsidR="00CD54C9" w:rsidRDefault="00CD54C9">
            <w:r>
              <w:t>106395-P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259</w:t>
            </w:r>
          </w:p>
        </w:tc>
        <w:tc>
          <w:tcPr>
            <w:tcW w:w="437" w:type="dxa"/>
          </w:tcPr>
          <w:p w:rsidR="00CD54C9" w:rsidRDefault="00CD54C9">
            <w:r>
              <w:t>4990</w:t>
            </w:r>
          </w:p>
        </w:tc>
        <w:tc>
          <w:tcPr>
            <w:tcW w:w="643" w:type="dxa"/>
          </w:tcPr>
          <w:p w:rsidR="00CD54C9" w:rsidRDefault="00CD54C9">
            <w:r>
              <w:t>Hafiz Muhammad Nadeem Bashir</w:t>
            </w:r>
          </w:p>
        </w:tc>
        <w:tc>
          <w:tcPr>
            <w:tcW w:w="681" w:type="dxa"/>
          </w:tcPr>
          <w:p w:rsidR="00CD54C9" w:rsidRDefault="00CD54C9">
            <w:r>
              <w:t>Hafiz Bashir Ahmad</w:t>
            </w:r>
          </w:p>
        </w:tc>
        <w:tc>
          <w:tcPr>
            <w:tcW w:w="627" w:type="dxa"/>
          </w:tcPr>
          <w:p w:rsidR="00CD54C9" w:rsidRDefault="00CD54C9">
            <w:r>
              <w:t>103214-P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260</w:t>
            </w:r>
          </w:p>
        </w:tc>
        <w:tc>
          <w:tcPr>
            <w:tcW w:w="437" w:type="dxa"/>
          </w:tcPr>
          <w:p w:rsidR="00CD54C9" w:rsidRDefault="00CD54C9">
            <w:r>
              <w:t>3701</w:t>
            </w:r>
          </w:p>
        </w:tc>
        <w:tc>
          <w:tcPr>
            <w:tcW w:w="643" w:type="dxa"/>
          </w:tcPr>
          <w:p w:rsidR="00CD54C9" w:rsidRDefault="00CD54C9">
            <w:r>
              <w:t>Syeda Mehak Zahra</w:t>
            </w:r>
          </w:p>
        </w:tc>
        <w:tc>
          <w:tcPr>
            <w:tcW w:w="681" w:type="dxa"/>
          </w:tcPr>
          <w:p w:rsidR="00CD54C9" w:rsidRDefault="00CD54C9">
            <w:r>
              <w:t>Syed Anwar Hussain Shah</w:t>
            </w:r>
          </w:p>
        </w:tc>
        <w:tc>
          <w:tcPr>
            <w:tcW w:w="627" w:type="dxa"/>
          </w:tcPr>
          <w:p w:rsidR="00CD54C9" w:rsidRDefault="00CD54C9">
            <w:r>
              <w:t>90390-p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http://www.iajps.com/December-2020/issue_20december_314.php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261</w:t>
            </w:r>
          </w:p>
        </w:tc>
        <w:tc>
          <w:tcPr>
            <w:tcW w:w="437" w:type="dxa"/>
          </w:tcPr>
          <w:p w:rsidR="00CD54C9" w:rsidRDefault="00CD54C9">
            <w:r>
              <w:t>15786</w:t>
            </w:r>
          </w:p>
        </w:tc>
        <w:tc>
          <w:tcPr>
            <w:tcW w:w="643" w:type="dxa"/>
          </w:tcPr>
          <w:p w:rsidR="00CD54C9" w:rsidRDefault="00CD54C9">
            <w:r>
              <w:t>Tahreem Tahir</w:t>
            </w:r>
          </w:p>
        </w:tc>
        <w:tc>
          <w:tcPr>
            <w:tcW w:w="681" w:type="dxa"/>
          </w:tcPr>
          <w:p w:rsidR="00CD54C9" w:rsidRDefault="00CD54C9">
            <w:r>
              <w:t>Tahir Mehmood</w:t>
            </w:r>
          </w:p>
        </w:tc>
        <w:tc>
          <w:tcPr>
            <w:tcW w:w="627" w:type="dxa"/>
          </w:tcPr>
          <w:p w:rsidR="00CD54C9" w:rsidRDefault="00CD54C9">
            <w:r>
              <w:t>104866-P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262</w:t>
            </w:r>
          </w:p>
        </w:tc>
        <w:tc>
          <w:tcPr>
            <w:tcW w:w="437" w:type="dxa"/>
          </w:tcPr>
          <w:p w:rsidR="00CD54C9" w:rsidRDefault="00CD54C9">
            <w:r>
              <w:t>20949</w:t>
            </w:r>
          </w:p>
        </w:tc>
        <w:tc>
          <w:tcPr>
            <w:tcW w:w="643" w:type="dxa"/>
          </w:tcPr>
          <w:p w:rsidR="00CD54C9" w:rsidRDefault="00CD54C9">
            <w:r>
              <w:t>Zia Shahid</w:t>
            </w:r>
          </w:p>
        </w:tc>
        <w:tc>
          <w:tcPr>
            <w:tcW w:w="681" w:type="dxa"/>
          </w:tcPr>
          <w:p w:rsidR="00CD54C9" w:rsidRDefault="00CD54C9">
            <w:r>
              <w:t>Faqir Muhammad</w:t>
            </w:r>
          </w:p>
        </w:tc>
        <w:tc>
          <w:tcPr>
            <w:tcW w:w="627" w:type="dxa"/>
          </w:tcPr>
          <w:p w:rsidR="00CD54C9" w:rsidRDefault="00CD54C9">
            <w:r>
              <w:t>89827-P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263</w:t>
            </w:r>
          </w:p>
        </w:tc>
        <w:tc>
          <w:tcPr>
            <w:tcW w:w="437" w:type="dxa"/>
          </w:tcPr>
          <w:p w:rsidR="00CD54C9" w:rsidRDefault="00CD54C9">
            <w:r>
              <w:t>802</w:t>
            </w:r>
          </w:p>
        </w:tc>
        <w:tc>
          <w:tcPr>
            <w:tcW w:w="643" w:type="dxa"/>
          </w:tcPr>
          <w:p w:rsidR="00CD54C9" w:rsidRDefault="00CD54C9">
            <w:r>
              <w:t>Aymen Mustafa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98008-P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https://www.springer.com/journal/11136,       https://www.sciencedirect.com/journal/research-in-microbiology/articles-in-press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264</w:t>
            </w:r>
          </w:p>
        </w:tc>
        <w:tc>
          <w:tcPr>
            <w:tcW w:w="437" w:type="dxa"/>
          </w:tcPr>
          <w:p w:rsidR="00CD54C9" w:rsidRDefault="00CD54C9">
            <w:r>
              <w:t>18780</w:t>
            </w:r>
          </w:p>
        </w:tc>
        <w:tc>
          <w:tcPr>
            <w:tcW w:w="643" w:type="dxa"/>
          </w:tcPr>
          <w:p w:rsidR="00CD54C9" w:rsidRDefault="00CD54C9">
            <w:r>
              <w:t>Rukhsar Butt</w:t>
            </w:r>
          </w:p>
        </w:tc>
        <w:tc>
          <w:tcPr>
            <w:tcW w:w="681" w:type="dxa"/>
          </w:tcPr>
          <w:p w:rsidR="00CD54C9" w:rsidRDefault="00CD54C9">
            <w:r>
              <w:t>Shafaqat Niaz Butt</w:t>
            </w:r>
          </w:p>
        </w:tc>
        <w:tc>
          <w:tcPr>
            <w:tcW w:w="627" w:type="dxa"/>
          </w:tcPr>
          <w:p w:rsidR="00CD54C9" w:rsidRDefault="00CD54C9">
            <w:r>
              <w:t>83996-P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265</w:t>
            </w:r>
          </w:p>
        </w:tc>
        <w:tc>
          <w:tcPr>
            <w:tcW w:w="437" w:type="dxa"/>
          </w:tcPr>
          <w:p w:rsidR="00CD54C9" w:rsidRDefault="00CD54C9">
            <w:r>
              <w:t>7334</w:t>
            </w:r>
          </w:p>
        </w:tc>
        <w:tc>
          <w:tcPr>
            <w:tcW w:w="643" w:type="dxa"/>
          </w:tcPr>
          <w:p w:rsidR="00CD54C9" w:rsidRDefault="00CD54C9">
            <w:r>
              <w:t>Muhammad Mudasser Khan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105963-P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15.008163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77.508163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https://doi.org/10.53350/pjmhs221651093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266</w:t>
            </w:r>
          </w:p>
        </w:tc>
        <w:tc>
          <w:tcPr>
            <w:tcW w:w="437" w:type="dxa"/>
          </w:tcPr>
          <w:p w:rsidR="00CD54C9" w:rsidRDefault="00CD54C9">
            <w:r>
              <w:t>5576</w:t>
            </w:r>
          </w:p>
        </w:tc>
        <w:tc>
          <w:tcPr>
            <w:tcW w:w="643" w:type="dxa"/>
          </w:tcPr>
          <w:p w:rsidR="00CD54C9" w:rsidRDefault="00CD54C9">
            <w:r>
              <w:t>Noor.Ul.Ain Lali</w:t>
            </w:r>
          </w:p>
        </w:tc>
        <w:tc>
          <w:tcPr>
            <w:tcW w:w="681" w:type="dxa"/>
          </w:tcPr>
          <w:p w:rsidR="00CD54C9" w:rsidRDefault="00CD54C9">
            <w:r>
              <w:t>Muhammad Pervaiz Lali</w:t>
            </w:r>
          </w:p>
        </w:tc>
        <w:tc>
          <w:tcPr>
            <w:tcW w:w="627" w:type="dxa"/>
          </w:tcPr>
          <w:p w:rsidR="00CD54C9" w:rsidRDefault="00CD54C9">
            <w:r>
              <w:t>110859-P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77.486667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https://doi.org/10.3390/ph15040492,       https://doi.org/10.3390/molecules27207004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267</w:t>
            </w:r>
          </w:p>
        </w:tc>
        <w:tc>
          <w:tcPr>
            <w:tcW w:w="437" w:type="dxa"/>
          </w:tcPr>
          <w:p w:rsidR="00CD54C9" w:rsidRDefault="00CD54C9">
            <w:r>
              <w:t>15081</w:t>
            </w:r>
          </w:p>
        </w:tc>
        <w:tc>
          <w:tcPr>
            <w:tcW w:w="643" w:type="dxa"/>
          </w:tcPr>
          <w:p w:rsidR="00CD54C9" w:rsidRDefault="00CD54C9">
            <w:r>
              <w:t>Ifra Arshad</w:t>
            </w:r>
          </w:p>
        </w:tc>
        <w:tc>
          <w:tcPr>
            <w:tcW w:w="681" w:type="dxa"/>
          </w:tcPr>
          <w:p w:rsidR="00CD54C9" w:rsidRDefault="00CD54C9">
            <w:r>
              <w:t>Arshad Pervaiz Khan</w:t>
            </w:r>
          </w:p>
        </w:tc>
        <w:tc>
          <w:tcPr>
            <w:tcW w:w="627" w:type="dxa"/>
          </w:tcPr>
          <w:p w:rsidR="00CD54C9" w:rsidRDefault="00CD54C9">
            <w:r>
              <w:t>105556-P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Http://Doi.Org/10.36721/PJPS.2022.35.6.SP.1766-1771.1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268</w:t>
            </w:r>
          </w:p>
        </w:tc>
        <w:tc>
          <w:tcPr>
            <w:tcW w:w="437" w:type="dxa"/>
          </w:tcPr>
          <w:p w:rsidR="00CD54C9" w:rsidRDefault="00CD54C9">
            <w:r>
              <w:t>16926</w:t>
            </w:r>
          </w:p>
        </w:tc>
        <w:tc>
          <w:tcPr>
            <w:tcW w:w="643" w:type="dxa"/>
          </w:tcPr>
          <w:p w:rsidR="00CD54C9" w:rsidRDefault="00CD54C9">
            <w:r>
              <w:t>Muhammad Asghar Khan</w:t>
            </w:r>
          </w:p>
        </w:tc>
        <w:tc>
          <w:tcPr>
            <w:tcW w:w="681" w:type="dxa"/>
          </w:tcPr>
          <w:p w:rsidR="00CD54C9" w:rsidRDefault="00CD54C9">
            <w:r>
              <w:t>Murid Hussain</w:t>
            </w:r>
          </w:p>
        </w:tc>
        <w:tc>
          <w:tcPr>
            <w:tcW w:w="627" w:type="dxa"/>
          </w:tcPr>
          <w:p w:rsidR="00CD54C9" w:rsidRDefault="00CD54C9">
            <w:r>
              <w:t>105921-P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269</w:t>
            </w:r>
          </w:p>
        </w:tc>
        <w:tc>
          <w:tcPr>
            <w:tcW w:w="437" w:type="dxa"/>
          </w:tcPr>
          <w:p w:rsidR="00CD54C9" w:rsidRDefault="00CD54C9">
            <w:r>
              <w:t>20245</w:t>
            </w:r>
          </w:p>
        </w:tc>
        <w:tc>
          <w:tcPr>
            <w:tcW w:w="643" w:type="dxa"/>
          </w:tcPr>
          <w:p w:rsidR="00CD54C9" w:rsidRDefault="00CD54C9">
            <w:r>
              <w:t>Kanwal Dilshad</w:t>
            </w:r>
          </w:p>
        </w:tc>
        <w:tc>
          <w:tcPr>
            <w:tcW w:w="681" w:type="dxa"/>
          </w:tcPr>
          <w:p w:rsidR="00CD54C9" w:rsidRDefault="00CD54C9">
            <w:r>
              <w:t>Muhammad Dilshad</w:t>
            </w:r>
          </w:p>
        </w:tc>
        <w:tc>
          <w:tcPr>
            <w:tcW w:w="627" w:type="dxa"/>
          </w:tcPr>
          <w:p w:rsidR="00CD54C9" w:rsidRDefault="00CD54C9">
            <w:r>
              <w:t>103724-P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270</w:t>
            </w:r>
          </w:p>
        </w:tc>
        <w:tc>
          <w:tcPr>
            <w:tcW w:w="437" w:type="dxa"/>
          </w:tcPr>
          <w:p w:rsidR="00CD54C9" w:rsidRDefault="00CD54C9">
            <w:r>
              <w:t>7878</w:t>
            </w:r>
          </w:p>
        </w:tc>
        <w:tc>
          <w:tcPr>
            <w:tcW w:w="643" w:type="dxa"/>
          </w:tcPr>
          <w:p w:rsidR="00CD54C9" w:rsidRDefault="00CD54C9">
            <w:r>
              <w:t>Fatima Zahid Butt</w:t>
            </w:r>
          </w:p>
        </w:tc>
        <w:tc>
          <w:tcPr>
            <w:tcW w:w="681" w:type="dxa"/>
          </w:tcPr>
          <w:p w:rsidR="00CD54C9" w:rsidRDefault="00CD54C9">
            <w:r>
              <w:t>Zahid Pervaiz Butt</w:t>
            </w:r>
          </w:p>
        </w:tc>
        <w:tc>
          <w:tcPr>
            <w:tcW w:w="627" w:type="dxa"/>
          </w:tcPr>
          <w:p w:rsidR="00CD54C9" w:rsidRDefault="00CD54C9">
            <w:r>
              <w:t>99223-P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https://doi.org/10.3390/ijerph192215266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271</w:t>
            </w:r>
          </w:p>
        </w:tc>
        <w:tc>
          <w:tcPr>
            <w:tcW w:w="437" w:type="dxa"/>
          </w:tcPr>
          <w:p w:rsidR="00CD54C9" w:rsidRDefault="00CD54C9">
            <w:r>
              <w:t>5260</w:t>
            </w:r>
          </w:p>
        </w:tc>
        <w:tc>
          <w:tcPr>
            <w:tcW w:w="643" w:type="dxa"/>
          </w:tcPr>
          <w:p w:rsidR="00CD54C9" w:rsidRDefault="00CD54C9">
            <w:r>
              <w:t>Sumbal Javaid</w:t>
            </w:r>
          </w:p>
        </w:tc>
        <w:tc>
          <w:tcPr>
            <w:tcW w:w="681" w:type="dxa"/>
          </w:tcPr>
          <w:p w:rsidR="00CD54C9" w:rsidRDefault="00CD54C9">
            <w:r>
              <w:t>Javaid Iqbal</w:t>
            </w:r>
          </w:p>
        </w:tc>
        <w:tc>
          <w:tcPr>
            <w:tcW w:w="627" w:type="dxa"/>
          </w:tcPr>
          <w:p w:rsidR="00CD54C9" w:rsidRDefault="00CD54C9">
            <w:r>
              <w:t>88218-P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272</w:t>
            </w:r>
          </w:p>
        </w:tc>
        <w:tc>
          <w:tcPr>
            <w:tcW w:w="437" w:type="dxa"/>
          </w:tcPr>
          <w:p w:rsidR="00CD54C9" w:rsidRDefault="00CD54C9">
            <w:r>
              <w:t>15304</w:t>
            </w:r>
          </w:p>
        </w:tc>
        <w:tc>
          <w:tcPr>
            <w:tcW w:w="643" w:type="dxa"/>
          </w:tcPr>
          <w:p w:rsidR="00CD54C9" w:rsidRDefault="00CD54C9">
            <w:r>
              <w:t>Maria Younis</w:t>
            </w:r>
          </w:p>
        </w:tc>
        <w:tc>
          <w:tcPr>
            <w:tcW w:w="681" w:type="dxa"/>
          </w:tcPr>
          <w:p w:rsidR="00CD54C9" w:rsidRDefault="00CD54C9">
            <w:r>
              <w:t>Raja Muhammad Younis</w:t>
            </w:r>
          </w:p>
        </w:tc>
        <w:tc>
          <w:tcPr>
            <w:tcW w:w="627" w:type="dxa"/>
          </w:tcPr>
          <w:p w:rsidR="00CD54C9" w:rsidRDefault="00CD54C9">
            <w:r>
              <w:t>97383-P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14.965957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77.465957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   http://doi.org/10.5281/zenodo.4467834  ,         http://doi.org/10.5281/zenodo.4467827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273</w:t>
            </w:r>
          </w:p>
        </w:tc>
        <w:tc>
          <w:tcPr>
            <w:tcW w:w="437" w:type="dxa"/>
          </w:tcPr>
          <w:p w:rsidR="00CD54C9" w:rsidRDefault="00CD54C9">
            <w:r>
              <w:t>2039</w:t>
            </w:r>
          </w:p>
        </w:tc>
        <w:tc>
          <w:tcPr>
            <w:tcW w:w="643" w:type="dxa"/>
          </w:tcPr>
          <w:p w:rsidR="00CD54C9" w:rsidRDefault="00CD54C9">
            <w:r>
              <w:t>Sahar Bano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96887-P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http://www.iajps.com/July-2019/issue_19july_01.php,       http://www.iajps.com/July-2019/issue_19july_02.php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274</w:t>
            </w:r>
          </w:p>
        </w:tc>
        <w:tc>
          <w:tcPr>
            <w:tcW w:w="437" w:type="dxa"/>
          </w:tcPr>
          <w:p w:rsidR="00CD54C9" w:rsidRDefault="00CD54C9">
            <w:r>
              <w:t>1055</w:t>
            </w:r>
          </w:p>
        </w:tc>
        <w:tc>
          <w:tcPr>
            <w:tcW w:w="643" w:type="dxa"/>
          </w:tcPr>
          <w:p w:rsidR="00CD54C9" w:rsidRDefault="00CD54C9">
            <w:r>
              <w:t>Sidra Rasheed</w:t>
            </w:r>
          </w:p>
        </w:tc>
        <w:tc>
          <w:tcPr>
            <w:tcW w:w="681" w:type="dxa"/>
          </w:tcPr>
          <w:p w:rsidR="00CD54C9" w:rsidRDefault="00CD54C9">
            <w:r>
              <w:t>Muhammad Rasheed</w:t>
            </w:r>
          </w:p>
        </w:tc>
        <w:tc>
          <w:tcPr>
            <w:tcW w:w="627" w:type="dxa"/>
          </w:tcPr>
          <w:p w:rsidR="00CD54C9" w:rsidRDefault="00CD54C9">
            <w:r>
              <w:t>89509–P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275</w:t>
            </w:r>
          </w:p>
        </w:tc>
        <w:tc>
          <w:tcPr>
            <w:tcW w:w="437" w:type="dxa"/>
          </w:tcPr>
          <w:p w:rsidR="00CD54C9" w:rsidRDefault="00CD54C9">
            <w:r>
              <w:t>1509</w:t>
            </w:r>
            <w:r>
              <w:lastRenderedPageBreak/>
              <w:t>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Ahmed Mujtaba</w:t>
            </w:r>
          </w:p>
        </w:tc>
        <w:tc>
          <w:tcPr>
            <w:tcW w:w="681" w:type="dxa"/>
          </w:tcPr>
          <w:p w:rsidR="00CD54C9" w:rsidRDefault="00CD54C9">
            <w:r>
              <w:t>Mujtaba fazil</w:t>
            </w:r>
          </w:p>
        </w:tc>
        <w:tc>
          <w:tcPr>
            <w:tcW w:w="627" w:type="dxa"/>
          </w:tcPr>
          <w:p w:rsidR="00CD54C9" w:rsidRDefault="00CD54C9">
            <w:r>
              <w:t>81125-P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12.43333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77.43333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276</w:t>
            </w:r>
          </w:p>
        </w:tc>
        <w:tc>
          <w:tcPr>
            <w:tcW w:w="437" w:type="dxa"/>
          </w:tcPr>
          <w:p w:rsidR="00CD54C9" w:rsidRDefault="00CD54C9">
            <w:r>
              <w:t>22291</w:t>
            </w:r>
          </w:p>
        </w:tc>
        <w:tc>
          <w:tcPr>
            <w:tcW w:w="643" w:type="dxa"/>
          </w:tcPr>
          <w:p w:rsidR="00CD54C9" w:rsidRDefault="00CD54C9">
            <w:r>
              <w:t>Tauqeer Hussain Khan</w:t>
            </w:r>
          </w:p>
        </w:tc>
        <w:tc>
          <w:tcPr>
            <w:tcW w:w="681" w:type="dxa"/>
          </w:tcPr>
          <w:p w:rsidR="00CD54C9" w:rsidRDefault="00CD54C9">
            <w:r>
              <w:t>MUHAMMAD ANWAR KHAN</w:t>
            </w:r>
          </w:p>
        </w:tc>
        <w:tc>
          <w:tcPr>
            <w:tcW w:w="627" w:type="dxa"/>
          </w:tcPr>
          <w:p w:rsidR="00CD54C9" w:rsidRDefault="00CD54C9">
            <w:r>
              <w:t>93459-P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12.421277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77.421277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277</w:t>
            </w:r>
          </w:p>
        </w:tc>
        <w:tc>
          <w:tcPr>
            <w:tcW w:w="437" w:type="dxa"/>
          </w:tcPr>
          <w:p w:rsidR="00CD54C9" w:rsidRDefault="00CD54C9">
            <w:r>
              <w:t>15175</w:t>
            </w:r>
          </w:p>
        </w:tc>
        <w:tc>
          <w:tcPr>
            <w:tcW w:w="643" w:type="dxa"/>
          </w:tcPr>
          <w:p w:rsidR="00CD54C9" w:rsidRDefault="00CD54C9">
            <w:r>
              <w:t>Huma Ikram</w:t>
            </w:r>
          </w:p>
        </w:tc>
        <w:tc>
          <w:tcPr>
            <w:tcW w:w="681" w:type="dxa"/>
          </w:tcPr>
          <w:p w:rsidR="00CD54C9" w:rsidRDefault="00CD54C9">
            <w:r>
              <w:t>Ikram ul haq</w:t>
            </w:r>
          </w:p>
        </w:tc>
        <w:tc>
          <w:tcPr>
            <w:tcW w:w="627" w:type="dxa"/>
          </w:tcPr>
          <w:p w:rsidR="00CD54C9" w:rsidRDefault="00CD54C9">
            <w:r>
              <w:t>85834-P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77.404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278</w:t>
            </w:r>
          </w:p>
        </w:tc>
        <w:tc>
          <w:tcPr>
            <w:tcW w:w="437" w:type="dxa"/>
          </w:tcPr>
          <w:p w:rsidR="00CD54C9" w:rsidRDefault="00CD54C9">
            <w:r>
              <w:t>540</w:t>
            </w:r>
          </w:p>
        </w:tc>
        <w:tc>
          <w:tcPr>
            <w:tcW w:w="643" w:type="dxa"/>
          </w:tcPr>
          <w:p w:rsidR="00CD54C9" w:rsidRDefault="00CD54C9">
            <w:r>
              <w:t>Ghanwa Abbas</w:t>
            </w:r>
          </w:p>
        </w:tc>
        <w:tc>
          <w:tcPr>
            <w:tcW w:w="681" w:type="dxa"/>
          </w:tcPr>
          <w:p w:rsidR="00CD54C9" w:rsidRDefault="00CD54C9">
            <w:r>
              <w:t>Shahid Abbas</w:t>
            </w:r>
          </w:p>
        </w:tc>
        <w:tc>
          <w:tcPr>
            <w:tcW w:w="627" w:type="dxa"/>
          </w:tcPr>
          <w:p w:rsidR="00CD54C9" w:rsidRDefault="00CD54C9">
            <w:r>
              <w:t>96698-P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http://doi.org/10.5281/zenodo.2652738,       http://doi.org/10.5281/zenodo.2652824 Available online at: http://www.iajp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279</w:t>
            </w:r>
          </w:p>
        </w:tc>
        <w:tc>
          <w:tcPr>
            <w:tcW w:w="437" w:type="dxa"/>
          </w:tcPr>
          <w:p w:rsidR="00CD54C9" w:rsidRDefault="00CD54C9">
            <w:r>
              <w:t>3381</w:t>
            </w:r>
          </w:p>
        </w:tc>
        <w:tc>
          <w:tcPr>
            <w:tcW w:w="643" w:type="dxa"/>
          </w:tcPr>
          <w:p w:rsidR="00CD54C9" w:rsidRDefault="00CD54C9">
            <w:r>
              <w:t>Maria Ameen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98278-P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280</w:t>
            </w:r>
          </w:p>
        </w:tc>
        <w:tc>
          <w:tcPr>
            <w:tcW w:w="437" w:type="dxa"/>
          </w:tcPr>
          <w:p w:rsidR="00CD54C9" w:rsidRDefault="00CD54C9">
            <w:r>
              <w:t>20369</w:t>
            </w:r>
          </w:p>
        </w:tc>
        <w:tc>
          <w:tcPr>
            <w:tcW w:w="643" w:type="dxa"/>
          </w:tcPr>
          <w:p w:rsidR="00CD54C9" w:rsidRDefault="00CD54C9">
            <w:r>
              <w:t>Ahmad Nawaz Faheem</w:t>
            </w:r>
          </w:p>
        </w:tc>
        <w:tc>
          <w:tcPr>
            <w:tcW w:w="681" w:type="dxa"/>
          </w:tcPr>
          <w:p w:rsidR="00CD54C9" w:rsidRDefault="00CD54C9">
            <w:r>
              <w:t>Haq Nawaz</w:t>
            </w:r>
          </w:p>
        </w:tc>
        <w:tc>
          <w:tcPr>
            <w:tcW w:w="627" w:type="dxa"/>
          </w:tcPr>
          <w:p w:rsidR="00CD54C9" w:rsidRDefault="00CD54C9">
            <w:r>
              <w:t>94162-P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281</w:t>
            </w:r>
          </w:p>
        </w:tc>
        <w:tc>
          <w:tcPr>
            <w:tcW w:w="437" w:type="dxa"/>
          </w:tcPr>
          <w:p w:rsidR="00CD54C9" w:rsidRDefault="00CD54C9">
            <w:r>
              <w:t>17371</w:t>
            </w:r>
          </w:p>
        </w:tc>
        <w:tc>
          <w:tcPr>
            <w:tcW w:w="643" w:type="dxa"/>
          </w:tcPr>
          <w:p w:rsidR="00CD54C9" w:rsidRDefault="00CD54C9">
            <w:r>
              <w:t>Sara Mustafa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84971-p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282</w:t>
            </w:r>
          </w:p>
        </w:tc>
        <w:tc>
          <w:tcPr>
            <w:tcW w:w="437" w:type="dxa"/>
          </w:tcPr>
          <w:p w:rsidR="00CD54C9" w:rsidRDefault="00CD54C9">
            <w:r>
              <w:t>17923</w:t>
            </w:r>
          </w:p>
        </w:tc>
        <w:tc>
          <w:tcPr>
            <w:tcW w:w="643" w:type="dxa"/>
          </w:tcPr>
          <w:p w:rsidR="00CD54C9" w:rsidRDefault="00CD54C9">
            <w:r>
              <w:t>Muhammad Muavia</w:t>
            </w:r>
          </w:p>
        </w:tc>
        <w:tc>
          <w:tcPr>
            <w:tcW w:w="681" w:type="dxa"/>
          </w:tcPr>
          <w:p w:rsidR="00CD54C9" w:rsidRDefault="00CD54C9">
            <w:r>
              <w:t>Muhammad Jaffar</w:t>
            </w:r>
          </w:p>
        </w:tc>
        <w:tc>
          <w:tcPr>
            <w:tcW w:w="627" w:type="dxa"/>
          </w:tcPr>
          <w:p w:rsidR="00CD54C9" w:rsidRDefault="00CD54C9">
            <w:r>
              <w:t>85810-P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283</w:t>
            </w:r>
          </w:p>
        </w:tc>
        <w:tc>
          <w:tcPr>
            <w:tcW w:w="437" w:type="dxa"/>
          </w:tcPr>
          <w:p w:rsidR="00CD54C9" w:rsidRDefault="00CD54C9">
            <w:r>
              <w:t>18789</w:t>
            </w:r>
          </w:p>
        </w:tc>
        <w:tc>
          <w:tcPr>
            <w:tcW w:w="643" w:type="dxa"/>
          </w:tcPr>
          <w:p w:rsidR="00CD54C9" w:rsidRDefault="00CD54C9">
            <w:r>
              <w:t>Anam</w:t>
            </w:r>
          </w:p>
        </w:tc>
        <w:tc>
          <w:tcPr>
            <w:tcW w:w="681" w:type="dxa"/>
          </w:tcPr>
          <w:p w:rsidR="00CD54C9" w:rsidRDefault="00CD54C9">
            <w:r>
              <w:t>muhammad aqib bashir</w:t>
            </w:r>
          </w:p>
        </w:tc>
        <w:tc>
          <w:tcPr>
            <w:tcW w:w="627" w:type="dxa"/>
          </w:tcPr>
          <w:p w:rsidR="00CD54C9" w:rsidRDefault="00CD54C9">
            <w:r>
              <w:t>97507-P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284</w:t>
            </w:r>
          </w:p>
        </w:tc>
        <w:tc>
          <w:tcPr>
            <w:tcW w:w="437" w:type="dxa"/>
          </w:tcPr>
          <w:p w:rsidR="00CD54C9" w:rsidRDefault="00CD54C9">
            <w:r>
              <w:t>21455</w:t>
            </w:r>
          </w:p>
        </w:tc>
        <w:tc>
          <w:tcPr>
            <w:tcW w:w="643" w:type="dxa"/>
          </w:tcPr>
          <w:p w:rsidR="00CD54C9" w:rsidRDefault="00CD54C9">
            <w:r>
              <w:t>Hurraira Bin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107428-P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285</w:t>
            </w:r>
          </w:p>
        </w:tc>
        <w:tc>
          <w:tcPr>
            <w:tcW w:w="437" w:type="dxa"/>
          </w:tcPr>
          <w:p w:rsidR="00CD54C9" w:rsidRDefault="00CD54C9">
            <w:r>
              <w:t>2034</w:t>
            </w:r>
          </w:p>
        </w:tc>
        <w:tc>
          <w:tcPr>
            <w:tcW w:w="643" w:type="dxa"/>
          </w:tcPr>
          <w:p w:rsidR="00CD54C9" w:rsidRDefault="00CD54C9">
            <w:r>
              <w:t>Ayesha Javaid</w:t>
            </w:r>
          </w:p>
        </w:tc>
        <w:tc>
          <w:tcPr>
            <w:tcW w:w="681" w:type="dxa"/>
          </w:tcPr>
          <w:p w:rsidR="00CD54C9" w:rsidRDefault="00CD54C9">
            <w:r>
              <w:t>M Javaid Akhter</w:t>
            </w:r>
          </w:p>
        </w:tc>
        <w:tc>
          <w:tcPr>
            <w:tcW w:w="627" w:type="dxa"/>
          </w:tcPr>
          <w:p w:rsidR="00CD54C9" w:rsidRDefault="00CD54C9">
            <w:r>
              <w:t>93232-P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77.273333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https://doi.org/10.47191/ijcsrr/V5-i4-49,       Https://Doi.Org/10.9734/jpri/2022/v34i28A36015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286</w:t>
            </w:r>
          </w:p>
        </w:tc>
        <w:tc>
          <w:tcPr>
            <w:tcW w:w="437" w:type="dxa"/>
          </w:tcPr>
          <w:p w:rsidR="00CD54C9" w:rsidRDefault="00CD54C9">
            <w:r>
              <w:t>21094</w:t>
            </w:r>
          </w:p>
        </w:tc>
        <w:tc>
          <w:tcPr>
            <w:tcW w:w="643" w:type="dxa"/>
          </w:tcPr>
          <w:p w:rsidR="00CD54C9" w:rsidRDefault="00CD54C9">
            <w:r>
              <w:t>Muhammad Zeeshan Hassan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Mujahid Hussain Taoqeer </w:t>
            </w:r>
          </w:p>
        </w:tc>
        <w:tc>
          <w:tcPr>
            <w:tcW w:w="627" w:type="dxa"/>
          </w:tcPr>
          <w:p w:rsidR="00CD54C9" w:rsidRDefault="00CD54C9">
            <w:r>
              <w:t>99389-P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</w:t>
            </w:r>
            <w:r>
              <w:lastRenderedPageBreak/>
              <w:t>87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0242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Fati</w:t>
            </w:r>
            <w:r>
              <w:lastRenderedPageBreak/>
              <w:t>ma Hassan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Abid </w:t>
            </w:r>
            <w:r>
              <w:lastRenderedPageBreak/>
              <w:t>Hassan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106</w:t>
            </w:r>
            <w:r>
              <w:lastRenderedPageBreak/>
              <w:t>956-P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.932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18</w:t>
            </w:r>
            <w:r>
              <w:lastRenderedPageBreak/>
              <w:t>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77</w:t>
            </w:r>
            <w:r>
              <w:lastRenderedPageBreak/>
              <w:t>.265333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288</w:t>
            </w:r>
          </w:p>
        </w:tc>
        <w:tc>
          <w:tcPr>
            <w:tcW w:w="437" w:type="dxa"/>
          </w:tcPr>
          <w:p w:rsidR="00CD54C9" w:rsidRDefault="00CD54C9">
            <w:r>
              <w:t>18863</w:t>
            </w:r>
          </w:p>
        </w:tc>
        <w:tc>
          <w:tcPr>
            <w:tcW w:w="643" w:type="dxa"/>
          </w:tcPr>
          <w:p w:rsidR="00CD54C9" w:rsidRDefault="00CD54C9">
            <w:r>
              <w:t>Aqsa Saeed</w:t>
            </w:r>
          </w:p>
        </w:tc>
        <w:tc>
          <w:tcPr>
            <w:tcW w:w="681" w:type="dxa"/>
          </w:tcPr>
          <w:p w:rsidR="00CD54C9" w:rsidRDefault="00CD54C9">
            <w:r>
              <w:t xml:space="preserve">Saeed Ahmad </w:t>
            </w:r>
          </w:p>
        </w:tc>
        <w:tc>
          <w:tcPr>
            <w:tcW w:w="627" w:type="dxa"/>
          </w:tcPr>
          <w:p w:rsidR="00CD54C9" w:rsidRDefault="00CD54C9">
            <w:r>
              <w:t>101216-P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289</w:t>
            </w:r>
          </w:p>
        </w:tc>
        <w:tc>
          <w:tcPr>
            <w:tcW w:w="437" w:type="dxa"/>
          </w:tcPr>
          <w:p w:rsidR="00CD54C9" w:rsidRDefault="00CD54C9">
            <w:r>
              <w:t>20859</w:t>
            </w:r>
          </w:p>
        </w:tc>
        <w:tc>
          <w:tcPr>
            <w:tcW w:w="643" w:type="dxa"/>
          </w:tcPr>
          <w:p w:rsidR="00CD54C9" w:rsidRDefault="00CD54C9">
            <w:r>
              <w:t>Haroon Rasheed</w:t>
            </w:r>
          </w:p>
        </w:tc>
        <w:tc>
          <w:tcPr>
            <w:tcW w:w="681" w:type="dxa"/>
          </w:tcPr>
          <w:p w:rsidR="00CD54C9" w:rsidRDefault="00CD54C9">
            <w:r>
              <w:t>Rasheed Ahmad</w:t>
            </w:r>
          </w:p>
        </w:tc>
        <w:tc>
          <w:tcPr>
            <w:tcW w:w="627" w:type="dxa"/>
          </w:tcPr>
          <w:p w:rsidR="00CD54C9" w:rsidRDefault="00CD54C9">
            <w:r>
              <w:t>84685-p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290</w:t>
            </w:r>
          </w:p>
        </w:tc>
        <w:tc>
          <w:tcPr>
            <w:tcW w:w="437" w:type="dxa"/>
          </w:tcPr>
          <w:p w:rsidR="00CD54C9" w:rsidRDefault="00CD54C9">
            <w:r>
              <w:t>4020</w:t>
            </w:r>
          </w:p>
        </w:tc>
        <w:tc>
          <w:tcPr>
            <w:tcW w:w="643" w:type="dxa"/>
          </w:tcPr>
          <w:p w:rsidR="00CD54C9" w:rsidRDefault="00CD54C9">
            <w:r>
              <w:t>Sarwar Rafique</w:t>
            </w:r>
          </w:p>
        </w:tc>
        <w:tc>
          <w:tcPr>
            <w:tcW w:w="681" w:type="dxa"/>
          </w:tcPr>
          <w:p w:rsidR="00CD54C9" w:rsidRDefault="00CD54C9">
            <w:r>
              <w:t>Rafique Ahmed Thaheem</w:t>
            </w:r>
          </w:p>
        </w:tc>
        <w:tc>
          <w:tcPr>
            <w:tcW w:w="627" w:type="dxa"/>
          </w:tcPr>
          <w:p w:rsidR="00CD54C9" w:rsidRDefault="00CD54C9">
            <w:r>
              <w:t>108670-P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http://doi.org/10.5281/zenodo.4062183 ,       http://doi.org/10.5281/zenodo.4062190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291</w:t>
            </w:r>
          </w:p>
        </w:tc>
        <w:tc>
          <w:tcPr>
            <w:tcW w:w="437" w:type="dxa"/>
          </w:tcPr>
          <w:p w:rsidR="00CD54C9" w:rsidRDefault="00CD54C9">
            <w:r>
              <w:t>18905</w:t>
            </w:r>
          </w:p>
        </w:tc>
        <w:tc>
          <w:tcPr>
            <w:tcW w:w="643" w:type="dxa"/>
          </w:tcPr>
          <w:p w:rsidR="00CD54C9" w:rsidRDefault="00CD54C9">
            <w:r>
              <w:t>Saba Rafique</w:t>
            </w:r>
          </w:p>
        </w:tc>
        <w:tc>
          <w:tcPr>
            <w:tcW w:w="681" w:type="dxa"/>
          </w:tcPr>
          <w:p w:rsidR="00CD54C9" w:rsidRDefault="00CD54C9">
            <w:r>
              <w:t>Muhammad Rafique Buzdar</w:t>
            </w:r>
          </w:p>
        </w:tc>
        <w:tc>
          <w:tcPr>
            <w:tcW w:w="627" w:type="dxa"/>
          </w:tcPr>
          <w:p w:rsidR="00CD54C9" w:rsidRDefault="00CD54C9">
            <w:r>
              <w:t>107320-P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292</w:t>
            </w:r>
          </w:p>
        </w:tc>
        <w:tc>
          <w:tcPr>
            <w:tcW w:w="437" w:type="dxa"/>
          </w:tcPr>
          <w:p w:rsidR="00CD54C9" w:rsidRDefault="00CD54C9">
            <w:r>
              <w:t>16480</w:t>
            </w:r>
          </w:p>
        </w:tc>
        <w:tc>
          <w:tcPr>
            <w:tcW w:w="643" w:type="dxa"/>
          </w:tcPr>
          <w:p w:rsidR="00CD54C9" w:rsidRDefault="00CD54C9">
            <w:r>
              <w:t>Sara Shafiq</w:t>
            </w:r>
          </w:p>
        </w:tc>
        <w:tc>
          <w:tcPr>
            <w:tcW w:w="681" w:type="dxa"/>
          </w:tcPr>
          <w:p w:rsidR="00CD54C9" w:rsidRDefault="00CD54C9">
            <w:r>
              <w:t>M shafiq</w:t>
            </w:r>
          </w:p>
        </w:tc>
        <w:tc>
          <w:tcPr>
            <w:tcW w:w="627" w:type="dxa"/>
          </w:tcPr>
          <w:p w:rsidR="00CD54C9" w:rsidRDefault="00CD54C9">
            <w:r>
              <w:t>105236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293</w:t>
            </w:r>
          </w:p>
        </w:tc>
        <w:tc>
          <w:tcPr>
            <w:tcW w:w="437" w:type="dxa"/>
          </w:tcPr>
          <w:p w:rsidR="00CD54C9" w:rsidRDefault="00CD54C9">
            <w:r>
              <w:t>15601</w:t>
            </w:r>
          </w:p>
        </w:tc>
        <w:tc>
          <w:tcPr>
            <w:tcW w:w="643" w:type="dxa"/>
          </w:tcPr>
          <w:p w:rsidR="00CD54C9" w:rsidRDefault="00CD54C9">
            <w:r>
              <w:t>Arslan Farooq</w:t>
            </w:r>
          </w:p>
        </w:tc>
        <w:tc>
          <w:tcPr>
            <w:tcW w:w="681" w:type="dxa"/>
          </w:tcPr>
          <w:p w:rsidR="00CD54C9" w:rsidRDefault="00CD54C9">
            <w:r>
              <w:t>Umer Farooq</w:t>
            </w:r>
          </w:p>
        </w:tc>
        <w:tc>
          <w:tcPr>
            <w:tcW w:w="627" w:type="dxa"/>
          </w:tcPr>
          <w:p w:rsidR="00CD54C9" w:rsidRDefault="00CD54C9">
            <w:r>
              <w:t>103247-P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294</w:t>
            </w:r>
          </w:p>
        </w:tc>
        <w:tc>
          <w:tcPr>
            <w:tcW w:w="437" w:type="dxa"/>
          </w:tcPr>
          <w:p w:rsidR="00CD54C9" w:rsidRDefault="00CD54C9">
            <w:r>
              <w:t>6306</w:t>
            </w:r>
          </w:p>
        </w:tc>
        <w:tc>
          <w:tcPr>
            <w:tcW w:w="643" w:type="dxa"/>
          </w:tcPr>
          <w:p w:rsidR="00CD54C9" w:rsidRDefault="00CD54C9">
            <w:r>
              <w:t>Wajih Ul Hassan</w:t>
            </w:r>
          </w:p>
        </w:tc>
        <w:tc>
          <w:tcPr>
            <w:tcW w:w="681" w:type="dxa"/>
          </w:tcPr>
          <w:p w:rsidR="00CD54C9" w:rsidRDefault="00CD54C9">
            <w:r>
              <w:t>Muhammad Umar</w:t>
            </w:r>
          </w:p>
        </w:tc>
        <w:tc>
          <w:tcPr>
            <w:tcW w:w="627" w:type="dxa"/>
          </w:tcPr>
          <w:p w:rsidR="00CD54C9" w:rsidRDefault="00CD54C9">
            <w:r>
              <w:t>104157-P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295</w:t>
            </w:r>
          </w:p>
        </w:tc>
        <w:tc>
          <w:tcPr>
            <w:tcW w:w="437" w:type="dxa"/>
          </w:tcPr>
          <w:p w:rsidR="00CD54C9" w:rsidRDefault="00CD54C9">
            <w:r>
              <w:t>2909</w:t>
            </w:r>
          </w:p>
        </w:tc>
        <w:tc>
          <w:tcPr>
            <w:tcW w:w="643" w:type="dxa"/>
          </w:tcPr>
          <w:p w:rsidR="00CD54C9" w:rsidRDefault="00CD54C9">
            <w:r>
              <w:t>Shawana Saeed</w:t>
            </w:r>
          </w:p>
        </w:tc>
        <w:tc>
          <w:tcPr>
            <w:tcW w:w="681" w:type="dxa"/>
          </w:tcPr>
          <w:p w:rsidR="00CD54C9" w:rsidRDefault="00CD54C9">
            <w:r>
              <w:t>waqas ahmed</w:t>
            </w:r>
          </w:p>
        </w:tc>
        <w:tc>
          <w:tcPr>
            <w:tcW w:w="627" w:type="dxa"/>
          </w:tcPr>
          <w:p w:rsidR="00CD54C9" w:rsidRDefault="00CD54C9">
            <w:r>
              <w:t>94775-P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http://doi.org/10.5281/zenodo.4394614,       http://doi.org/10.5281/zenodo.4394618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296</w:t>
            </w:r>
          </w:p>
        </w:tc>
        <w:tc>
          <w:tcPr>
            <w:tcW w:w="437" w:type="dxa"/>
          </w:tcPr>
          <w:p w:rsidR="00CD54C9" w:rsidRDefault="00CD54C9">
            <w:r>
              <w:t>16905</w:t>
            </w:r>
          </w:p>
        </w:tc>
        <w:tc>
          <w:tcPr>
            <w:tcW w:w="643" w:type="dxa"/>
          </w:tcPr>
          <w:p w:rsidR="00CD54C9" w:rsidRDefault="00CD54C9">
            <w:r>
              <w:t>Arsalan Nasir</w:t>
            </w:r>
          </w:p>
        </w:tc>
        <w:tc>
          <w:tcPr>
            <w:tcW w:w="681" w:type="dxa"/>
          </w:tcPr>
          <w:p w:rsidR="00CD54C9" w:rsidRDefault="00CD54C9">
            <w:r>
              <w:t>Nasir Ali Zaidi</w:t>
            </w:r>
          </w:p>
        </w:tc>
        <w:tc>
          <w:tcPr>
            <w:tcW w:w="627" w:type="dxa"/>
          </w:tcPr>
          <w:p w:rsidR="00CD54C9" w:rsidRDefault="00CD54C9">
            <w:r>
              <w:t>89017-P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https://doi.org/10.17605/OSF.IO/5X39U,       https://doi.org/10.53350/pjmhs221651262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297</w:t>
            </w:r>
          </w:p>
        </w:tc>
        <w:tc>
          <w:tcPr>
            <w:tcW w:w="437" w:type="dxa"/>
          </w:tcPr>
          <w:p w:rsidR="00CD54C9" w:rsidRDefault="00CD54C9">
            <w:r>
              <w:t>20756</w:t>
            </w:r>
          </w:p>
        </w:tc>
        <w:tc>
          <w:tcPr>
            <w:tcW w:w="643" w:type="dxa"/>
          </w:tcPr>
          <w:p w:rsidR="00CD54C9" w:rsidRDefault="00CD54C9">
            <w:r>
              <w:t>Asim Pervaiz</w:t>
            </w:r>
          </w:p>
        </w:tc>
        <w:tc>
          <w:tcPr>
            <w:tcW w:w="681" w:type="dxa"/>
          </w:tcPr>
          <w:p w:rsidR="00CD54C9" w:rsidRDefault="00CD54C9">
            <w:r>
              <w:t>PERVAIZ SHAMOON</w:t>
            </w:r>
          </w:p>
        </w:tc>
        <w:tc>
          <w:tcPr>
            <w:tcW w:w="627" w:type="dxa"/>
          </w:tcPr>
          <w:p w:rsidR="00CD54C9" w:rsidRDefault="00CD54C9">
            <w:r>
              <w:t>94609-P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298</w:t>
            </w:r>
          </w:p>
        </w:tc>
        <w:tc>
          <w:tcPr>
            <w:tcW w:w="437" w:type="dxa"/>
          </w:tcPr>
          <w:p w:rsidR="00CD54C9" w:rsidRDefault="00CD54C9">
            <w:r>
              <w:t>2509</w:t>
            </w:r>
          </w:p>
        </w:tc>
        <w:tc>
          <w:tcPr>
            <w:tcW w:w="643" w:type="dxa"/>
          </w:tcPr>
          <w:p w:rsidR="00CD54C9" w:rsidRDefault="00CD54C9">
            <w:r>
              <w:t>Muhammad Usman Ghanni</w:t>
            </w:r>
          </w:p>
        </w:tc>
        <w:tc>
          <w:tcPr>
            <w:tcW w:w="681" w:type="dxa"/>
          </w:tcPr>
          <w:p w:rsidR="00CD54C9" w:rsidRDefault="00CD54C9">
            <w:r>
              <w:t>Rana Zulfiqar Ahmad</w:t>
            </w:r>
          </w:p>
        </w:tc>
        <w:tc>
          <w:tcPr>
            <w:tcW w:w="627" w:type="dxa"/>
          </w:tcPr>
          <w:p w:rsidR="00CD54C9" w:rsidRDefault="00CD54C9">
            <w:r>
              <w:t>99656-P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16.842857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77.17619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https://doi.org/10.5281/zenodo.4013114,        https://doi.org/10.5281/zenodo.4013100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29</w:t>
            </w:r>
            <w:r>
              <w:lastRenderedPageBreak/>
              <w:t>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54</w:t>
            </w:r>
            <w:r>
              <w:lastRenderedPageBreak/>
              <w:t>31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Samia </w:t>
            </w:r>
            <w:r>
              <w:lastRenderedPageBreak/>
              <w:t>Waheed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Abdul </w:t>
            </w:r>
            <w:r>
              <w:lastRenderedPageBreak/>
              <w:t>Waheed Tabassum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103409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15.4</w:t>
            </w:r>
            <w:r>
              <w:lastRenderedPageBreak/>
              <w:t>95833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16.6</w:t>
            </w:r>
            <w:r>
              <w:lastRenderedPageBreak/>
              <w:t>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77.1</w:t>
            </w:r>
            <w:r>
              <w:lastRenderedPageBreak/>
              <w:t>625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https://doi.org/10.53350/pjmhs221651105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300</w:t>
            </w:r>
          </w:p>
        </w:tc>
        <w:tc>
          <w:tcPr>
            <w:tcW w:w="437" w:type="dxa"/>
          </w:tcPr>
          <w:p w:rsidR="00CD54C9" w:rsidRDefault="00CD54C9">
            <w:r>
              <w:t>7654</w:t>
            </w:r>
          </w:p>
        </w:tc>
        <w:tc>
          <w:tcPr>
            <w:tcW w:w="643" w:type="dxa"/>
          </w:tcPr>
          <w:p w:rsidR="00CD54C9" w:rsidRDefault="00CD54C9">
            <w:r>
              <w:t>Ammara Aslam Khan</w:t>
            </w:r>
          </w:p>
        </w:tc>
        <w:tc>
          <w:tcPr>
            <w:tcW w:w="681" w:type="dxa"/>
          </w:tcPr>
          <w:p w:rsidR="00CD54C9" w:rsidRDefault="00CD54C9">
            <w:r>
              <w:t>Muhammad Aslam Khan</w:t>
            </w:r>
          </w:p>
        </w:tc>
        <w:tc>
          <w:tcPr>
            <w:tcW w:w="627" w:type="dxa"/>
          </w:tcPr>
          <w:p w:rsidR="00CD54C9" w:rsidRDefault="00CD54C9">
            <w:r>
              <w:t>97318-P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301</w:t>
            </w:r>
          </w:p>
        </w:tc>
        <w:tc>
          <w:tcPr>
            <w:tcW w:w="437" w:type="dxa"/>
          </w:tcPr>
          <w:p w:rsidR="00CD54C9" w:rsidRDefault="00CD54C9">
            <w:r>
              <w:t>20124</w:t>
            </w:r>
          </w:p>
        </w:tc>
        <w:tc>
          <w:tcPr>
            <w:tcW w:w="643" w:type="dxa"/>
          </w:tcPr>
          <w:p w:rsidR="00CD54C9" w:rsidRDefault="00CD54C9">
            <w:r>
              <w:t>Hajra Ejaz</w:t>
            </w:r>
          </w:p>
        </w:tc>
        <w:tc>
          <w:tcPr>
            <w:tcW w:w="681" w:type="dxa"/>
          </w:tcPr>
          <w:p w:rsidR="00CD54C9" w:rsidRDefault="00CD54C9">
            <w:r>
              <w:t>Khawaja Ejaz Ahmad</w:t>
            </w:r>
          </w:p>
        </w:tc>
        <w:tc>
          <w:tcPr>
            <w:tcW w:w="627" w:type="dxa"/>
          </w:tcPr>
          <w:p w:rsidR="00CD54C9" w:rsidRDefault="00CD54C9">
            <w:r>
              <w:t>103759-P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302</w:t>
            </w:r>
          </w:p>
        </w:tc>
        <w:tc>
          <w:tcPr>
            <w:tcW w:w="437" w:type="dxa"/>
          </w:tcPr>
          <w:p w:rsidR="00CD54C9" w:rsidRDefault="00CD54C9">
            <w:r>
              <w:t>5092</w:t>
            </w:r>
          </w:p>
        </w:tc>
        <w:tc>
          <w:tcPr>
            <w:tcW w:w="643" w:type="dxa"/>
          </w:tcPr>
          <w:p w:rsidR="00CD54C9" w:rsidRDefault="00CD54C9">
            <w:r>
              <w:t>Periea Kiran Nazeer</w:t>
            </w:r>
          </w:p>
        </w:tc>
        <w:tc>
          <w:tcPr>
            <w:tcW w:w="681" w:type="dxa"/>
          </w:tcPr>
          <w:p w:rsidR="00CD54C9" w:rsidRDefault="00CD54C9">
            <w:r>
              <w:t>Muhammad Ahsan</w:t>
            </w:r>
          </w:p>
        </w:tc>
        <w:tc>
          <w:tcPr>
            <w:tcW w:w="627" w:type="dxa"/>
          </w:tcPr>
          <w:p w:rsidR="00CD54C9" w:rsidRDefault="00CD54C9">
            <w:r>
              <w:t>94432-P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https://doi.org/10.1016/j.oraloncology.2022.106271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303</w:t>
            </w:r>
          </w:p>
        </w:tc>
        <w:tc>
          <w:tcPr>
            <w:tcW w:w="437" w:type="dxa"/>
          </w:tcPr>
          <w:p w:rsidR="00CD54C9" w:rsidRDefault="00CD54C9">
            <w:r>
              <w:t>15841</w:t>
            </w:r>
          </w:p>
        </w:tc>
        <w:tc>
          <w:tcPr>
            <w:tcW w:w="643" w:type="dxa"/>
          </w:tcPr>
          <w:p w:rsidR="00CD54C9" w:rsidRDefault="00CD54C9">
            <w:r>
              <w:t>Muhammad Asif</w:t>
            </w:r>
          </w:p>
        </w:tc>
        <w:tc>
          <w:tcPr>
            <w:tcW w:w="681" w:type="dxa"/>
          </w:tcPr>
          <w:p w:rsidR="00CD54C9" w:rsidRDefault="00CD54C9">
            <w:r>
              <w:t>Nazeer ahmed</w:t>
            </w:r>
          </w:p>
        </w:tc>
        <w:tc>
          <w:tcPr>
            <w:tcW w:w="627" w:type="dxa"/>
          </w:tcPr>
          <w:p w:rsidR="00CD54C9" w:rsidRDefault="00CD54C9">
            <w:r>
              <w:t>97166-P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http://doi.org/10.36721/PJPS.2022.35.6.SP.1766-1771.1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304</w:t>
            </w:r>
          </w:p>
        </w:tc>
        <w:tc>
          <w:tcPr>
            <w:tcW w:w="437" w:type="dxa"/>
          </w:tcPr>
          <w:p w:rsidR="00CD54C9" w:rsidRDefault="00CD54C9">
            <w:r>
              <w:t>7770</w:t>
            </w:r>
          </w:p>
        </w:tc>
        <w:tc>
          <w:tcPr>
            <w:tcW w:w="643" w:type="dxa"/>
          </w:tcPr>
          <w:p w:rsidR="00CD54C9" w:rsidRDefault="00CD54C9">
            <w:r>
              <w:t>Ansub Mateen</w:t>
            </w:r>
          </w:p>
        </w:tc>
        <w:tc>
          <w:tcPr>
            <w:tcW w:w="681" w:type="dxa"/>
          </w:tcPr>
          <w:p w:rsidR="00CD54C9" w:rsidRDefault="00CD54C9">
            <w:r>
              <w:t>Abdul Mateen</w:t>
            </w:r>
          </w:p>
        </w:tc>
        <w:tc>
          <w:tcPr>
            <w:tcW w:w="627" w:type="dxa"/>
          </w:tcPr>
          <w:p w:rsidR="00CD54C9" w:rsidRDefault="00CD54C9">
            <w:r>
              <w:t>107414-P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305</w:t>
            </w:r>
          </w:p>
        </w:tc>
        <w:tc>
          <w:tcPr>
            <w:tcW w:w="437" w:type="dxa"/>
          </w:tcPr>
          <w:p w:rsidR="00CD54C9" w:rsidRDefault="00CD54C9">
            <w:r>
              <w:t>1491</w:t>
            </w:r>
          </w:p>
        </w:tc>
        <w:tc>
          <w:tcPr>
            <w:tcW w:w="643" w:type="dxa"/>
          </w:tcPr>
          <w:p w:rsidR="00CD54C9" w:rsidRDefault="00CD54C9">
            <w:r>
              <w:t>Sadam Hussain</w:t>
            </w:r>
          </w:p>
        </w:tc>
        <w:tc>
          <w:tcPr>
            <w:tcW w:w="681" w:type="dxa"/>
          </w:tcPr>
          <w:p w:rsidR="00CD54C9" w:rsidRDefault="00CD54C9">
            <w:r>
              <w:t>Mukhtiar Ahmad Khan</w:t>
            </w:r>
          </w:p>
        </w:tc>
        <w:tc>
          <w:tcPr>
            <w:tcW w:w="627" w:type="dxa"/>
          </w:tcPr>
          <w:p w:rsidR="00CD54C9" w:rsidRDefault="00CD54C9">
            <w:r>
              <w:t>97182-P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https://doi.org/10.54393/pbmj.v5i1.284,       10.14704/nq.2022.20.10.NQ551110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306</w:t>
            </w:r>
          </w:p>
        </w:tc>
        <w:tc>
          <w:tcPr>
            <w:tcW w:w="437" w:type="dxa"/>
          </w:tcPr>
          <w:p w:rsidR="00CD54C9" w:rsidRDefault="00CD54C9">
            <w:r>
              <w:t>4191</w:t>
            </w:r>
          </w:p>
        </w:tc>
        <w:tc>
          <w:tcPr>
            <w:tcW w:w="643" w:type="dxa"/>
          </w:tcPr>
          <w:p w:rsidR="00CD54C9" w:rsidRDefault="00CD54C9">
            <w:r>
              <w:t>Shamoona Nazeer</w:t>
            </w:r>
          </w:p>
        </w:tc>
        <w:tc>
          <w:tcPr>
            <w:tcW w:w="681" w:type="dxa"/>
          </w:tcPr>
          <w:p w:rsidR="00CD54C9" w:rsidRDefault="00CD54C9">
            <w:r>
              <w:t>Muhammad Nazeer</w:t>
            </w:r>
          </w:p>
        </w:tc>
        <w:tc>
          <w:tcPr>
            <w:tcW w:w="627" w:type="dxa"/>
          </w:tcPr>
          <w:p w:rsidR="00CD54C9" w:rsidRDefault="00CD54C9">
            <w:r>
              <w:t>77664-P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14.564211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77.064211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307</w:t>
            </w:r>
          </w:p>
        </w:tc>
        <w:tc>
          <w:tcPr>
            <w:tcW w:w="437" w:type="dxa"/>
          </w:tcPr>
          <w:p w:rsidR="00CD54C9" w:rsidRDefault="00CD54C9">
            <w:r>
              <w:t>21651</w:t>
            </w:r>
          </w:p>
        </w:tc>
        <w:tc>
          <w:tcPr>
            <w:tcW w:w="643" w:type="dxa"/>
          </w:tcPr>
          <w:p w:rsidR="00CD54C9" w:rsidRDefault="00CD54C9">
            <w:r>
              <w:t>Shahzad Alam</w:t>
            </w:r>
          </w:p>
        </w:tc>
        <w:tc>
          <w:tcPr>
            <w:tcW w:w="681" w:type="dxa"/>
          </w:tcPr>
          <w:p w:rsidR="00CD54C9" w:rsidRDefault="00CD54C9">
            <w:r>
              <w:t>ZAHID HUSSAIN KHAN</w:t>
            </w:r>
          </w:p>
        </w:tc>
        <w:tc>
          <w:tcPr>
            <w:tcW w:w="627" w:type="dxa"/>
          </w:tcPr>
          <w:p w:rsidR="00CD54C9" w:rsidRDefault="00CD54C9">
            <w:r>
              <w:t>107404-P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308</w:t>
            </w:r>
          </w:p>
        </w:tc>
        <w:tc>
          <w:tcPr>
            <w:tcW w:w="437" w:type="dxa"/>
          </w:tcPr>
          <w:p w:rsidR="00CD54C9" w:rsidRDefault="00CD54C9">
            <w:r>
              <w:t>20845</w:t>
            </w:r>
          </w:p>
        </w:tc>
        <w:tc>
          <w:tcPr>
            <w:tcW w:w="643" w:type="dxa"/>
          </w:tcPr>
          <w:p w:rsidR="00CD54C9" w:rsidRDefault="00CD54C9">
            <w:r>
              <w:t>Khunsa Rehman</w:t>
            </w:r>
          </w:p>
        </w:tc>
        <w:tc>
          <w:tcPr>
            <w:tcW w:w="681" w:type="dxa"/>
          </w:tcPr>
          <w:p w:rsidR="00CD54C9" w:rsidRDefault="00CD54C9">
            <w:r>
              <w:t>Mumtaz ahmad mohal</w:t>
            </w:r>
          </w:p>
        </w:tc>
        <w:tc>
          <w:tcPr>
            <w:tcW w:w="627" w:type="dxa"/>
          </w:tcPr>
          <w:p w:rsidR="00CD54C9" w:rsidRDefault="00CD54C9">
            <w:r>
              <w:t>75767-P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12.042553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77.042553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309</w:t>
            </w:r>
          </w:p>
        </w:tc>
        <w:tc>
          <w:tcPr>
            <w:tcW w:w="437" w:type="dxa"/>
          </w:tcPr>
          <w:p w:rsidR="00CD54C9" w:rsidRDefault="00CD54C9">
            <w:r>
              <w:t>7324</w:t>
            </w:r>
          </w:p>
        </w:tc>
        <w:tc>
          <w:tcPr>
            <w:tcW w:w="643" w:type="dxa"/>
          </w:tcPr>
          <w:p w:rsidR="00CD54C9" w:rsidRDefault="00CD54C9">
            <w:r>
              <w:t>Faiqa Falak</w:t>
            </w:r>
          </w:p>
        </w:tc>
        <w:tc>
          <w:tcPr>
            <w:tcW w:w="681" w:type="dxa"/>
          </w:tcPr>
          <w:p w:rsidR="00CD54C9" w:rsidRDefault="00CD54C9">
            <w:r>
              <w:t>Falak Sher Wattoo</w:t>
            </w:r>
          </w:p>
        </w:tc>
        <w:tc>
          <w:tcPr>
            <w:tcW w:w="627" w:type="dxa"/>
          </w:tcPr>
          <w:p w:rsidR="00CD54C9" w:rsidRDefault="00CD54C9">
            <w:r>
              <w:t>107105-P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https://doi.org/10.3390/ijerph192417039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310</w:t>
            </w:r>
          </w:p>
        </w:tc>
        <w:tc>
          <w:tcPr>
            <w:tcW w:w="437" w:type="dxa"/>
          </w:tcPr>
          <w:p w:rsidR="00CD54C9" w:rsidRDefault="00CD54C9">
            <w:r>
              <w:t>5111</w:t>
            </w:r>
          </w:p>
        </w:tc>
        <w:tc>
          <w:tcPr>
            <w:tcW w:w="643" w:type="dxa"/>
          </w:tcPr>
          <w:p w:rsidR="00CD54C9" w:rsidRDefault="00CD54C9">
            <w:r>
              <w:t>Hina Ali</w:t>
            </w:r>
          </w:p>
        </w:tc>
        <w:tc>
          <w:tcPr>
            <w:tcW w:w="681" w:type="dxa"/>
          </w:tcPr>
          <w:p w:rsidR="00CD54C9" w:rsidRDefault="00CD54C9">
            <w:r>
              <w:t>Syed Ali Raza Shah</w:t>
            </w:r>
          </w:p>
        </w:tc>
        <w:tc>
          <w:tcPr>
            <w:tcW w:w="627" w:type="dxa"/>
          </w:tcPr>
          <w:p w:rsidR="00CD54C9" w:rsidRDefault="00CD54C9">
            <w:r>
              <w:t>102535-P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311</w:t>
            </w:r>
          </w:p>
        </w:tc>
        <w:tc>
          <w:tcPr>
            <w:tcW w:w="437" w:type="dxa"/>
          </w:tcPr>
          <w:p w:rsidR="00CD54C9" w:rsidRDefault="00CD54C9">
            <w:r>
              <w:t>16015</w:t>
            </w:r>
          </w:p>
        </w:tc>
        <w:tc>
          <w:tcPr>
            <w:tcW w:w="643" w:type="dxa"/>
          </w:tcPr>
          <w:p w:rsidR="00CD54C9" w:rsidRDefault="00CD54C9">
            <w:r>
              <w:t>Muhammad Nauman Khan</w:t>
            </w:r>
          </w:p>
        </w:tc>
        <w:tc>
          <w:tcPr>
            <w:tcW w:w="681" w:type="dxa"/>
          </w:tcPr>
          <w:p w:rsidR="00CD54C9" w:rsidRDefault="00CD54C9">
            <w:r>
              <w:t>hafiz ghulam muhammad</w:t>
            </w:r>
          </w:p>
        </w:tc>
        <w:tc>
          <w:tcPr>
            <w:tcW w:w="627" w:type="dxa"/>
          </w:tcPr>
          <w:p w:rsidR="00CD54C9" w:rsidRDefault="00CD54C9">
            <w:r>
              <w:t>107236-P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77.020834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312</w:t>
            </w:r>
          </w:p>
        </w:tc>
        <w:tc>
          <w:tcPr>
            <w:tcW w:w="437" w:type="dxa"/>
          </w:tcPr>
          <w:p w:rsidR="00CD54C9" w:rsidRDefault="00CD54C9">
            <w:r>
              <w:t>22106</w:t>
            </w:r>
          </w:p>
        </w:tc>
        <w:tc>
          <w:tcPr>
            <w:tcW w:w="643" w:type="dxa"/>
          </w:tcPr>
          <w:p w:rsidR="00CD54C9" w:rsidRDefault="00CD54C9">
            <w:r>
              <w:t>Zaheer Ahmed</w:t>
            </w:r>
          </w:p>
        </w:tc>
        <w:tc>
          <w:tcPr>
            <w:tcW w:w="681" w:type="dxa"/>
          </w:tcPr>
          <w:p w:rsidR="00CD54C9" w:rsidRDefault="00CD54C9">
            <w:r>
              <w:t xml:space="preserve">Ghulam Mustafa </w:t>
            </w:r>
          </w:p>
        </w:tc>
        <w:tc>
          <w:tcPr>
            <w:tcW w:w="627" w:type="dxa"/>
          </w:tcPr>
          <w:p w:rsidR="00CD54C9" w:rsidRDefault="00CD54C9">
            <w:r>
              <w:t>107461-P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76.970834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313</w:t>
            </w:r>
          </w:p>
        </w:tc>
        <w:tc>
          <w:tcPr>
            <w:tcW w:w="437" w:type="dxa"/>
          </w:tcPr>
          <w:p w:rsidR="00CD54C9" w:rsidRDefault="00CD54C9">
            <w:r>
              <w:t>5299</w:t>
            </w:r>
          </w:p>
        </w:tc>
        <w:tc>
          <w:tcPr>
            <w:tcW w:w="643" w:type="dxa"/>
          </w:tcPr>
          <w:p w:rsidR="00CD54C9" w:rsidRDefault="00CD54C9">
            <w:r>
              <w:t>Anam Abdul Razzaq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96756-p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314</w:t>
            </w:r>
          </w:p>
        </w:tc>
        <w:tc>
          <w:tcPr>
            <w:tcW w:w="437" w:type="dxa"/>
          </w:tcPr>
          <w:p w:rsidR="00CD54C9" w:rsidRDefault="00CD54C9">
            <w:r>
              <w:t>7696</w:t>
            </w:r>
          </w:p>
        </w:tc>
        <w:tc>
          <w:tcPr>
            <w:tcW w:w="643" w:type="dxa"/>
          </w:tcPr>
          <w:p w:rsidR="00CD54C9" w:rsidRDefault="00CD54C9">
            <w:r>
              <w:t>Hafiz Muhammad Affif</w:t>
            </w:r>
          </w:p>
        </w:tc>
        <w:tc>
          <w:tcPr>
            <w:tcW w:w="681" w:type="dxa"/>
          </w:tcPr>
          <w:p w:rsidR="00CD54C9" w:rsidRDefault="00CD54C9">
            <w:r>
              <w:t>Atta-ul-Haq</w:t>
            </w:r>
          </w:p>
        </w:tc>
        <w:tc>
          <w:tcPr>
            <w:tcW w:w="627" w:type="dxa"/>
          </w:tcPr>
          <w:p w:rsidR="00CD54C9" w:rsidRDefault="00CD54C9">
            <w:r>
              <w:t>104737-P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315</w:t>
            </w:r>
          </w:p>
        </w:tc>
        <w:tc>
          <w:tcPr>
            <w:tcW w:w="437" w:type="dxa"/>
          </w:tcPr>
          <w:p w:rsidR="00CD54C9" w:rsidRDefault="00CD54C9">
            <w:r>
              <w:t>16187</w:t>
            </w:r>
          </w:p>
        </w:tc>
        <w:tc>
          <w:tcPr>
            <w:tcW w:w="643" w:type="dxa"/>
          </w:tcPr>
          <w:p w:rsidR="00CD54C9" w:rsidRDefault="00CD54C9">
            <w:r>
              <w:t>Usama Bilal</w:t>
            </w:r>
          </w:p>
        </w:tc>
        <w:tc>
          <w:tcPr>
            <w:tcW w:w="681" w:type="dxa"/>
          </w:tcPr>
          <w:p w:rsidR="00CD54C9" w:rsidRDefault="00CD54C9">
            <w:r>
              <w:t>Bilal Ahmad</w:t>
            </w:r>
          </w:p>
        </w:tc>
        <w:tc>
          <w:tcPr>
            <w:tcW w:w="627" w:type="dxa"/>
          </w:tcPr>
          <w:p w:rsidR="00CD54C9" w:rsidRDefault="00CD54C9">
            <w:r>
              <w:t>106990-P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11.93617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76.93617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10.7759/cureus.21374,       10.7759/cureus.22128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316</w:t>
            </w:r>
          </w:p>
        </w:tc>
        <w:tc>
          <w:tcPr>
            <w:tcW w:w="437" w:type="dxa"/>
          </w:tcPr>
          <w:p w:rsidR="00CD54C9" w:rsidRDefault="00CD54C9">
            <w:r>
              <w:t>18485</w:t>
            </w:r>
          </w:p>
        </w:tc>
        <w:tc>
          <w:tcPr>
            <w:tcW w:w="643" w:type="dxa"/>
          </w:tcPr>
          <w:p w:rsidR="00CD54C9" w:rsidRDefault="00CD54C9">
            <w:r>
              <w:t>Ume Rubab</w:t>
            </w:r>
          </w:p>
        </w:tc>
        <w:tc>
          <w:tcPr>
            <w:tcW w:w="681" w:type="dxa"/>
          </w:tcPr>
          <w:p w:rsidR="00CD54C9" w:rsidRDefault="00CD54C9">
            <w:r>
              <w:t>MALIK AZHAR HUSSAIN</w:t>
            </w:r>
          </w:p>
        </w:tc>
        <w:tc>
          <w:tcPr>
            <w:tcW w:w="627" w:type="dxa"/>
          </w:tcPr>
          <w:p w:rsidR="00CD54C9" w:rsidRDefault="00CD54C9">
            <w:r>
              <w:t>101839-P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317</w:t>
            </w:r>
          </w:p>
        </w:tc>
        <w:tc>
          <w:tcPr>
            <w:tcW w:w="437" w:type="dxa"/>
          </w:tcPr>
          <w:p w:rsidR="00CD54C9" w:rsidRDefault="00CD54C9">
            <w:r>
              <w:t>21688</w:t>
            </w:r>
          </w:p>
        </w:tc>
        <w:tc>
          <w:tcPr>
            <w:tcW w:w="643" w:type="dxa"/>
          </w:tcPr>
          <w:p w:rsidR="00CD54C9" w:rsidRDefault="00CD54C9">
            <w:r>
              <w:t>Numaira Hannan</w:t>
            </w:r>
          </w:p>
        </w:tc>
        <w:tc>
          <w:tcPr>
            <w:tcW w:w="681" w:type="dxa"/>
          </w:tcPr>
          <w:p w:rsidR="00CD54C9" w:rsidRDefault="00CD54C9">
            <w:r>
              <w:t>Abdul Hannan</w:t>
            </w:r>
          </w:p>
        </w:tc>
        <w:tc>
          <w:tcPr>
            <w:tcW w:w="627" w:type="dxa"/>
          </w:tcPr>
          <w:p w:rsidR="00CD54C9" w:rsidRDefault="00CD54C9">
            <w:r>
              <w:t>107034-P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318</w:t>
            </w:r>
          </w:p>
        </w:tc>
        <w:tc>
          <w:tcPr>
            <w:tcW w:w="437" w:type="dxa"/>
          </w:tcPr>
          <w:p w:rsidR="00CD54C9" w:rsidRDefault="00CD54C9">
            <w:r>
              <w:t>5798</w:t>
            </w:r>
          </w:p>
        </w:tc>
        <w:tc>
          <w:tcPr>
            <w:tcW w:w="643" w:type="dxa"/>
          </w:tcPr>
          <w:p w:rsidR="00CD54C9" w:rsidRDefault="00CD54C9">
            <w:r>
              <w:t>Muhammad Talha Hameed</w:t>
            </w:r>
          </w:p>
        </w:tc>
        <w:tc>
          <w:tcPr>
            <w:tcW w:w="681" w:type="dxa"/>
          </w:tcPr>
          <w:p w:rsidR="00CD54C9" w:rsidRDefault="00CD54C9">
            <w:r>
              <w:t>Dr Abdul Hameed</w:t>
            </w:r>
          </w:p>
        </w:tc>
        <w:tc>
          <w:tcPr>
            <w:tcW w:w="627" w:type="dxa"/>
          </w:tcPr>
          <w:p w:rsidR="00CD54C9" w:rsidRDefault="00CD54C9">
            <w:r>
              <w:t>96295P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https://doi.org/10.3390/jpm12060988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319</w:t>
            </w:r>
          </w:p>
        </w:tc>
        <w:tc>
          <w:tcPr>
            <w:tcW w:w="437" w:type="dxa"/>
          </w:tcPr>
          <w:p w:rsidR="00CD54C9" w:rsidRDefault="00CD54C9">
            <w:r>
              <w:t>16966</w:t>
            </w:r>
          </w:p>
        </w:tc>
        <w:tc>
          <w:tcPr>
            <w:tcW w:w="643" w:type="dxa"/>
          </w:tcPr>
          <w:p w:rsidR="00CD54C9" w:rsidRDefault="00CD54C9">
            <w:r>
              <w:t>Muhammad Shafqat Ullah</w:t>
            </w:r>
          </w:p>
        </w:tc>
        <w:tc>
          <w:tcPr>
            <w:tcW w:w="681" w:type="dxa"/>
          </w:tcPr>
          <w:p w:rsidR="00CD54C9" w:rsidRDefault="00CD54C9">
            <w:r>
              <w:t>Ubaid ullah</w:t>
            </w:r>
          </w:p>
        </w:tc>
        <w:tc>
          <w:tcPr>
            <w:tcW w:w="627" w:type="dxa"/>
          </w:tcPr>
          <w:p w:rsidR="00CD54C9" w:rsidRDefault="00CD54C9">
            <w:r>
              <w:t>98483- 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http://doi.org/10.5281/zenodo.2630753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320</w:t>
            </w:r>
          </w:p>
        </w:tc>
        <w:tc>
          <w:tcPr>
            <w:tcW w:w="437" w:type="dxa"/>
          </w:tcPr>
          <w:p w:rsidR="00CD54C9" w:rsidRDefault="00CD54C9">
            <w:r>
              <w:t>5766</w:t>
            </w:r>
          </w:p>
        </w:tc>
        <w:tc>
          <w:tcPr>
            <w:tcW w:w="643" w:type="dxa"/>
          </w:tcPr>
          <w:p w:rsidR="00CD54C9" w:rsidRDefault="00CD54C9">
            <w:r>
              <w:t>Sana Fatima</w:t>
            </w:r>
          </w:p>
        </w:tc>
        <w:tc>
          <w:tcPr>
            <w:tcW w:w="681" w:type="dxa"/>
          </w:tcPr>
          <w:p w:rsidR="00CD54C9" w:rsidRDefault="00CD54C9">
            <w:r>
              <w:t>Muhammad Jamil Akhtar</w:t>
            </w:r>
          </w:p>
        </w:tc>
        <w:tc>
          <w:tcPr>
            <w:tcW w:w="627" w:type="dxa"/>
          </w:tcPr>
          <w:p w:rsidR="00CD54C9" w:rsidRDefault="00CD54C9">
            <w:r>
              <w:t>94310-P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https://doi.org/10.53350/pjmhs221621248,       https://doi.org/10.53350/pjmhs221621251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321</w:t>
            </w:r>
          </w:p>
        </w:tc>
        <w:tc>
          <w:tcPr>
            <w:tcW w:w="437" w:type="dxa"/>
          </w:tcPr>
          <w:p w:rsidR="00CD54C9" w:rsidRDefault="00CD54C9">
            <w:r>
              <w:t>5191</w:t>
            </w:r>
          </w:p>
        </w:tc>
        <w:tc>
          <w:tcPr>
            <w:tcW w:w="643" w:type="dxa"/>
          </w:tcPr>
          <w:p w:rsidR="00CD54C9" w:rsidRDefault="00CD54C9">
            <w:r>
              <w:t>Muhammad Noa</w:t>
            </w:r>
            <w:r>
              <w:lastRenderedPageBreak/>
              <w:t>man Bashir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Bash</w:t>
            </w:r>
            <w:r>
              <w:lastRenderedPageBreak/>
              <w:t>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98147-P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322</w:t>
            </w:r>
          </w:p>
        </w:tc>
        <w:tc>
          <w:tcPr>
            <w:tcW w:w="437" w:type="dxa"/>
          </w:tcPr>
          <w:p w:rsidR="00CD54C9" w:rsidRDefault="00CD54C9">
            <w:r>
              <w:t>5393</w:t>
            </w:r>
          </w:p>
        </w:tc>
        <w:tc>
          <w:tcPr>
            <w:tcW w:w="643" w:type="dxa"/>
          </w:tcPr>
          <w:p w:rsidR="00CD54C9" w:rsidRDefault="00CD54C9">
            <w:r>
              <w:t>Aamna Qayyum</w:t>
            </w:r>
          </w:p>
        </w:tc>
        <w:tc>
          <w:tcPr>
            <w:tcW w:w="681" w:type="dxa"/>
          </w:tcPr>
          <w:p w:rsidR="00CD54C9" w:rsidRDefault="00CD54C9">
            <w:r>
              <w:t>Abdul Qayyum</w:t>
            </w:r>
          </w:p>
        </w:tc>
        <w:tc>
          <w:tcPr>
            <w:tcW w:w="627" w:type="dxa"/>
          </w:tcPr>
          <w:p w:rsidR="00CD54C9" w:rsidRDefault="00CD54C9">
            <w:r>
              <w:t>107319-P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323</w:t>
            </w:r>
          </w:p>
        </w:tc>
        <w:tc>
          <w:tcPr>
            <w:tcW w:w="437" w:type="dxa"/>
          </w:tcPr>
          <w:p w:rsidR="00CD54C9" w:rsidRDefault="00CD54C9">
            <w:r>
              <w:t>20617</w:t>
            </w:r>
          </w:p>
        </w:tc>
        <w:tc>
          <w:tcPr>
            <w:tcW w:w="643" w:type="dxa"/>
          </w:tcPr>
          <w:p w:rsidR="00CD54C9" w:rsidRDefault="00CD54C9">
            <w:r>
              <w:t>Hafiza Amna Aman</w:t>
            </w:r>
          </w:p>
        </w:tc>
        <w:tc>
          <w:tcPr>
            <w:tcW w:w="681" w:type="dxa"/>
          </w:tcPr>
          <w:p w:rsidR="00CD54C9" w:rsidRDefault="00CD54C9">
            <w:r>
              <w:t>Amanullah</w:t>
            </w:r>
          </w:p>
        </w:tc>
        <w:tc>
          <w:tcPr>
            <w:tcW w:w="627" w:type="dxa"/>
          </w:tcPr>
          <w:p w:rsidR="00CD54C9" w:rsidRDefault="00CD54C9">
            <w:r>
              <w:t>87858-P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324</w:t>
            </w:r>
          </w:p>
        </w:tc>
        <w:tc>
          <w:tcPr>
            <w:tcW w:w="437" w:type="dxa"/>
          </w:tcPr>
          <w:p w:rsidR="00CD54C9" w:rsidRDefault="00CD54C9">
            <w:r>
              <w:t>18580</w:t>
            </w:r>
          </w:p>
        </w:tc>
        <w:tc>
          <w:tcPr>
            <w:tcW w:w="643" w:type="dxa"/>
          </w:tcPr>
          <w:p w:rsidR="00CD54C9" w:rsidRDefault="00CD54C9">
            <w:r>
              <w:t>Hira Razzaq</w:t>
            </w:r>
          </w:p>
        </w:tc>
        <w:tc>
          <w:tcPr>
            <w:tcW w:w="681" w:type="dxa"/>
          </w:tcPr>
          <w:p w:rsidR="00CD54C9" w:rsidRDefault="00CD54C9">
            <w:r>
              <w:t>Razzaq Ahmed</w:t>
            </w:r>
          </w:p>
        </w:tc>
        <w:tc>
          <w:tcPr>
            <w:tcW w:w="627" w:type="dxa"/>
          </w:tcPr>
          <w:p w:rsidR="00CD54C9" w:rsidRDefault="00CD54C9">
            <w:r>
              <w:t>98675-P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https://doi.org/10.53350/pjmhs221621254,       https://doi.org/10.53350/pjmhs221621241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325</w:t>
            </w:r>
          </w:p>
        </w:tc>
        <w:tc>
          <w:tcPr>
            <w:tcW w:w="437" w:type="dxa"/>
          </w:tcPr>
          <w:p w:rsidR="00CD54C9" w:rsidRDefault="00CD54C9">
            <w:r>
              <w:t>22010</w:t>
            </w:r>
          </w:p>
        </w:tc>
        <w:tc>
          <w:tcPr>
            <w:tcW w:w="643" w:type="dxa"/>
          </w:tcPr>
          <w:p w:rsidR="00CD54C9" w:rsidRDefault="00CD54C9">
            <w:r>
              <w:t>Ali Zulqarnain</w:t>
            </w:r>
          </w:p>
        </w:tc>
        <w:tc>
          <w:tcPr>
            <w:tcW w:w="681" w:type="dxa"/>
          </w:tcPr>
          <w:p w:rsidR="00CD54C9" w:rsidRDefault="00CD54C9">
            <w:r>
              <w:t>Zulfqar Ali</w:t>
            </w:r>
          </w:p>
        </w:tc>
        <w:tc>
          <w:tcPr>
            <w:tcW w:w="627" w:type="dxa"/>
          </w:tcPr>
          <w:p w:rsidR="00CD54C9" w:rsidRDefault="00CD54C9">
            <w:r>
              <w:t>74040-p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14.325301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76.825301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326</w:t>
            </w:r>
          </w:p>
        </w:tc>
        <w:tc>
          <w:tcPr>
            <w:tcW w:w="437" w:type="dxa"/>
          </w:tcPr>
          <w:p w:rsidR="00CD54C9" w:rsidRDefault="00CD54C9">
            <w:r>
              <w:t>3990</w:t>
            </w:r>
          </w:p>
        </w:tc>
        <w:tc>
          <w:tcPr>
            <w:tcW w:w="643" w:type="dxa"/>
          </w:tcPr>
          <w:p w:rsidR="00CD54C9" w:rsidRDefault="00CD54C9">
            <w:r>
              <w:t>Muhammad Zubair</w:t>
            </w:r>
          </w:p>
        </w:tc>
        <w:tc>
          <w:tcPr>
            <w:tcW w:w="681" w:type="dxa"/>
          </w:tcPr>
          <w:p w:rsidR="00CD54C9" w:rsidRDefault="00CD54C9">
            <w:r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105820-p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327</w:t>
            </w:r>
          </w:p>
        </w:tc>
        <w:tc>
          <w:tcPr>
            <w:tcW w:w="437" w:type="dxa"/>
          </w:tcPr>
          <w:p w:rsidR="00CD54C9" w:rsidRDefault="00CD54C9">
            <w:r>
              <w:t>7206</w:t>
            </w:r>
          </w:p>
        </w:tc>
        <w:tc>
          <w:tcPr>
            <w:tcW w:w="643" w:type="dxa"/>
          </w:tcPr>
          <w:p w:rsidR="00CD54C9" w:rsidRDefault="00CD54C9">
            <w:r>
              <w:t>Kubra Anjum</w:t>
            </w:r>
          </w:p>
        </w:tc>
        <w:tc>
          <w:tcPr>
            <w:tcW w:w="681" w:type="dxa"/>
          </w:tcPr>
          <w:p w:rsidR="00CD54C9" w:rsidRDefault="00CD54C9">
            <w:r>
              <w:t>Amjad khalid</w:t>
            </w:r>
          </w:p>
        </w:tc>
        <w:tc>
          <w:tcPr>
            <w:tcW w:w="627" w:type="dxa"/>
          </w:tcPr>
          <w:p w:rsidR="00CD54C9" w:rsidRDefault="00CD54C9">
            <w:r>
              <w:t>94562-p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http://www.pjmhsonline.com/2020/jan_march/pdf/63.pdf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328</w:t>
            </w:r>
          </w:p>
        </w:tc>
        <w:tc>
          <w:tcPr>
            <w:tcW w:w="437" w:type="dxa"/>
          </w:tcPr>
          <w:p w:rsidR="00CD54C9" w:rsidRDefault="00CD54C9">
            <w:r>
              <w:t>17767</w:t>
            </w:r>
          </w:p>
        </w:tc>
        <w:tc>
          <w:tcPr>
            <w:tcW w:w="643" w:type="dxa"/>
          </w:tcPr>
          <w:p w:rsidR="00CD54C9" w:rsidRDefault="00CD54C9">
            <w:r>
              <w:t>Sana Naseem</w:t>
            </w:r>
          </w:p>
        </w:tc>
        <w:tc>
          <w:tcPr>
            <w:tcW w:w="681" w:type="dxa"/>
          </w:tcPr>
          <w:p w:rsidR="00CD54C9" w:rsidRDefault="00CD54C9">
            <w:r>
              <w:t>Naseem Javed Khan</w:t>
            </w:r>
          </w:p>
        </w:tc>
        <w:tc>
          <w:tcPr>
            <w:tcW w:w="627" w:type="dxa"/>
          </w:tcPr>
          <w:p w:rsidR="00CD54C9" w:rsidRDefault="00CD54C9">
            <w:r>
              <w:t>100600-P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329</w:t>
            </w:r>
          </w:p>
        </w:tc>
        <w:tc>
          <w:tcPr>
            <w:tcW w:w="437" w:type="dxa"/>
          </w:tcPr>
          <w:p w:rsidR="00CD54C9" w:rsidRDefault="00CD54C9">
            <w:r>
              <w:t>6036</w:t>
            </w:r>
          </w:p>
        </w:tc>
        <w:tc>
          <w:tcPr>
            <w:tcW w:w="643" w:type="dxa"/>
          </w:tcPr>
          <w:p w:rsidR="00CD54C9" w:rsidRDefault="00CD54C9">
            <w:r>
              <w:t>Iqra Tasleem</w:t>
            </w:r>
          </w:p>
        </w:tc>
        <w:tc>
          <w:tcPr>
            <w:tcW w:w="681" w:type="dxa"/>
          </w:tcPr>
          <w:p w:rsidR="00CD54C9" w:rsidRDefault="00CD54C9">
            <w:r>
              <w:t>Muhammad Aqeel Khalid</w:t>
            </w:r>
          </w:p>
        </w:tc>
        <w:tc>
          <w:tcPr>
            <w:tcW w:w="627" w:type="dxa"/>
          </w:tcPr>
          <w:p w:rsidR="00CD54C9" w:rsidRDefault="00CD54C9">
            <w:r>
              <w:t>89562-P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10.9734/jpri/2022/v34i28A36015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330</w:t>
            </w:r>
          </w:p>
        </w:tc>
        <w:tc>
          <w:tcPr>
            <w:tcW w:w="437" w:type="dxa"/>
          </w:tcPr>
          <w:p w:rsidR="00CD54C9" w:rsidRDefault="00CD54C9">
            <w:r>
              <w:t>16648</w:t>
            </w:r>
          </w:p>
        </w:tc>
        <w:tc>
          <w:tcPr>
            <w:tcW w:w="643" w:type="dxa"/>
          </w:tcPr>
          <w:p w:rsidR="00CD54C9" w:rsidRDefault="00CD54C9">
            <w:r>
              <w:t>Muhammad Saleem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104285-P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331</w:t>
            </w:r>
          </w:p>
        </w:tc>
        <w:tc>
          <w:tcPr>
            <w:tcW w:w="437" w:type="dxa"/>
          </w:tcPr>
          <w:p w:rsidR="00CD54C9" w:rsidRDefault="00CD54C9">
            <w:r>
              <w:t>16808</w:t>
            </w:r>
          </w:p>
        </w:tc>
        <w:tc>
          <w:tcPr>
            <w:tcW w:w="643" w:type="dxa"/>
          </w:tcPr>
          <w:p w:rsidR="00CD54C9" w:rsidRDefault="00CD54C9">
            <w:r>
              <w:t>Faiza Sultan</w:t>
            </w:r>
          </w:p>
        </w:tc>
        <w:tc>
          <w:tcPr>
            <w:tcW w:w="681" w:type="dxa"/>
          </w:tcPr>
          <w:p w:rsidR="00CD54C9" w:rsidRDefault="00CD54C9">
            <w:r>
              <w:t>Sultan Zulfqar Ali</w:t>
            </w:r>
          </w:p>
        </w:tc>
        <w:tc>
          <w:tcPr>
            <w:tcW w:w="627" w:type="dxa"/>
          </w:tcPr>
          <w:p w:rsidR="00CD54C9" w:rsidRDefault="00CD54C9">
            <w:r>
              <w:t>95060-P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332</w:t>
            </w:r>
          </w:p>
        </w:tc>
        <w:tc>
          <w:tcPr>
            <w:tcW w:w="437" w:type="dxa"/>
          </w:tcPr>
          <w:p w:rsidR="00CD54C9" w:rsidRDefault="00CD54C9">
            <w:r>
              <w:t>18239</w:t>
            </w:r>
          </w:p>
        </w:tc>
        <w:tc>
          <w:tcPr>
            <w:tcW w:w="643" w:type="dxa"/>
          </w:tcPr>
          <w:p w:rsidR="00CD54C9" w:rsidRDefault="00CD54C9">
            <w:r>
              <w:t>Raheela Rani</w:t>
            </w:r>
          </w:p>
        </w:tc>
        <w:tc>
          <w:tcPr>
            <w:tcW w:w="681" w:type="dxa"/>
          </w:tcPr>
          <w:p w:rsidR="00CD54C9" w:rsidRDefault="00CD54C9">
            <w:r>
              <w:t>MEHDI KHAN</w:t>
            </w:r>
          </w:p>
        </w:tc>
        <w:tc>
          <w:tcPr>
            <w:tcW w:w="627" w:type="dxa"/>
          </w:tcPr>
          <w:p w:rsidR="00CD54C9" w:rsidRDefault="00CD54C9">
            <w:r>
              <w:t>92716-P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http://doi.org/10.5281/zenodo.3457125,       http://doi.org/10.5281/zenodo.3457127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333</w:t>
            </w:r>
          </w:p>
        </w:tc>
        <w:tc>
          <w:tcPr>
            <w:tcW w:w="437" w:type="dxa"/>
          </w:tcPr>
          <w:p w:rsidR="00CD54C9" w:rsidRDefault="00CD54C9">
            <w:r>
              <w:t>17375</w:t>
            </w:r>
          </w:p>
        </w:tc>
        <w:tc>
          <w:tcPr>
            <w:tcW w:w="643" w:type="dxa"/>
          </w:tcPr>
          <w:p w:rsidR="00CD54C9" w:rsidRDefault="00CD54C9">
            <w:r>
              <w:t xml:space="preserve">Muhammad Mudassir </w:t>
            </w:r>
            <w:r>
              <w:lastRenderedPageBreak/>
              <w:t>Amin Shah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Amin Shah</w:t>
            </w:r>
          </w:p>
        </w:tc>
        <w:tc>
          <w:tcPr>
            <w:tcW w:w="627" w:type="dxa"/>
          </w:tcPr>
          <w:p w:rsidR="00CD54C9" w:rsidRDefault="00CD54C9">
            <w:r>
              <w:t>107566-P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334</w:t>
            </w:r>
          </w:p>
        </w:tc>
        <w:tc>
          <w:tcPr>
            <w:tcW w:w="437" w:type="dxa"/>
          </w:tcPr>
          <w:p w:rsidR="00CD54C9" w:rsidRDefault="00CD54C9">
            <w:r>
              <w:t>21417</w:t>
            </w:r>
          </w:p>
        </w:tc>
        <w:tc>
          <w:tcPr>
            <w:tcW w:w="643" w:type="dxa"/>
          </w:tcPr>
          <w:p w:rsidR="00CD54C9" w:rsidRDefault="00CD54C9">
            <w:r>
              <w:t>Waqas Butt</w:t>
            </w:r>
          </w:p>
        </w:tc>
        <w:tc>
          <w:tcPr>
            <w:tcW w:w="681" w:type="dxa"/>
          </w:tcPr>
          <w:p w:rsidR="00CD54C9" w:rsidRDefault="00CD54C9">
            <w:r>
              <w:t>Tariq pervaiz butt</w:t>
            </w:r>
          </w:p>
        </w:tc>
        <w:tc>
          <w:tcPr>
            <w:tcW w:w="627" w:type="dxa"/>
          </w:tcPr>
          <w:p w:rsidR="00CD54C9" w:rsidRDefault="00CD54C9">
            <w:r>
              <w:t>93136-P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14.238095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76.738095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335</w:t>
            </w:r>
          </w:p>
        </w:tc>
        <w:tc>
          <w:tcPr>
            <w:tcW w:w="437" w:type="dxa"/>
          </w:tcPr>
          <w:p w:rsidR="00CD54C9" w:rsidRDefault="00CD54C9">
            <w:r>
              <w:t>18021</w:t>
            </w:r>
          </w:p>
        </w:tc>
        <w:tc>
          <w:tcPr>
            <w:tcW w:w="643" w:type="dxa"/>
          </w:tcPr>
          <w:p w:rsidR="00CD54C9" w:rsidRDefault="00CD54C9">
            <w:r>
              <w:t>Muzammil Hayat</w:t>
            </w:r>
          </w:p>
        </w:tc>
        <w:tc>
          <w:tcPr>
            <w:tcW w:w="681" w:type="dxa"/>
          </w:tcPr>
          <w:p w:rsidR="00CD54C9" w:rsidRDefault="00CD54C9">
            <w:r>
              <w:t>Irfan Ahmed</w:t>
            </w:r>
          </w:p>
        </w:tc>
        <w:tc>
          <w:tcPr>
            <w:tcW w:w="627" w:type="dxa"/>
          </w:tcPr>
          <w:p w:rsidR="00CD54C9" w:rsidRDefault="00CD54C9">
            <w:r>
              <w:t>78476-P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14.232558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76.732558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https://doi.org/10.53350/pjmhs221661050,       10.48047/NQ.2022.20.16.NQ880346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336</w:t>
            </w:r>
          </w:p>
        </w:tc>
        <w:tc>
          <w:tcPr>
            <w:tcW w:w="437" w:type="dxa"/>
          </w:tcPr>
          <w:p w:rsidR="00CD54C9" w:rsidRDefault="00CD54C9">
            <w:r>
              <w:t>2027</w:t>
            </w:r>
          </w:p>
        </w:tc>
        <w:tc>
          <w:tcPr>
            <w:tcW w:w="643" w:type="dxa"/>
          </w:tcPr>
          <w:p w:rsidR="00CD54C9" w:rsidRDefault="00CD54C9">
            <w:r>
              <w:t>Faiza Sattar</w:t>
            </w:r>
          </w:p>
        </w:tc>
        <w:tc>
          <w:tcPr>
            <w:tcW w:w="681" w:type="dxa"/>
          </w:tcPr>
          <w:p w:rsidR="00CD54C9" w:rsidRDefault="00CD54C9">
            <w:r>
              <w:t>Umer Zahoor</w:t>
            </w:r>
          </w:p>
        </w:tc>
        <w:tc>
          <w:tcPr>
            <w:tcW w:w="627" w:type="dxa"/>
          </w:tcPr>
          <w:p w:rsidR="00CD54C9" w:rsidRDefault="00CD54C9">
            <w:r>
              <w:t>97638-P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https://doi.org/10.53350/pjmhs22165805,       https://doi.org/10.53350/pjmhs22164804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337</w:t>
            </w:r>
          </w:p>
        </w:tc>
        <w:tc>
          <w:tcPr>
            <w:tcW w:w="437" w:type="dxa"/>
          </w:tcPr>
          <w:p w:rsidR="00CD54C9" w:rsidRDefault="00CD54C9">
            <w:r>
              <w:t>7447</w:t>
            </w:r>
          </w:p>
        </w:tc>
        <w:tc>
          <w:tcPr>
            <w:tcW w:w="643" w:type="dxa"/>
          </w:tcPr>
          <w:p w:rsidR="00CD54C9" w:rsidRDefault="00CD54C9">
            <w:r>
              <w:t>Aroosha Hussain</w:t>
            </w:r>
          </w:p>
        </w:tc>
        <w:tc>
          <w:tcPr>
            <w:tcW w:w="681" w:type="dxa"/>
          </w:tcPr>
          <w:p w:rsidR="00CD54C9" w:rsidRDefault="00CD54C9">
            <w:r>
              <w:t>Nazar Hussain Bhatti</w:t>
            </w:r>
          </w:p>
        </w:tc>
        <w:tc>
          <w:tcPr>
            <w:tcW w:w="627" w:type="dxa"/>
          </w:tcPr>
          <w:p w:rsidR="00CD54C9" w:rsidRDefault="00CD54C9">
            <w:r>
              <w:t>96569-P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338</w:t>
            </w:r>
          </w:p>
        </w:tc>
        <w:tc>
          <w:tcPr>
            <w:tcW w:w="437" w:type="dxa"/>
          </w:tcPr>
          <w:p w:rsidR="00CD54C9" w:rsidRDefault="00CD54C9">
            <w:r>
              <w:t>20672</w:t>
            </w:r>
          </w:p>
        </w:tc>
        <w:tc>
          <w:tcPr>
            <w:tcW w:w="643" w:type="dxa"/>
          </w:tcPr>
          <w:p w:rsidR="00CD54C9" w:rsidRDefault="00CD54C9">
            <w:r>
              <w:t>Sidra Sarwar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87317-p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339</w:t>
            </w:r>
          </w:p>
        </w:tc>
        <w:tc>
          <w:tcPr>
            <w:tcW w:w="437" w:type="dxa"/>
          </w:tcPr>
          <w:p w:rsidR="00CD54C9" w:rsidRDefault="00CD54C9">
            <w:r>
              <w:t>16181</w:t>
            </w:r>
          </w:p>
        </w:tc>
        <w:tc>
          <w:tcPr>
            <w:tcW w:w="643" w:type="dxa"/>
          </w:tcPr>
          <w:p w:rsidR="00CD54C9" w:rsidRDefault="00CD54C9">
            <w:r>
              <w:t>Quratulain Zahra</w:t>
            </w:r>
          </w:p>
        </w:tc>
        <w:tc>
          <w:tcPr>
            <w:tcW w:w="681" w:type="dxa"/>
          </w:tcPr>
          <w:p w:rsidR="00CD54C9" w:rsidRDefault="00CD54C9">
            <w:r>
              <w:t>Waseem Hassan</w:t>
            </w:r>
          </w:p>
        </w:tc>
        <w:tc>
          <w:tcPr>
            <w:tcW w:w="627" w:type="dxa"/>
          </w:tcPr>
          <w:p w:rsidR="00CD54C9" w:rsidRDefault="00CD54C9">
            <w:r>
              <w:t>96665_P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11.66383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https://doi.org/10.1155/2022/7736485,       https://doie.org/10.1221/BPJ.2022521895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340</w:t>
            </w:r>
          </w:p>
        </w:tc>
        <w:tc>
          <w:tcPr>
            <w:tcW w:w="437" w:type="dxa"/>
          </w:tcPr>
          <w:p w:rsidR="00CD54C9" w:rsidRDefault="00CD54C9">
            <w:r>
              <w:t>16366</w:t>
            </w:r>
          </w:p>
        </w:tc>
        <w:tc>
          <w:tcPr>
            <w:tcW w:w="643" w:type="dxa"/>
          </w:tcPr>
          <w:p w:rsidR="00CD54C9" w:rsidRDefault="00CD54C9">
            <w:r>
              <w:t>Maria Irshad Chohan</w:t>
            </w:r>
          </w:p>
        </w:tc>
        <w:tc>
          <w:tcPr>
            <w:tcW w:w="681" w:type="dxa"/>
          </w:tcPr>
          <w:p w:rsidR="00CD54C9" w:rsidRDefault="00CD54C9">
            <w:r>
              <w:t>Muhammad Irshad chohan</w:t>
            </w:r>
          </w:p>
        </w:tc>
        <w:tc>
          <w:tcPr>
            <w:tcW w:w="627" w:type="dxa"/>
          </w:tcPr>
          <w:p w:rsidR="00CD54C9" w:rsidRDefault="00CD54C9">
            <w:r>
              <w:t>104480-P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341</w:t>
            </w:r>
          </w:p>
        </w:tc>
        <w:tc>
          <w:tcPr>
            <w:tcW w:w="437" w:type="dxa"/>
          </w:tcPr>
          <w:p w:rsidR="00CD54C9" w:rsidRDefault="00CD54C9">
            <w:r>
              <w:t>22178</w:t>
            </w:r>
          </w:p>
        </w:tc>
        <w:tc>
          <w:tcPr>
            <w:tcW w:w="643" w:type="dxa"/>
          </w:tcPr>
          <w:p w:rsidR="00CD54C9" w:rsidRDefault="00CD54C9">
            <w:r>
              <w:t>Noor Ahmad Khan</w:t>
            </w:r>
          </w:p>
        </w:tc>
        <w:tc>
          <w:tcPr>
            <w:tcW w:w="681" w:type="dxa"/>
          </w:tcPr>
          <w:p w:rsidR="00CD54C9" w:rsidRDefault="00CD54C9">
            <w:r>
              <w:t>GHULAM MUHAMMAD KHAN</w:t>
            </w:r>
          </w:p>
        </w:tc>
        <w:tc>
          <w:tcPr>
            <w:tcW w:w="627" w:type="dxa"/>
          </w:tcPr>
          <w:p w:rsidR="00CD54C9" w:rsidRDefault="00CD54C9">
            <w:r>
              <w:t>101297-p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342</w:t>
            </w:r>
          </w:p>
        </w:tc>
        <w:tc>
          <w:tcPr>
            <w:tcW w:w="437" w:type="dxa"/>
          </w:tcPr>
          <w:p w:rsidR="00CD54C9" w:rsidRDefault="00CD54C9">
            <w:r>
              <w:t>20381</w:t>
            </w:r>
          </w:p>
        </w:tc>
        <w:tc>
          <w:tcPr>
            <w:tcW w:w="643" w:type="dxa"/>
          </w:tcPr>
          <w:p w:rsidR="00CD54C9" w:rsidRDefault="00CD54C9">
            <w:r>
              <w:t>Hafiz Ahmad Sami</w:t>
            </w:r>
          </w:p>
        </w:tc>
        <w:tc>
          <w:tcPr>
            <w:tcW w:w="681" w:type="dxa"/>
          </w:tcPr>
          <w:p w:rsidR="00CD54C9" w:rsidRDefault="00CD54C9">
            <w:r>
              <w:t>Sami Ul Rehman</w:t>
            </w:r>
          </w:p>
        </w:tc>
        <w:tc>
          <w:tcPr>
            <w:tcW w:w="627" w:type="dxa"/>
          </w:tcPr>
          <w:p w:rsidR="00CD54C9" w:rsidRDefault="00CD54C9">
            <w:r>
              <w:t>103933-P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343</w:t>
            </w:r>
          </w:p>
        </w:tc>
        <w:tc>
          <w:tcPr>
            <w:tcW w:w="437" w:type="dxa"/>
          </w:tcPr>
          <w:p w:rsidR="00CD54C9" w:rsidRDefault="00CD54C9">
            <w:r>
              <w:t>20157</w:t>
            </w:r>
          </w:p>
        </w:tc>
        <w:tc>
          <w:tcPr>
            <w:tcW w:w="643" w:type="dxa"/>
          </w:tcPr>
          <w:p w:rsidR="00CD54C9" w:rsidRDefault="00CD54C9">
            <w:r>
              <w:t>Ali Hasan</w:t>
            </w:r>
          </w:p>
        </w:tc>
        <w:tc>
          <w:tcPr>
            <w:tcW w:w="681" w:type="dxa"/>
          </w:tcPr>
          <w:p w:rsidR="00CD54C9" w:rsidRDefault="00CD54C9">
            <w:r>
              <w:t>Imtiaz Ahmad Chattha</w:t>
            </w:r>
          </w:p>
        </w:tc>
        <w:tc>
          <w:tcPr>
            <w:tcW w:w="627" w:type="dxa"/>
          </w:tcPr>
          <w:p w:rsidR="00CD54C9" w:rsidRDefault="00CD54C9">
            <w:r>
              <w:t>101546-P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344</w:t>
            </w:r>
          </w:p>
        </w:tc>
        <w:tc>
          <w:tcPr>
            <w:tcW w:w="437" w:type="dxa"/>
          </w:tcPr>
          <w:p w:rsidR="00CD54C9" w:rsidRDefault="00CD54C9">
            <w:r>
              <w:t>207</w:t>
            </w:r>
            <w:r>
              <w:lastRenderedPageBreak/>
              <w:t>24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Ali Husnain</w:t>
            </w:r>
          </w:p>
        </w:tc>
        <w:tc>
          <w:tcPr>
            <w:tcW w:w="681" w:type="dxa"/>
          </w:tcPr>
          <w:p w:rsidR="00CD54C9" w:rsidRDefault="00CD54C9">
            <w:r>
              <w:t>Khalid Mah</w:t>
            </w:r>
            <w:r>
              <w:lastRenderedPageBreak/>
              <w:t>mood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103119-P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14.108</w:t>
            </w:r>
            <w:r>
              <w:lastRenderedPageBreak/>
              <w:t>333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76.608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345</w:t>
            </w:r>
          </w:p>
        </w:tc>
        <w:tc>
          <w:tcPr>
            <w:tcW w:w="437" w:type="dxa"/>
          </w:tcPr>
          <w:p w:rsidR="00CD54C9" w:rsidRDefault="00CD54C9">
            <w:r>
              <w:t>17022</w:t>
            </w:r>
          </w:p>
        </w:tc>
        <w:tc>
          <w:tcPr>
            <w:tcW w:w="643" w:type="dxa"/>
          </w:tcPr>
          <w:p w:rsidR="00CD54C9" w:rsidRDefault="00CD54C9">
            <w:r>
              <w:t>Momna Rana</w:t>
            </w:r>
          </w:p>
        </w:tc>
        <w:tc>
          <w:tcPr>
            <w:tcW w:w="681" w:type="dxa"/>
          </w:tcPr>
          <w:p w:rsidR="00CD54C9" w:rsidRDefault="00CD54C9">
            <w:r>
              <w:t>Rana Saif Ullah</w:t>
            </w:r>
          </w:p>
        </w:tc>
        <w:tc>
          <w:tcPr>
            <w:tcW w:w="627" w:type="dxa"/>
          </w:tcPr>
          <w:p w:rsidR="00CD54C9" w:rsidRDefault="00CD54C9">
            <w:r>
              <w:t>106012-P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346</w:t>
            </w:r>
          </w:p>
        </w:tc>
        <w:tc>
          <w:tcPr>
            <w:tcW w:w="437" w:type="dxa"/>
          </w:tcPr>
          <w:p w:rsidR="00CD54C9" w:rsidRDefault="00CD54C9">
            <w:r>
              <w:t>7218</w:t>
            </w:r>
          </w:p>
        </w:tc>
        <w:tc>
          <w:tcPr>
            <w:tcW w:w="643" w:type="dxa"/>
          </w:tcPr>
          <w:p w:rsidR="00CD54C9" w:rsidRDefault="00CD54C9">
            <w:r>
              <w:t>Muhammad Umer Hassan</w:t>
            </w:r>
          </w:p>
        </w:tc>
        <w:tc>
          <w:tcPr>
            <w:tcW w:w="681" w:type="dxa"/>
          </w:tcPr>
          <w:p w:rsidR="00CD54C9" w:rsidRDefault="00CD54C9">
            <w:r>
              <w:t xml:space="preserve">Anwer Ali </w:t>
            </w:r>
          </w:p>
        </w:tc>
        <w:tc>
          <w:tcPr>
            <w:tcW w:w="627" w:type="dxa"/>
          </w:tcPr>
          <w:p w:rsidR="00CD54C9" w:rsidRDefault="00CD54C9">
            <w:r>
              <w:t>93569-P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14.038298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76.538298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347</w:t>
            </w:r>
          </w:p>
        </w:tc>
        <w:tc>
          <w:tcPr>
            <w:tcW w:w="437" w:type="dxa"/>
          </w:tcPr>
          <w:p w:rsidR="00CD54C9" w:rsidRDefault="00CD54C9">
            <w:r>
              <w:t>1944</w:t>
            </w:r>
          </w:p>
        </w:tc>
        <w:tc>
          <w:tcPr>
            <w:tcW w:w="643" w:type="dxa"/>
          </w:tcPr>
          <w:p w:rsidR="00CD54C9" w:rsidRDefault="00CD54C9">
            <w:r>
              <w:t>Madiha</w:t>
            </w:r>
          </w:p>
        </w:tc>
        <w:tc>
          <w:tcPr>
            <w:tcW w:w="681" w:type="dxa"/>
          </w:tcPr>
          <w:p w:rsidR="00CD54C9" w:rsidRDefault="00CD54C9">
            <w:r>
              <w:t>Irshad</w:t>
            </w:r>
          </w:p>
        </w:tc>
        <w:tc>
          <w:tcPr>
            <w:tcW w:w="627" w:type="dxa"/>
          </w:tcPr>
          <w:p w:rsidR="00CD54C9" w:rsidRDefault="00CD54C9">
            <w:r>
              <w:t>B-99642-P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14.865116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76.531783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http://www.iajps.com/January-2020/issue_20january_244.php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348</w:t>
            </w:r>
          </w:p>
        </w:tc>
        <w:tc>
          <w:tcPr>
            <w:tcW w:w="437" w:type="dxa"/>
          </w:tcPr>
          <w:p w:rsidR="00CD54C9" w:rsidRDefault="00CD54C9">
            <w:r>
              <w:t>15275</w:t>
            </w:r>
          </w:p>
        </w:tc>
        <w:tc>
          <w:tcPr>
            <w:tcW w:w="643" w:type="dxa"/>
          </w:tcPr>
          <w:p w:rsidR="00CD54C9" w:rsidRDefault="00CD54C9">
            <w:r>
              <w:t>Amna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82736-p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349</w:t>
            </w:r>
          </w:p>
        </w:tc>
        <w:tc>
          <w:tcPr>
            <w:tcW w:w="437" w:type="dxa"/>
          </w:tcPr>
          <w:p w:rsidR="00CD54C9" w:rsidRDefault="00CD54C9">
            <w:r>
              <w:t>21246</w:t>
            </w:r>
          </w:p>
        </w:tc>
        <w:tc>
          <w:tcPr>
            <w:tcW w:w="643" w:type="dxa"/>
          </w:tcPr>
          <w:p w:rsidR="00CD54C9" w:rsidRDefault="00CD54C9">
            <w:r>
              <w:t>Muhammad Tahir Maqsood</w:t>
            </w:r>
          </w:p>
        </w:tc>
        <w:tc>
          <w:tcPr>
            <w:tcW w:w="681" w:type="dxa"/>
          </w:tcPr>
          <w:p w:rsidR="00CD54C9" w:rsidRDefault="00CD54C9">
            <w:r>
              <w:t>Maqsood Ahmad</w:t>
            </w:r>
          </w:p>
        </w:tc>
        <w:tc>
          <w:tcPr>
            <w:tcW w:w="627" w:type="dxa"/>
          </w:tcPr>
          <w:p w:rsidR="00CD54C9" w:rsidRDefault="00CD54C9">
            <w:r>
              <w:t>104137-P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14.021622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76.521622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350</w:t>
            </w:r>
          </w:p>
        </w:tc>
        <w:tc>
          <w:tcPr>
            <w:tcW w:w="437" w:type="dxa"/>
          </w:tcPr>
          <w:p w:rsidR="00CD54C9" w:rsidRDefault="00CD54C9">
            <w:r>
              <w:t>21393</w:t>
            </w:r>
          </w:p>
        </w:tc>
        <w:tc>
          <w:tcPr>
            <w:tcW w:w="643" w:type="dxa"/>
          </w:tcPr>
          <w:p w:rsidR="00CD54C9" w:rsidRDefault="00CD54C9">
            <w:r>
              <w:t>Junaid Afzal</w:t>
            </w:r>
          </w:p>
        </w:tc>
        <w:tc>
          <w:tcPr>
            <w:tcW w:w="681" w:type="dxa"/>
          </w:tcPr>
          <w:p w:rsidR="00CD54C9" w:rsidRDefault="00CD54C9">
            <w:r>
              <w:t>Afzal Bashir Anjum</w:t>
            </w:r>
          </w:p>
        </w:tc>
        <w:tc>
          <w:tcPr>
            <w:tcW w:w="627" w:type="dxa"/>
          </w:tcPr>
          <w:p w:rsidR="00CD54C9" w:rsidRDefault="00CD54C9">
            <w:r>
              <w:t>93010-P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351</w:t>
            </w:r>
          </w:p>
        </w:tc>
        <w:tc>
          <w:tcPr>
            <w:tcW w:w="437" w:type="dxa"/>
          </w:tcPr>
          <w:p w:rsidR="00CD54C9" w:rsidRDefault="00CD54C9">
            <w:r>
              <w:t>7386</w:t>
            </w:r>
          </w:p>
        </w:tc>
        <w:tc>
          <w:tcPr>
            <w:tcW w:w="643" w:type="dxa"/>
          </w:tcPr>
          <w:p w:rsidR="00CD54C9" w:rsidRDefault="00CD54C9">
            <w:r>
              <w:t>Maryum Naveed</w:t>
            </w:r>
          </w:p>
        </w:tc>
        <w:tc>
          <w:tcPr>
            <w:tcW w:w="681" w:type="dxa"/>
          </w:tcPr>
          <w:p w:rsidR="00CD54C9" w:rsidRDefault="00CD54C9">
            <w:r>
              <w:t>Muhammad Mashood</w:t>
            </w:r>
          </w:p>
        </w:tc>
        <w:tc>
          <w:tcPr>
            <w:tcW w:w="627" w:type="dxa"/>
          </w:tcPr>
          <w:p w:rsidR="00CD54C9" w:rsidRDefault="00CD54C9">
            <w:r>
              <w:t>95051-p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https://doi.org/10.9734/jpri/2021/v33i55B33866,       https://doi.org/10.9734/jpri/2021/v33i57B34077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352</w:t>
            </w:r>
          </w:p>
        </w:tc>
        <w:tc>
          <w:tcPr>
            <w:tcW w:w="437" w:type="dxa"/>
          </w:tcPr>
          <w:p w:rsidR="00CD54C9" w:rsidRDefault="00CD54C9">
            <w:r>
              <w:t>7624</w:t>
            </w:r>
          </w:p>
        </w:tc>
        <w:tc>
          <w:tcPr>
            <w:tcW w:w="643" w:type="dxa"/>
          </w:tcPr>
          <w:p w:rsidR="00CD54C9" w:rsidRDefault="00CD54C9">
            <w:r>
              <w:t>Waqas Ahmad Khalid</w:t>
            </w:r>
          </w:p>
        </w:tc>
        <w:tc>
          <w:tcPr>
            <w:tcW w:w="681" w:type="dxa"/>
          </w:tcPr>
          <w:p w:rsidR="00CD54C9" w:rsidRDefault="00CD54C9">
            <w:r>
              <w:t>Muhammad Khalid Kamil</w:t>
            </w:r>
          </w:p>
        </w:tc>
        <w:tc>
          <w:tcPr>
            <w:tcW w:w="627" w:type="dxa"/>
          </w:tcPr>
          <w:p w:rsidR="00CD54C9" w:rsidRDefault="00CD54C9">
            <w:r>
              <w:t>86241p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https://doi.org/10.9734/jpri/2022/v34i3B35391,       https://doi.org/10.9734/jpri/2021/v33i60B34732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353</w:t>
            </w:r>
          </w:p>
        </w:tc>
        <w:tc>
          <w:tcPr>
            <w:tcW w:w="437" w:type="dxa"/>
          </w:tcPr>
          <w:p w:rsidR="00CD54C9" w:rsidRDefault="00CD54C9">
            <w:r>
              <w:t>5779</w:t>
            </w:r>
          </w:p>
        </w:tc>
        <w:tc>
          <w:tcPr>
            <w:tcW w:w="643" w:type="dxa"/>
          </w:tcPr>
          <w:p w:rsidR="00CD54C9" w:rsidRDefault="00CD54C9">
            <w:r>
              <w:t>Khizra Gull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86420-P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https://doi.org/10.53350/pjmhs2115123811,       https://doi.org/10.53350/pjmhs2115123808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354</w:t>
            </w:r>
          </w:p>
        </w:tc>
        <w:tc>
          <w:tcPr>
            <w:tcW w:w="437" w:type="dxa"/>
          </w:tcPr>
          <w:p w:rsidR="00CD54C9" w:rsidRDefault="00CD54C9">
            <w:r>
              <w:t>2299</w:t>
            </w:r>
          </w:p>
        </w:tc>
        <w:tc>
          <w:tcPr>
            <w:tcW w:w="643" w:type="dxa"/>
          </w:tcPr>
          <w:p w:rsidR="00CD54C9" w:rsidRDefault="00CD54C9">
            <w:r>
              <w:t>Dr Muhammad Waqar Nazir</w:t>
            </w:r>
          </w:p>
        </w:tc>
        <w:tc>
          <w:tcPr>
            <w:tcW w:w="681" w:type="dxa"/>
          </w:tcPr>
          <w:p w:rsidR="00CD54C9" w:rsidRDefault="00CD54C9">
            <w:r>
              <w:t>Nazir Ahmad</w:t>
            </w:r>
          </w:p>
        </w:tc>
        <w:tc>
          <w:tcPr>
            <w:tcW w:w="627" w:type="dxa"/>
          </w:tcPr>
          <w:p w:rsidR="00CD54C9" w:rsidRDefault="00CD54C9">
            <w:r>
              <w:t>103987-p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http://doi.org/10.5281/zenodo.3457111,       http://doi.org/10.5281/zenodo.3457109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355</w:t>
            </w:r>
          </w:p>
        </w:tc>
        <w:tc>
          <w:tcPr>
            <w:tcW w:w="437" w:type="dxa"/>
          </w:tcPr>
          <w:p w:rsidR="00CD54C9" w:rsidRDefault="00CD54C9">
            <w:r>
              <w:t>209</w:t>
            </w:r>
            <w:r>
              <w:lastRenderedPageBreak/>
              <w:t>10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Maria Khal</w:t>
            </w:r>
            <w:r>
              <w:lastRenderedPageBreak/>
              <w:t>id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Ahmad Usa</w:t>
            </w:r>
            <w:r>
              <w:lastRenderedPageBreak/>
              <w:t>ma Khalid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106552-P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18.333</w:t>
            </w:r>
            <w:r>
              <w:lastRenderedPageBreak/>
              <w:t>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76.453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356</w:t>
            </w:r>
          </w:p>
        </w:tc>
        <w:tc>
          <w:tcPr>
            <w:tcW w:w="437" w:type="dxa"/>
          </w:tcPr>
          <w:p w:rsidR="00CD54C9" w:rsidRDefault="00CD54C9">
            <w:r>
              <w:t>3227</w:t>
            </w:r>
          </w:p>
        </w:tc>
        <w:tc>
          <w:tcPr>
            <w:tcW w:w="643" w:type="dxa"/>
          </w:tcPr>
          <w:p w:rsidR="00CD54C9" w:rsidRDefault="00CD54C9">
            <w:r>
              <w:t>Amna Shafiq</w:t>
            </w:r>
          </w:p>
        </w:tc>
        <w:tc>
          <w:tcPr>
            <w:tcW w:w="681" w:type="dxa"/>
          </w:tcPr>
          <w:p w:rsidR="00CD54C9" w:rsidRDefault="00CD54C9">
            <w:r>
              <w:t>Shafiq Ahmad</w:t>
            </w:r>
          </w:p>
        </w:tc>
        <w:tc>
          <w:tcPr>
            <w:tcW w:w="627" w:type="dxa"/>
          </w:tcPr>
          <w:p w:rsidR="00CD54C9" w:rsidRDefault="00CD54C9">
            <w:r>
              <w:t>98022-P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357</w:t>
            </w:r>
          </w:p>
        </w:tc>
        <w:tc>
          <w:tcPr>
            <w:tcW w:w="437" w:type="dxa"/>
          </w:tcPr>
          <w:p w:rsidR="00CD54C9" w:rsidRDefault="00CD54C9">
            <w:r>
              <w:t>3536</w:t>
            </w:r>
          </w:p>
        </w:tc>
        <w:tc>
          <w:tcPr>
            <w:tcW w:w="643" w:type="dxa"/>
          </w:tcPr>
          <w:p w:rsidR="00CD54C9" w:rsidRDefault="00CD54C9">
            <w:r>
              <w:t>Iqra Maryam</w:t>
            </w:r>
          </w:p>
        </w:tc>
        <w:tc>
          <w:tcPr>
            <w:tcW w:w="681" w:type="dxa"/>
          </w:tcPr>
          <w:p w:rsidR="00CD54C9" w:rsidRDefault="00CD54C9">
            <w:r>
              <w:t>Ghulam Muhammad</w:t>
            </w:r>
          </w:p>
        </w:tc>
        <w:tc>
          <w:tcPr>
            <w:tcW w:w="627" w:type="dxa"/>
          </w:tcPr>
          <w:p w:rsidR="00CD54C9" w:rsidRDefault="00CD54C9">
            <w:r>
              <w:t>105695-P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358</w:t>
            </w:r>
          </w:p>
        </w:tc>
        <w:tc>
          <w:tcPr>
            <w:tcW w:w="437" w:type="dxa"/>
          </w:tcPr>
          <w:p w:rsidR="00CD54C9" w:rsidRDefault="00CD54C9">
            <w:r>
              <w:t>2629</w:t>
            </w:r>
          </w:p>
        </w:tc>
        <w:tc>
          <w:tcPr>
            <w:tcW w:w="643" w:type="dxa"/>
          </w:tcPr>
          <w:p w:rsidR="00CD54C9" w:rsidRDefault="00CD54C9">
            <w:r>
              <w:t>Afeen Malik</w:t>
            </w:r>
          </w:p>
        </w:tc>
        <w:tc>
          <w:tcPr>
            <w:tcW w:w="681" w:type="dxa"/>
          </w:tcPr>
          <w:p w:rsidR="00CD54C9" w:rsidRDefault="00CD54C9">
            <w:r>
              <w:t>Muhammad Saeed Akhtar</w:t>
            </w:r>
          </w:p>
        </w:tc>
        <w:tc>
          <w:tcPr>
            <w:tcW w:w="627" w:type="dxa"/>
          </w:tcPr>
          <w:p w:rsidR="00CD54C9" w:rsidRDefault="00CD54C9">
            <w:r>
              <w:t>94200-P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http://doi.org/10.5281/zenodo.3929958,       http://doi.org/10.5281/zenodo.3929956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359</w:t>
            </w:r>
          </w:p>
        </w:tc>
        <w:tc>
          <w:tcPr>
            <w:tcW w:w="437" w:type="dxa"/>
          </w:tcPr>
          <w:p w:rsidR="00CD54C9" w:rsidRDefault="00CD54C9">
            <w:r>
              <w:t>18476</w:t>
            </w:r>
          </w:p>
        </w:tc>
        <w:tc>
          <w:tcPr>
            <w:tcW w:w="643" w:type="dxa"/>
          </w:tcPr>
          <w:p w:rsidR="00CD54C9" w:rsidRDefault="00CD54C9">
            <w:r>
              <w:t>Syed Umair Shah Sherazi</w:t>
            </w:r>
          </w:p>
        </w:tc>
        <w:tc>
          <w:tcPr>
            <w:tcW w:w="681" w:type="dxa"/>
          </w:tcPr>
          <w:p w:rsidR="00CD54C9" w:rsidRDefault="00CD54C9">
            <w:r>
              <w:t>Syed zubair hussain shah</w:t>
            </w:r>
          </w:p>
        </w:tc>
        <w:tc>
          <w:tcPr>
            <w:tcW w:w="627" w:type="dxa"/>
          </w:tcPr>
          <w:p w:rsidR="00CD54C9" w:rsidRDefault="00CD54C9">
            <w:r>
              <w:t>107102-P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360</w:t>
            </w:r>
          </w:p>
        </w:tc>
        <w:tc>
          <w:tcPr>
            <w:tcW w:w="437" w:type="dxa"/>
          </w:tcPr>
          <w:p w:rsidR="00CD54C9" w:rsidRDefault="00CD54C9">
            <w:r>
              <w:t>2016</w:t>
            </w:r>
          </w:p>
        </w:tc>
        <w:tc>
          <w:tcPr>
            <w:tcW w:w="643" w:type="dxa"/>
          </w:tcPr>
          <w:p w:rsidR="00CD54C9" w:rsidRDefault="00CD54C9">
            <w:r>
              <w:t>Muhammad Anees Mumtaz</w:t>
            </w:r>
          </w:p>
        </w:tc>
        <w:tc>
          <w:tcPr>
            <w:tcW w:w="681" w:type="dxa"/>
          </w:tcPr>
          <w:p w:rsidR="00CD54C9" w:rsidRDefault="00CD54C9">
            <w:r>
              <w:t>Mumtaz Hussain</w:t>
            </w:r>
          </w:p>
        </w:tc>
        <w:tc>
          <w:tcPr>
            <w:tcW w:w="627" w:type="dxa"/>
          </w:tcPr>
          <w:p w:rsidR="00CD54C9" w:rsidRDefault="00CD54C9">
            <w:r>
              <w:t>93245-P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10.7759/cureus.2335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361</w:t>
            </w:r>
          </w:p>
        </w:tc>
        <w:tc>
          <w:tcPr>
            <w:tcW w:w="437" w:type="dxa"/>
          </w:tcPr>
          <w:p w:rsidR="00CD54C9" w:rsidRDefault="00CD54C9">
            <w:r>
              <w:t>1117</w:t>
            </w:r>
          </w:p>
        </w:tc>
        <w:tc>
          <w:tcPr>
            <w:tcW w:w="643" w:type="dxa"/>
          </w:tcPr>
          <w:p w:rsidR="00CD54C9" w:rsidRDefault="00CD54C9">
            <w:r>
              <w:t>Rubab Ameer</w:t>
            </w:r>
          </w:p>
        </w:tc>
        <w:tc>
          <w:tcPr>
            <w:tcW w:w="681" w:type="dxa"/>
          </w:tcPr>
          <w:p w:rsidR="00CD54C9" w:rsidRDefault="00CD54C9">
            <w:r>
              <w:t>Ameer Ahmed</w:t>
            </w:r>
          </w:p>
        </w:tc>
        <w:tc>
          <w:tcPr>
            <w:tcW w:w="627" w:type="dxa"/>
          </w:tcPr>
          <w:p w:rsidR="00CD54C9" w:rsidRDefault="00CD54C9">
            <w:r>
              <w:t>94020-P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https://doi.org/10.53350/pjmhs22165982,       https://doi.org/10.53350/pjmhs22165937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362</w:t>
            </w:r>
          </w:p>
        </w:tc>
        <w:tc>
          <w:tcPr>
            <w:tcW w:w="437" w:type="dxa"/>
          </w:tcPr>
          <w:p w:rsidR="00CD54C9" w:rsidRDefault="00CD54C9">
            <w:r>
              <w:t>15248</w:t>
            </w:r>
          </w:p>
        </w:tc>
        <w:tc>
          <w:tcPr>
            <w:tcW w:w="643" w:type="dxa"/>
          </w:tcPr>
          <w:p w:rsidR="00CD54C9" w:rsidRDefault="00CD54C9">
            <w:r>
              <w:t>Muhammad Umar</w:t>
            </w:r>
          </w:p>
        </w:tc>
        <w:tc>
          <w:tcPr>
            <w:tcW w:w="681" w:type="dxa"/>
          </w:tcPr>
          <w:p w:rsidR="00CD54C9" w:rsidRDefault="00CD54C9">
            <w:r>
              <w:t>Muhammad Safdar</w:t>
            </w:r>
          </w:p>
        </w:tc>
        <w:tc>
          <w:tcPr>
            <w:tcW w:w="627" w:type="dxa"/>
          </w:tcPr>
          <w:p w:rsidR="00CD54C9" w:rsidRDefault="00CD54C9">
            <w:r>
              <w:t>103710-P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363</w:t>
            </w:r>
          </w:p>
        </w:tc>
        <w:tc>
          <w:tcPr>
            <w:tcW w:w="437" w:type="dxa"/>
          </w:tcPr>
          <w:p w:rsidR="00CD54C9" w:rsidRDefault="00CD54C9">
            <w:r>
              <w:t>21178</w:t>
            </w:r>
          </w:p>
        </w:tc>
        <w:tc>
          <w:tcPr>
            <w:tcW w:w="643" w:type="dxa"/>
          </w:tcPr>
          <w:p w:rsidR="00CD54C9" w:rsidRDefault="00CD54C9">
            <w:r>
              <w:t>Muhammad Umar Javed</w:t>
            </w:r>
          </w:p>
        </w:tc>
        <w:tc>
          <w:tcPr>
            <w:tcW w:w="681" w:type="dxa"/>
          </w:tcPr>
          <w:p w:rsidR="00CD54C9" w:rsidRDefault="00CD54C9">
            <w:r>
              <w:t>Javed Saeed</w:t>
            </w:r>
          </w:p>
        </w:tc>
        <w:tc>
          <w:tcPr>
            <w:tcW w:w="627" w:type="dxa"/>
          </w:tcPr>
          <w:p w:rsidR="00CD54C9" w:rsidRDefault="00CD54C9">
            <w:r>
              <w:t>102050-P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https://doi.org/10.1016/j.jksus.2022.102233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364</w:t>
            </w:r>
          </w:p>
        </w:tc>
        <w:tc>
          <w:tcPr>
            <w:tcW w:w="437" w:type="dxa"/>
          </w:tcPr>
          <w:p w:rsidR="00CD54C9" w:rsidRDefault="00CD54C9">
            <w:r>
              <w:t>5000</w:t>
            </w:r>
          </w:p>
        </w:tc>
        <w:tc>
          <w:tcPr>
            <w:tcW w:w="643" w:type="dxa"/>
          </w:tcPr>
          <w:p w:rsidR="00CD54C9" w:rsidRDefault="00CD54C9">
            <w:r>
              <w:t>Muhammad Talha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107455-P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76.383334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365</w:t>
            </w:r>
          </w:p>
        </w:tc>
        <w:tc>
          <w:tcPr>
            <w:tcW w:w="437" w:type="dxa"/>
          </w:tcPr>
          <w:p w:rsidR="00CD54C9" w:rsidRDefault="00CD54C9">
            <w:r>
              <w:t>3829</w:t>
            </w:r>
          </w:p>
        </w:tc>
        <w:tc>
          <w:tcPr>
            <w:tcW w:w="643" w:type="dxa"/>
          </w:tcPr>
          <w:p w:rsidR="00CD54C9" w:rsidRDefault="00CD54C9">
            <w:r>
              <w:t>Hadiqua Noreen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96757-P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366</w:t>
            </w:r>
          </w:p>
        </w:tc>
        <w:tc>
          <w:tcPr>
            <w:tcW w:w="437" w:type="dxa"/>
          </w:tcPr>
          <w:p w:rsidR="00CD54C9" w:rsidRDefault="00CD54C9">
            <w:r>
              <w:t>7929</w:t>
            </w:r>
          </w:p>
        </w:tc>
        <w:tc>
          <w:tcPr>
            <w:tcW w:w="643" w:type="dxa"/>
          </w:tcPr>
          <w:p w:rsidR="00CD54C9" w:rsidRDefault="00CD54C9">
            <w:r>
              <w:t>Shanza Choudhary</w:t>
            </w:r>
          </w:p>
        </w:tc>
        <w:tc>
          <w:tcPr>
            <w:tcW w:w="681" w:type="dxa"/>
          </w:tcPr>
          <w:p w:rsidR="00CD54C9" w:rsidRDefault="00CD54C9">
            <w:r>
              <w:t>Muhammad Mamoo</w:t>
            </w:r>
            <w:r>
              <w:lastRenderedPageBreak/>
              <w:t>n Azhar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101521-P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367</w:t>
            </w:r>
          </w:p>
        </w:tc>
        <w:tc>
          <w:tcPr>
            <w:tcW w:w="437" w:type="dxa"/>
          </w:tcPr>
          <w:p w:rsidR="00CD54C9" w:rsidRDefault="00CD54C9">
            <w:r>
              <w:t>5241</w:t>
            </w:r>
          </w:p>
        </w:tc>
        <w:tc>
          <w:tcPr>
            <w:tcW w:w="643" w:type="dxa"/>
          </w:tcPr>
          <w:p w:rsidR="00CD54C9" w:rsidRDefault="00CD54C9">
            <w:r>
              <w:t>Fatima</w:t>
            </w:r>
          </w:p>
        </w:tc>
        <w:tc>
          <w:tcPr>
            <w:tcW w:w="681" w:type="dxa"/>
          </w:tcPr>
          <w:p w:rsidR="00CD54C9" w:rsidRDefault="00CD54C9">
            <w:r>
              <w:t>Ghulam Muhammad Shoukat</w:t>
            </w:r>
          </w:p>
        </w:tc>
        <w:tc>
          <w:tcPr>
            <w:tcW w:w="627" w:type="dxa"/>
          </w:tcPr>
          <w:p w:rsidR="00CD54C9" w:rsidRDefault="00CD54C9">
            <w:r>
              <w:t>93605-P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https://doi.org/10.53350/pjmhs221641192,       https://doi.org/10.53350/pjmhs221641186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368</w:t>
            </w:r>
          </w:p>
        </w:tc>
        <w:tc>
          <w:tcPr>
            <w:tcW w:w="437" w:type="dxa"/>
          </w:tcPr>
          <w:p w:rsidR="00CD54C9" w:rsidRDefault="00CD54C9">
            <w:r>
              <w:t>18944</w:t>
            </w:r>
          </w:p>
        </w:tc>
        <w:tc>
          <w:tcPr>
            <w:tcW w:w="643" w:type="dxa"/>
          </w:tcPr>
          <w:p w:rsidR="00CD54C9" w:rsidRDefault="00CD54C9">
            <w:r>
              <w:t>Rehana Fateeh</w:t>
            </w:r>
          </w:p>
        </w:tc>
        <w:tc>
          <w:tcPr>
            <w:tcW w:w="681" w:type="dxa"/>
          </w:tcPr>
          <w:p w:rsidR="00CD54C9" w:rsidRDefault="00CD54C9">
            <w:r>
              <w:t>Fateeh Ullah Khan</w:t>
            </w:r>
          </w:p>
        </w:tc>
        <w:tc>
          <w:tcPr>
            <w:tcW w:w="627" w:type="dxa"/>
          </w:tcPr>
          <w:p w:rsidR="00CD54C9" w:rsidRDefault="00CD54C9">
            <w:r>
              <w:t>101442-P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369</w:t>
            </w:r>
          </w:p>
        </w:tc>
        <w:tc>
          <w:tcPr>
            <w:tcW w:w="437" w:type="dxa"/>
          </w:tcPr>
          <w:p w:rsidR="00CD54C9" w:rsidRDefault="00CD54C9">
            <w:r>
              <w:t>6641</w:t>
            </w:r>
          </w:p>
        </w:tc>
        <w:tc>
          <w:tcPr>
            <w:tcW w:w="643" w:type="dxa"/>
          </w:tcPr>
          <w:p w:rsidR="00CD54C9" w:rsidRDefault="00CD54C9">
            <w:r>
              <w:t>Muhammad Umair Asif</w:t>
            </w:r>
          </w:p>
        </w:tc>
        <w:tc>
          <w:tcPr>
            <w:tcW w:w="681" w:type="dxa"/>
          </w:tcPr>
          <w:p w:rsidR="00CD54C9" w:rsidRDefault="00CD54C9">
            <w:r>
              <w:t>Asif Ali</w:t>
            </w:r>
          </w:p>
        </w:tc>
        <w:tc>
          <w:tcPr>
            <w:tcW w:w="627" w:type="dxa"/>
          </w:tcPr>
          <w:p w:rsidR="00CD54C9" w:rsidRDefault="00CD54C9">
            <w:r>
              <w:t>101314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WWW.PJPS.PK/ARTICLE-TRACKING/PJPS-22-SP-35-109,       WWW.PJPS.PK/ARTICLE-TRACKING/PJPS-22-SP-35-71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370</w:t>
            </w:r>
          </w:p>
        </w:tc>
        <w:tc>
          <w:tcPr>
            <w:tcW w:w="437" w:type="dxa"/>
          </w:tcPr>
          <w:p w:rsidR="00CD54C9" w:rsidRDefault="00CD54C9">
            <w:r>
              <w:t>16058</w:t>
            </w:r>
          </w:p>
        </w:tc>
        <w:tc>
          <w:tcPr>
            <w:tcW w:w="643" w:type="dxa"/>
          </w:tcPr>
          <w:p w:rsidR="00CD54C9" w:rsidRDefault="00CD54C9">
            <w:r>
              <w:t>Sohaib Zeshan</w:t>
            </w:r>
          </w:p>
        </w:tc>
        <w:tc>
          <w:tcPr>
            <w:tcW w:w="681" w:type="dxa"/>
          </w:tcPr>
          <w:p w:rsidR="00CD54C9" w:rsidRDefault="00CD54C9">
            <w:r>
              <w:t>Inayat Ullah</w:t>
            </w:r>
          </w:p>
        </w:tc>
        <w:tc>
          <w:tcPr>
            <w:tcW w:w="627" w:type="dxa"/>
          </w:tcPr>
          <w:p w:rsidR="00CD54C9" w:rsidRDefault="00CD54C9">
            <w:r>
              <w:t>107173-P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371</w:t>
            </w:r>
          </w:p>
        </w:tc>
        <w:tc>
          <w:tcPr>
            <w:tcW w:w="437" w:type="dxa"/>
          </w:tcPr>
          <w:p w:rsidR="00CD54C9" w:rsidRDefault="00CD54C9">
            <w:r>
              <w:t>810</w:t>
            </w:r>
          </w:p>
        </w:tc>
        <w:tc>
          <w:tcPr>
            <w:tcW w:w="643" w:type="dxa"/>
          </w:tcPr>
          <w:p w:rsidR="00CD54C9" w:rsidRDefault="00CD54C9">
            <w:r>
              <w:t>Tayyaba Fatima</w:t>
            </w:r>
          </w:p>
        </w:tc>
        <w:tc>
          <w:tcPr>
            <w:tcW w:w="681" w:type="dxa"/>
          </w:tcPr>
          <w:p w:rsidR="00CD54C9" w:rsidRDefault="00CD54C9">
            <w:r>
              <w:t>Faiz Rasool</w:t>
            </w:r>
          </w:p>
        </w:tc>
        <w:tc>
          <w:tcPr>
            <w:tcW w:w="627" w:type="dxa"/>
          </w:tcPr>
          <w:p w:rsidR="00CD54C9" w:rsidRDefault="00CD54C9">
            <w:r>
              <w:t>97005-P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372</w:t>
            </w:r>
          </w:p>
        </w:tc>
        <w:tc>
          <w:tcPr>
            <w:tcW w:w="437" w:type="dxa"/>
          </w:tcPr>
          <w:p w:rsidR="00CD54C9" w:rsidRDefault="00CD54C9">
            <w:r>
              <w:t>21776</w:t>
            </w:r>
          </w:p>
        </w:tc>
        <w:tc>
          <w:tcPr>
            <w:tcW w:w="643" w:type="dxa"/>
          </w:tcPr>
          <w:p w:rsidR="00CD54C9" w:rsidRDefault="00CD54C9">
            <w:r>
              <w:t>Dr.M.Manan Javed</w:t>
            </w:r>
          </w:p>
        </w:tc>
        <w:tc>
          <w:tcPr>
            <w:tcW w:w="681" w:type="dxa"/>
          </w:tcPr>
          <w:p w:rsidR="00CD54C9" w:rsidRDefault="00CD54C9">
            <w:r>
              <w:t>Muhammad Amjad Javed</w:t>
            </w:r>
          </w:p>
        </w:tc>
        <w:tc>
          <w:tcPr>
            <w:tcW w:w="627" w:type="dxa"/>
          </w:tcPr>
          <w:p w:rsidR="00CD54C9" w:rsidRDefault="00CD54C9">
            <w:r>
              <w:t>10009P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11.583158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19.666666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76.249824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373</w:t>
            </w:r>
          </w:p>
        </w:tc>
        <w:tc>
          <w:tcPr>
            <w:tcW w:w="437" w:type="dxa"/>
          </w:tcPr>
          <w:p w:rsidR="00CD54C9" w:rsidRDefault="00CD54C9">
            <w:r>
              <w:t>6851</w:t>
            </w:r>
          </w:p>
        </w:tc>
        <w:tc>
          <w:tcPr>
            <w:tcW w:w="643" w:type="dxa"/>
          </w:tcPr>
          <w:p w:rsidR="00CD54C9" w:rsidRDefault="00CD54C9">
            <w:r>
              <w:t>Marriam Rasheed</w:t>
            </w:r>
          </w:p>
        </w:tc>
        <w:tc>
          <w:tcPr>
            <w:tcW w:w="681" w:type="dxa"/>
          </w:tcPr>
          <w:p w:rsidR="00CD54C9" w:rsidRDefault="00CD54C9">
            <w:r>
              <w:t>Muhammad Rasheed</w:t>
            </w:r>
          </w:p>
        </w:tc>
        <w:tc>
          <w:tcPr>
            <w:tcW w:w="627" w:type="dxa"/>
          </w:tcPr>
          <w:p w:rsidR="00CD54C9" w:rsidRDefault="00CD54C9">
            <w:r>
              <w:t>84537-P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https://doi.org/10.53350/pjmhs221621251,       https://doi.org/10.53350/pjmhs221621248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374</w:t>
            </w:r>
          </w:p>
        </w:tc>
        <w:tc>
          <w:tcPr>
            <w:tcW w:w="437" w:type="dxa"/>
          </w:tcPr>
          <w:p w:rsidR="00CD54C9" w:rsidRDefault="00CD54C9">
            <w:r>
              <w:t>2968</w:t>
            </w:r>
          </w:p>
        </w:tc>
        <w:tc>
          <w:tcPr>
            <w:tcW w:w="643" w:type="dxa"/>
          </w:tcPr>
          <w:p w:rsidR="00CD54C9" w:rsidRDefault="00CD54C9">
            <w:r>
              <w:t>Usama Ibrar</w:t>
            </w:r>
          </w:p>
        </w:tc>
        <w:tc>
          <w:tcPr>
            <w:tcW w:w="681" w:type="dxa"/>
          </w:tcPr>
          <w:p w:rsidR="00CD54C9" w:rsidRDefault="00CD54C9">
            <w:r>
              <w:t>Ibrar Hussain</w:t>
            </w:r>
          </w:p>
        </w:tc>
        <w:tc>
          <w:tcPr>
            <w:tcW w:w="627" w:type="dxa"/>
          </w:tcPr>
          <w:p w:rsidR="00CD54C9" w:rsidRDefault="00CD54C9">
            <w:r>
              <w:t>94863-P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http://doi.org/10.5281/zenodo.4905681,       http://doi.org/10.5281/zenodo.4905698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375</w:t>
            </w:r>
          </w:p>
        </w:tc>
        <w:tc>
          <w:tcPr>
            <w:tcW w:w="437" w:type="dxa"/>
          </w:tcPr>
          <w:p w:rsidR="00CD54C9" w:rsidRDefault="00CD54C9">
            <w:r>
              <w:t>15356</w:t>
            </w:r>
          </w:p>
        </w:tc>
        <w:tc>
          <w:tcPr>
            <w:tcW w:w="643" w:type="dxa"/>
          </w:tcPr>
          <w:p w:rsidR="00CD54C9" w:rsidRDefault="00CD54C9">
            <w:r>
              <w:t>Tooba Ali</w:t>
            </w:r>
          </w:p>
        </w:tc>
        <w:tc>
          <w:tcPr>
            <w:tcW w:w="681" w:type="dxa"/>
          </w:tcPr>
          <w:p w:rsidR="00CD54C9" w:rsidRDefault="00CD54C9">
            <w:r>
              <w:t>CH. Ali Ahmed</w:t>
            </w:r>
          </w:p>
        </w:tc>
        <w:tc>
          <w:tcPr>
            <w:tcW w:w="627" w:type="dxa"/>
          </w:tcPr>
          <w:p w:rsidR="00CD54C9" w:rsidRDefault="00CD54C9">
            <w:r>
              <w:t>73065-P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13.723404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76.223404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https://doi.org/10.5281/zenodo.7467110,       https://doi.org/10.5281/zenodo.7467286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376</w:t>
            </w:r>
          </w:p>
        </w:tc>
        <w:tc>
          <w:tcPr>
            <w:tcW w:w="437" w:type="dxa"/>
          </w:tcPr>
          <w:p w:rsidR="00CD54C9" w:rsidRDefault="00CD54C9">
            <w:r>
              <w:t>15355</w:t>
            </w:r>
          </w:p>
        </w:tc>
        <w:tc>
          <w:tcPr>
            <w:tcW w:w="643" w:type="dxa"/>
          </w:tcPr>
          <w:p w:rsidR="00CD54C9" w:rsidRDefault="00CD54C9">
            <w:r>
              <w:t>Rana Sherdil Amin</w:t>
            </w:r>
          </w:p>
        </w:tc>
        <w:tc>
          <w:tcPr>
            <w:tcW w:w="681" w:type="dxa"/>
          </w:tcPr>
          <w:p w:rsidR="00CD54C9" w:rsidRDefault="00CD54C9">
            <w:r>
              <w:t>Muhammad Amin Rana</w:t>
            </w:r>
          </w:p>
        </w:tc>
        <w:tc>
          <w:tcPr>
            <w:tcW w:w="627" w:type="dxa"/>
          </w:tcPr>
          <w:p w:rsidR="00CD54C9" w:rsidRDefault="00CD54C9">
            <w:r>
              <w:t>94619-P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377</w:t>
            </w:r>
          </w:p>
        </w:tc>
        <w:tc>
          <w:tcPr>
            <w:tcW w:w="437" w:type="dxa"/>
          </w:tcPr>
          <w:p w:rsidR="00CD54C9" w:rsidRDefault="00CD54C9">
            <w:r>
              <w:t>7647</w:t>
            </w:r>
          </w:p>
        </w:tc>
        <w:tc>
          <w:tcPr>
            <w:tcW w:w="643" w:type="dxa"/>
          </w:tcPr>
          <w:p w:rsidR="00CD54C9" w:rsidRDefault="00CD54C9">
            <w:r>
              <w:t>Tarhhum Rauf</w:t>
            </w:r>
          </w:p>
        </w:tc>
        <w:tc>
          <w:tcPr>
            <w:tcW w:w="681" w:type="dxa"/>
          </w:tcPr>
          <w:p w:rsidR="00CD54C9" w:rsidRDefault="00CD54C9">
            <w:r>
              <w:t>Shazam Ali</w:t>
            </w:r>
          </w:p>
        </w:tc>
        <w:tc>
          <w:tcPr>
            <w:tcW w:w="627" w:type="dxa"/>
          </w:tcPr>
          <w:p w:rsidR="00CD54C9" w:rsidRDefault="00CD54C9">
            <w:r>
              <w:t>96637-P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https://doi.org/10.47191/ijcsrr/V5-i3-35,       https://doi.org/10.47191/ijcsrr/V5-i6-37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378</w:t>
            </w:r>
          </w:p>
        </w:tc>
        <w:tc>
          <w:tcPr>
            <w:tcW w:w="437" w:type="dxa"/>
          </w:tcPr>
          <w:p w:rsidR="00CD54C9" w:rsidRDefault="00CD54C9">
            <w:r>
              <w:t>21151</w:t>
            </w:r>
          </w:p>
        </w:tc>
        <w:tc>
          <w:tcPr>
            <w:tcW w:w="643" w:type="dxa"/>
          </w:tcPr>
          <w:p w:rsidR="00CD54C9" w:rsidRDefault="00CD54C9">
            <w:r>
              <w:t>Mutee ur Rahman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Iqbal </w:t>
            </w:r>
          </w:p>
        </w:tc>
        <w:tc>
          <w:tcPr>
            <w:tcW w:w="627" w:type="dxa"/>
          </w:tcPr>
          <w:p w:rsidR="00CD54C9" w:rsidRDefault="00CD54C9">
            <w:r>
              <w:t>102206-P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379</w:t>
            </w:r>
          </w:p>
        </w:tc>
        <w:tc>
          <w:tcPr>
            <w:tcW w:w="437" w:type="dxa"/>
          </w:tcPr>
          <w:p w:rsidR="00CD54C9" w:rsidRDefault="00CD54C9">
            <w:r>
              <w:t>22078</w:t>
            </w:r>
          </w:p>
        </w:tc>
        <w:tc>
          <w:tcPr>
            <w:tcW w:w="643" w:type="dxa"/>
          </w:tcPr>
          <w:p w:rsidR="00CD54C9" w:rsidRDefault="00CD54C9">
            <w:r>
              <w:t>M.Usman Hassan</w:t>
            </w:r>
          </w:p>
        </w:tc>
        <w:tc>
          <w:tcPr>
            <w:tcW w:w="681" w:type="dxa"/>
          </w:tcPr>
          <w:p w:rsidR="00CD54C9" w:rsidRDefault="00CD54C9">
            <w:r>
              <w:t>M.Shafi</w:t>
            </w:r>
          </w:p>
        </w:tc>
        <w:tc>
          <w:tcPr>
            <w:tcW w:w="627" w:type="dxa"/>
          </w:tcPr>
          <w:p w:rsidR="00CD54C9" w:rsidRDefault="00CD54C9">
            <w:r>
              <w:t>P-92981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13.642553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76.142553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380</w:t>
            </w:r>
          </w:p>
        </w:tc>
        <w:tc>
          <w:tcPr>
            <w:tcW w:w="437" w:type="dxa"/>
          </w:tcPr>
          <w:p w:rsidR="00CD54C9" w:rsidRDefault="00CD54C9">
            <w:r>
              <w:t>2298</w:t>
            </w:r>
          </w:p>
        </w:tc>
        <w:tc>
          <w:tcPr>
            <w:tcW w:w="643" w:type="dxa"/>
          </w:tcPr>
          <w:p w:rsidR="00CD54C9" w:rsidRDefault="00CD54C9">
            <w:r>
              <w:t>Shaista Naseem</w:t>
            </w:r>
          </w:p>
        </w:tc>
        <w:tc>
          <w:tcPr>
            <w:tcW w:w="681" w:type="dxa"/>
          </w:tcPr>
          <w:p w:rsidR="00CD54C9" w:rsidRDefault="00CD54C9">
            <w:r>
              <w:t>Abdul Sattar</w:t>
            </w:r>
          </w:p>
        </w:tc>
        <w:tc>
          <w:tcPr>
            <w:tcW w:w="627" w:type="dxa"/>
          </w:tcPr>
          <w:p w:rsidR="00CD54C9" w:rsidRDefault="00CD54C9">
            <w:r>
              <w:t>94942-p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http://www.iajps.com/May-2019/issue_19may_216.php,       http://www.iajps.com/May-2019/issue_19may_215.php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381</w:t>
            </w:r>
          </w:p>
        </w:tc>
        <w:tc>
          <w:tcPr>
            <w:tcW w:w="437" w:type="dxa"/>
          </w:tcPr>
          <w:p w:rsidR="00CD54C9" w:rsidRDefault="00CD54C9">
            <w:r>
              <w:t>6169</w:t>
            </w:r>
          </w:p>
        </w:tc>
        <w:tc>
          <w:tcPr>
            <w:tcW w:w="643" w:type="dxa"/>
          </w:tcPr>
          <w:p w:rsidR="00CD54C9" w:rsidRDefault="00CD54C9">
            <w:r>
              <w:t>Wafa Wajid</w:t>
            </w:r>
          </w:p>
        </w:tc>
        <w:tc>
          <w:tcPr>
            <w:tcW w:w="681" w:type="dxa"/>
          </w:tcPr>
          <w:p w:rsidR="00CD54C9" w:rsidRDefault="00CD54C9">
            <w:r>
              <w:t>Wajid Ali</w:t>
            </w:r>
          </w:p>
        </w:tc>
        <w:tc>
          <w:tcPr>
            <w:tcW w:w="627" w:type="dxa"/>
          </w:tcPr>
          <w:p w:rsidR="00CD54C9" w:rsidRDefault="00CD54C9">
            <w:r>
              <w:t>95480-P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382</w:t>
            </w:r>
          </w:p>
        </w:tc>
        <w:tc>
          <w:tcPr>
            <w:tcW w:w="437" w:type="dxa"/>
          </w:tcPr>
          <w:p w:rsidR="00CD54C9" w:rsidRDefault="00CD54C9">
            <w:r>
              <w:t>17333</w:t>
            </w:r>
          </w:p>
        </w:tc>
        <w:tc>
          <w:tcPr>
            <w:tcW w:w="643" w:type="dxa"/>
          </w:tcPr>
          <w:p w:rsidR="00CD54C9" w:rsidRDefault="00CD54C9">
            <w:r>
              <w:t>Ahmad Raza Khan</w:t>
            </w:r>
          </w:p>
        </w:tc>
        <w:tc>
          <w:tcPr>
            <w:tcW w:w="681" w:type="dxa"/>
          </w:tcPr>
          <w:p w:rsidR="00CD54C9" w:rsidRDefault="00CD54C9">
            <w:r>
              <w:t>GHULAM RAZA</w:t>
            </w:r>
          </w:p>
        </w:tc>
        <w:tc>
          <w:tcPr>
            <w:tcW w:w="627" w:type="dxa"/>
          </w:tcPr>
          <w:p w:rsidR="00CD54C9" w:rsidRDefault="00CD54C9">
            <w:r>
              <w:t>95572-P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383</w:t>
            </w:r>
          </w:p>
        </w:tc>
        <w:tc>
          <w:tcPr>
            <w:tcW w:w="437" w:type="dxa"/>
          </w:tcPr>
          <w:p w:rsidR="00CD54C9" w:rsidRDefault="00CD54C9">
            <w:r>
              <w:t>20646</w:t>
            </w:r>
          </w:p>
        </w:tc>
        <w:tc>
          <w:tcPr>
            <w:tcW w:w="643" w:type="dxa"/>
          </w:tcPr>
          <w:p w:rsidR="00CD54C9" w:rsidRDefault="00CD54C9">
            <w:r>
              <w:t>Bilqeesanjum</w:t>
            </w:r>
          </w:p>
        </w:tc>
        <w:tc>
          <w:tcPr>
            <w:tcW w:w="681" w:type="dxa"/>
          </w:tcPr>
          <w:p w:rsidR="00CD54C9" w:rsidRDefault="00CD54C9">
            <w:r>
              <w:t>Haris Imran</w:t>
            </w:r>
          </w:p>
        </w:tc>
        <w:tc>
          <w:tcPr>
            <w:tcW w:w="627" w:type="dxa"/>
          </w:tcPr>
          <w:p w:rsidR="00CD54C9" w:rsidRDefault="00CD54C9">
            <w:r>
              <w:t>44622-P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11.096386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76.096386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384</w:t>
            </w:r>
          </w:p>
        </w:tc>
        <w:tc>
          <w:tcPr>
            <w:tcW w:w="437" w:type="dxa"/>
          </w:tcPr>
          <w:p w:rsidR="00CD54C9" w:rsidRDefault="00CD54C9">
            <w:r>
              <w:t>18961</w:t>
            </w:r>
          </w:p>
        </w:tc>
        <w:tc>
          <w:tcPr>
            <w:tcW w:w="643" w:type="dxa"/>
          </w:tcPr>
          <w:p w:rsidR="00CD54C9" w:rsidRDefault="00CD54C9">
            <w:r>
              <w:t>Faisal Shahbaz</w:t>
            </w:r>
          </w:p>
        </w:tc>
        <w:tc>
          <w:tcPr>
            <w:tcW w:w="681" w:type="dxa"/>
          </w:tcPr>
          <w:p w:rsidR="00CD54C9" w:rsidRDefault="00CD54C9">
            <w:r>
              <w:t>Muhammad Shahbaz</w:t>
            </w:r>
          </w:p>
        </w:tc>
        <w:tc>
          <w:tcPr>
            <w:tcW w:w="627" w:type="dxa"/>
          </w:tcPr>
          <w:p w:rsidR="00CD54C9" w:rsidRDefault="00CD54C9">
            <w:r>
              <w:t>94629-P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http://doi.org/10.5281/zenodo.3401458,       http://doi.org/10.5281/zenodo.3401460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385</w:t>
            </w:r>
          </w:p>
        </w:tc>
        <w:tc>
          <w:tcPr>
            <w:tcW w:w="437" w:type="dxa"/>
          </w:tcPr>
          <w:p w:rsidR="00CD54C9" w:rsidRDefault="00CD54C9">
            <w:r>
              <w:t>17142</w:t>
            </w:r>
          </w:p>
        </w:tc>
        <w:tc>
          <w:tcPr>
            <w:tcW w:w="643" w:type="dxa"/>
          </w:tcPr>
          <w:p w:rsidR="00CD54C9" w:rsidRDefault="00CD54C9">
            <w:r>
              <w:t>Muhammad Talat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109872-P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76.083334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386</w:t>
            </w:r>
          </w:p>
        </w:tc>
        <w:tc>
          <w:tcPr>
            <w:tcW w:w="437" w:type="dxa"/>
          </w:tcPr>
          <w:p w:rsidR="00CD54C9" w:rsidRDefault="00CD54C9">
            <w:r>
              <w:t>16010</w:t>
            </w:r>
          </w:p>
        </w:tc>
        <w:tc>
          <w:tcPr>
            <w:tcW w:w="643" w:type="dxa"/>
          </w:tcPr>
          <w:p w:rsidR="00CD54C9" w:rsidRDefault="00CD54C9">
            <w:r>
              <w:t>Rabeea Asghar</w:t>
            </w:r>
          </w:p>
        </w:tc>
        <w:tc>
          <w:tcPr>
            <w:tcW w:w="681" w:type="dxa"/>
          </w:tcPr>
          <w:p w:rsidR="00CD54C9" w:rsidRDefault="00CD54C9">
            <w:r>
              <w:t>Muhammad Asghar</w:t>
            </w:r>
          </w:p>
        </w:tc>
        <w:tc>
          <w:tcPr>
            <w:tcW w:w="627" w:type="dxa"/>
          </w:tcPr>
          <w:p w:rsidR="00CD54C9" w:rsidRDefault="00CD54C9">
            <w:r>
              <w:t>101759-P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76.079166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387</w:t>
            </w:r>
          </w:p>
        </w:tc>
        <w:tc>
          <w:tcPr>
            <w:tcW w:w="437" w:type="dxa"/>
          </w:tcPr>
          <w:p w:rsidR="00CD54C9" w:rsidRDefault="00CD54C9">
            <w:r>
              <w:t>19025</w:t>
            </w:r>
          </w:p>
        </w:tc>
        <w:tc>
          <w:tcPr>
            <w:tcW w:w="643" w:type="dxa"/>
          </w:tcPr>
          <w:p w:rsidR="00CD54C9" w:rsidRDefault="00CD54C9">
            <w:r>
              <w:t>Aneeza Nawaz</w:t>
            </w:r>
          </w:p>
        </w:tc>
        <w:tc>
          <w:tcPr>
            <w:tcW w:w="681" w:type="dxa"/>
          </w:tcPr>
          <w:p w:rsidR="00CD54C9" w:rsidRDefault="00CD54C9">
            <w:r>
              <w:t>Aftab Hussain</w:t>
            </w:r>
          </w:p>
        </w:tc>
        <w:tc>
          <w:tcPr>
            <w:tcW w:w="627" w:type="dxa"/>
          </w:tcPr>
          <w:p w:rsidR="00CD54C9" w:rsidRDefault="00CD54C9">
            <w:r>
              <w:t>103718-P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76.070834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388</w:t>
            </w:r>
          </w:p>
        </w:tc>
        <w:tc>
          <w:tcPr>
            <w:tcW w:w="437" w:type="dxa"/>
          </w:tcPr>
          <w:p w:rsidR="00CD54C9" w:rsidRDefault="00CD54C9">
            <w:r>
              <w:t>8060</w:t>
            </w:r>
          </w:p>
        </w:tc>
        <w:tc>
          <w:tcPr>
            <w:tcW w:w="643" w:type="dxa"/>
          </w:tcPr>
          <w:p w:rsidR="00CD54C9" w:rsidRDefault="00CD54C9">
            <w:r>
              <w:t>Tayyab Tahir Jamil Yaqoob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Yaqoob </w:t>
            </w:r>
          </w:p>
        </w:tc>
        <w:tc>
          <w:tcPr>
            <w:tcW w:w="627" w:type="dxa"/>
          </w:tcPr>
          <w:p w:rsidR="00CD54C9" w:rsidRDefault="00CD54C9">
            <w:r>
              <w:t>45529-P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11.047368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76.047368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389</w:t>
            </w:r>
          </w:p>
        </w:tc>
        <w:tc>
          <w:tcPr>
            <w:tcW w:w="437" w:type="dxa"/>
          </w:tcPr>
          <w:p w:rsidR="00CD54C9" w:rsidRDefault="00CD54C9">
            <w:r>
              <w:t>17054</w:t>
            </w:r>
          </w:p>
        </w:tc>
        <w:tc>
          <w:tcPr>
            <w:tcW w:w="643" w:type="dxa"/>
          </w:tcPr>
          <w:p w:rsidR="00CD54C9" w:rsidRDefault="00CD54C9">
            <w:r>
              <w:t>Alveena Masood</w:t>
            </w:r>
          </w:p>
        </w:tc>
        <w:tc>
          <w:tcPr>
            <w:tcW w:w="681" w:type="dxa"/>
          </w:tcPr>
          <w:p w:rsidR="00CD54C9" w:rsidRDefault="00CD54C9">
            <w:r>
              <w:t xml:space="preserve">Aamir Shabbir Choudhary </w:t>
            </w:r>
          </w:p>
        </w:tc>
        <w:tc>
          <w:tcPr>
            <w:tcW w:w="627" w:type="dxa"/>
          </w:tcPr>
          <w:p w:rsidR="00CD54C9" w:rsidRDefault="00CD54C9">
            <w:r>
              <w:t>104952-P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</w:t>
            </w:r>
            <w:r>
              <w:lastRenderedPageBreak/>
              <w:t>90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6592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Ay</w:t>
            </w:r>
            <w:r>
              <w:lastRenderedPageBreak/>
              <w:t>man Fatima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Mia</w:t>
            </w:r>
            <w:r>
              <w:lastRenderedPageBreak/>
              <w:t>n Maqbool Akhtar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944</w:t>
            </w:r>
            <w:r>
              <w:lastRenderedPageBreak/>
              <w:t>46-p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.5375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76</w:t>
            </w:r>
            <w:r>
              <w:lastRenderedPageBreak/>
              <w:t>.0375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https://doie.org/10.1221/BPJ.2022379614,       </w:t>
            </w:r>
            <w:r>
              <w:lastRenderedPageBreak/>
              <w:t>https://doie.org/10.1221/BPJ.2022521895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391</w:t>
            </w:r>
          </w:p>
        </w:tc>
        <w:tc>
          <w:tcPr>
            <w:tcW w:w="437" w:type="dxa"/>
          </w:tcPr>
          <w:p w:rsidR="00CD54C9" w:rsidRDefault="00CD54C9">
            <w:r>
              <w:t>16925</w:t>
            </w:r>
          </w:p>
        </w:tc>
        <w:tc>
          <w:tcPr>
            <w:tcW w:w="643" w:type="dxa"/>
          </w:tcPr>
          <w:p w:rsidR="00CD54C9" w:rsidRDefault="00CD54C9">
            <w:r>
              <w:t>Muhammad Shaheryar</w:t>
            </w:r>
          </w:p>
        </w:tc>
        <w:tc>
          <w:tcPr>
            <w:tcW w:w="681" w:type="dxa"/>
          </w:tcPr>
          <w:p w:rsidR="00CD54C9" w:rsidRDefault="00CD54C9">
            <w:r>
              <w:t>Abdul sattar</w:t>
            </w:r>
          </w:p>
        </w:tc>
        <w:tc>
          <w:tcPr>
            <w:tcW w:w="627" w:type="dxa"/>
          </w:tcPr>
          <w:p w:rsidR="00CD54C9" w:rsidRDefault="00CD54C9">
            <w:r>
              <w:t>102731-p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https://doi.org/10.3390/healthcare10122523,       https://doi.org/10.3390/healthcare11010032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392</w:t>
            </w:r>
          </w:p>
        </w:tc>
        <w:tc>
          <w:tcPr>
            <w:tcW w:w="437" w:type="dxa"/>
          </w:tcPr>
          <w:p w:rsidR="00CD54C9" w:rsidRDefault="00CD54C9">
            <w:r>
              <w:t>5511</w:t>
            </w:r>
          </w:p>
        </w:tc>
        <w:tc>
          <w:tcPr>
            <w:tcW w:w="643" w:type="dxa"/>
          </w:tcPr>
          <w:p w:rsidR="00CD54C9" w:rsidRDefault="00CD54C9">
            <w:r>
              <w:t>Razia Perveen</w:t>
            </w:r>
          </w:p>
        </w:tc>
        <w:tc>
          <w:tcPr>
            <w:tcW w:w="681" w:type="dxa"/>
          </w:tcPr>
          <w:p w:rsidR="00CD54C9" w:rsidRDefault="00CD54C9">
            <w:r>
              <w:t>Ali Tanveer</w:t>
            </w:r>
          </w:p>
        </w:tc>
        <w:tc>
          <w:tcPr>
            <w:tcW w:w="627" w:type="dxa"/>
          </w:tcPr>
          <w:p w:rsidR="00CD54C9" w:rsidRDefault="00CD54C9">
            <w:r>
              <w:t>96220-P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https://doi.org/10.5281/zenodo.4883079,       https://doi.org/10.5281/zenodo.4842984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393</w:t>
            </w:r>
          </w:p>
        </w:tc>
        <w:tc>
          <w:tcPr>
            <w:tcW w:w="437" w:type="dxa"/>
          </w:tcPr>
          <w:p w:rsidR="00CD54C9" w:rsidRDefault="00CD54C9">
            <w:r>
              <w:t>6101</w:t>
            </w:r>
          </w:p>
        </w:tc>
        <w:tc>
          <w:tcPr>
            <w:tcW w:w="643" w:type="dxa"/>
          </w:tcPr>
          <w:p w:rsidR="00CD54C9" w:rsidRDefault="00CD54C9">
            <w:r>
              <w:t>Dr Sadia Rauf</w:t>
            </w:r>
          </w:p>
        </w:tc>
        <w:tc>
          <w:tcPr>
            <w:tcW w:w="681" w:type="dxa"/>
          </w:tcPr>
          <w:p w:rsidR="00CD54C9" w:rsidRDefault="00CD54C9">
            <w:r>
              <w:t>Rauf Ismail</w:t>
            </w:r>
          </w:p>
        </w:tc>
        <w:tc>
          <w:tcPr>
            <w:tcW w:w="627" w:type="dxa"/>
          </w:tcPr>
          <w:p w:rsidR="00CD54C9" w:rsidRDefault="00CD54C9">
            <w:r>
              <w:t>73093-p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13.513043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76.013043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394</w:t>
            </w:r>
          </w:p>
        </w:tc>
        <w:tc>
          <w:tcPr>
            <w:tcW w:w="437" w:type="dxa"/>
          </w:tcPr>
          <w:p w:rsidR="00CD54C9" w:rsidRDefault="00CD54C9">
            <w:r>
              <w:t>1767</w:t>
            </w:r>
          </w:p>
        </w:tc>
        <w:tc>
          <w:tcPr>
            <w:tcW w:w="643" w:type="dxa"/>
          </w:tcPr>
          <w:p w:rsidR="00CD54C9" w:rsidRDefault="00CD54C9">
            <w:r>
              <w:t>Dr Ali Hasan</w:t>
            </w:r>
          </w:p>
        </w:tc>
        <w:tc>
          <w:tcPr>
            <w:tcW w:w="681" w:type="dxa"/>
          </w:tcPr>
          <w:p w:rsidR="00CD54C9" w:rsidRDefault="00CD54C9">
            <w:r>
              <w:t>Akbar Ali</w:t>
            </w:r>
          </w:p>
        </w:tc>
        <w:tc>
          <w:tcPr>
            <w:tcW w:w="627" w:type="dxa"/>
          </w:tcPr>
          <w:p w:rsidR="00CD54C9" w:rsidRDefault="00CD54C9">
            <w:r>
              <w:t>96213-P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13.497872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75.997872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395</w:t>
            </w:r>
          </w:p>
        </w:tc>
        <w:tc>
          <w:tcPr>
            <w:tcW w:w="437" w:type="dxa"/>
          </w:tcPr>
          <w:p w:rsidR="00CD54C9" w:rsidRDefault="00CD54C9">
            <w:r>
              <w:t>16759</w:t>
            </w:r>
          </w:p>
        </w:tc>
        <w:tc>
          <w:tcPr>
            <w:tcW w:w="643" w:type="dxa"/>
          </w:tcPr>
          <w:p w:rsidR="00CD54C9" w:rsidRDefault="00CD54C9">
            <w:r>
              <w:t>Anam Yaqub</w:t>
            </w:r>
          </w:p>
        </w:tc>
        <w:tc>
          <w:tcPr>
            <w:tcW w:w="681" w:type="dxa"/>
          </w:tcPr>
          <w:p w:rsidR="00CD54C9" w:rsidRDefault="00CD54C9">
            <w:r>
              <w:t>Muhammad Yaqoob</w:t>
            </w:r>
          </w:p>
        </w:tc>
        <w:tc>
          <w:tcPr>
            <w:tcW w:w="627" w:type="dxa"/>
          </w:tcPr>
          <w:p w:rsidR="00CD54C9" w:rsidRDefault="00CD54C9">
            <w:r>
              <w:t>88789-P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396</w:t>
            </w:r>
          </w:p>
        </w:tc>
        <w:tc>
          <w:tcPr>
            <w:tcW w:w="437" w:type="dxa"/>
          </w:tcPr>
          <w:p w:rsidR="00CD54C9" w:rsidRDefault="00CD54C9">
            <w:r>
              <w:t>16319</w:t>
            </w:r>
          </w:p>
        </w:tc>
        <w:tc>
          <w:tcPr>
            <w:tcW w:w="643" w:type="dxa"/>
          </w:tcPr>
          <w:p w:rsidR="00CD54C9" w:rsidRDefault="00CD54C9">
            <w:r>
              <w:t>Anosh Arshad</w:t>
            </w:r>
          </w:p>
        </w:tc>
        <w:tc>
          <w:tcPr>
            <w:tcW w:w="681" w:type="dxa"/>
          </w:tcPr>
          <w:p w:rsidR="00CD54C9" w:rsidRDefault="00CD54C9">
            <w:r>
              <w:t>Muhammad Arshad Malik</w:t>
            </w:r>
          </w:p>
        </w:tc>
        <w:tc>
          <w:tcPr>
            <w:tcW w:w="627" w:type="dxa"/>
          </w:tcPr>
          <w:p w:rsidR="00CD54C9" w:rsidRDefault="00CD54C9">
            <w:r>
              <w:t>103270-P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75.978667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http://doi.org/10.5281/zenodo.4294520,       http://doi.org/10.5281/zenodo.4294541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397</w:t>
            </w:r>
          </w:p>
        </w:tc>
        <w:tc>
          <w:tcPr>
            <w:tcW w:w="437" w:type="dxa"/>
          </w:tcPr>
          <w:p w:rsidR="00CD54C9" w:rsidRDefault="00CD54C9">
            <w:r>
              <w:t>21477</w:t>
            </w:r>
          </w:p>
        </w:tc>
        <w:tc>
          <w:tcPr>
            <w:tcW w:w="643" w:type="dxa"/>
          </w:tcPr>
          <w:p w:rsidR="00CD54C9" w:rsidRDefault="00CD54C9">
            <w:r>
              <w:t>Muhammad Abu Baker</w:t>
            </w:r>
          </w:p>
        </w:tc>
        <w:tc>
          <w:tcPr>
            <w:tcW w:w="681" w:type="dxa"/>
          </w:tcPr>
          <w:p w:rsidR="00CD54C9" w:rsidRDefault="00CD54C9">
            <w:r>
              <w:t>Muhammad Alyas</w:t>
            </w:r>
          </w:p>
        </w:tc>
        <w:tc>
          <w:tcPr>
            <w:tcW w:w="627" w:type="dxa"/>
          </w:tcPr>
          <w:p w:rsidR="00CD54C9" w:rsidRDefault="00CD54C9">
            <w:r>
              <w:t>81145-P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398</w:t>
            </w:r>
          </w:p>
        </w:tc>
        <w:tc>
          <w:tcPr>
            <w:tcW w:w="437" w:type="dxa"/>
          </w:tcPr>
          <w:p w:rsidR="00CD54C9" w:rsidRDefault="00CD54C9">
            <w:r>
              <w:t>5341</w:t>
            </w:r>
          </w:p>
        </w:tc>
        <w:tc>
          <w:tcPr>
            <w:tcW w:w="643" w:type="dxa"/>
          </w:tcPr>
          <w:p w:rsidR="00CD54C9" w:rsidRDefault="00CD54C9">
            <w:r>
              <w:t>Ali Zulqar Nain</w:t>
            </w:r>
          </w:p>
        </w:tc>
        <w:tc>
          <w:tcPr>
            <w:tcW w:w="681" w:type="dxa"/>
          </w:tcPr>
          <w:p w:rsidR="00CD54C9" w:rsidRDefault="00CD54C9">
            <w:r>
              <w:t>Afzaal Ahmad Rehan</w:t>
            </w:r>
          </w:p>
        </w:tc>
        <w:tc>
          <w:tcPr>
            <w:tcW w:w="627" w:type="dxa"/>
          </w:tcPr>
          <w:p w:rsidR="00CD54C9" w:rsidRDefault="00CD54C9">
            <w:r>
              <w:t>94056-P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399</w:t>
            </w:r>
          </w:p>
        </w:tc>
        <w:tc>
          <w:tcPr>
            <w:tcW w:w="437" w:type="dxa"/>
          </w:tcPr>
          <w:p w:rsidR="00CD54C9" w:rsidRDefault="00CD54C9">
            <w:r>
              <w:t>20508</w:t>
            </w:r>
          </w:p>
        </w:tc>
        <w:tc>
          <w:tcPr>
            <w:tcW w:w="643" w:type="dxa"/>
          </w:tcPr>
          <w:p w:rsidR="00CD54C9" w:rsidRDefault="00CD54C9">
            <w:r>
              <w:t>Laraib Mazhar</w:t>
            </w:r>
          </w:p>
        </w:tc>
        <w:tc>
          <w:tcPr>
            <w:tcW w:w="681" w:type="dxa"/>
          </w:tcPr>
          <w:p w:rsidR="00CD54C9" w:rsidRDefault="00CD54C9">
            <w:r>
              <w:t>Malik Mazhar Hussain</w:t>
            </w:r>
          </w:p>
        </w:tc>
        <w:tc>
          <w:tcPr>
            <w:tcW w:w="627" w:type="dxa"/>
          </w:tcPr>
          <w:p w:rsidR="00CD54C9" w:rsidRDefault="00CD54C9">
            <w:r>
              <w:t>103652-P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400</w:t>
            </w:r>
          </w:p>
        </w:tc>
        <w:tc>
          <w:tcPr>
            <w:tcW w:w="437" w:type="dxa"/>
          </w:tcPr>
          <w:p w:rsidR="00CD54C9" w:rsidRDefault="00CD54C9">
            <w:r>
              <w:t>15184</w:t>
            </w:r>
          </w:p>
        </w:tc>
        <w:tc>
          <w:tcPr>
            <w:tcW w:w="643" w:type="dxa"/>
          </w:tcPr>
          <w:p w:rsidR="00CD54C9" w:rsidRDefault="00CD54C9">
            <w:r>
              <w:t>Qura Tull Ain</w:t>
            </w:r>
          </w:p>
        </w:tc>
        <w:tc>
          <w:tcPr>
            <w:tcW w:w="681" w:type="dxa"/>
          </w:tcPr>
          <w:p w:rsidR="00CD54C9" w:rsidRDefault="00CD54C9">
            <w:r>
              <w:t>Muhammad Asif</w:t>
            </w:r>
          </w:p>
        </w:tc>
        <w:tc>
          <w:tcPr>
            <w:tcW w:w="627" w:type="dxa"/>
          </w:tcPr>
          <w:p w:rsidR="00CD54C9" w:rsidRDefault="00CD54C9">
            <w:r>
              <w:t>111188-P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401</w:t>
            </w:r>
          </w:p>
        </w:tc>
        <w:tc>
          <w:tcPr>
            <w:tcW w:w="437" w:type="dxa"/>
          </w:tcPr>
          <w:p w:rsidR="00CD54C9" w:rsidRDefault="00CD54C9">
            <w:r>
              <w:t>22303</w:t>
            </w:r>
          </w:p>
        </w:tc>
        <w:tc>
          <w:tcPr>
            <w:tcW w:w="643" w:type="dxa"/>
          </w:tcPr>
          <w:p w:rsidR="00CD54C9" w:rsidRDefault="00CD54C9">
            <w:r>
              <w:t>Dr.Muhammad Afzal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47618-p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10.922449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75.922449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https://doi.org/10.53350/pjmhs22164594,       DOI: 10.29309/TPMJ/2020.27.2.3405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402</w:t>
            </w:r>
          </w:p>
        </w:tc>
        <w:tc>
          <w:tcPr>
            <w:tcW w:w="437" w:type="dxa"/>
          </w:tcPr>
          <w:p w:rsidR="00CD54C9" w:rsidRDefault="00CD54C9">
            <w:r>
              <w:t>1969</w:t>
            </w:r>
          </w:p>
        </w:tc>
        <w:tc>
          <w:tcPr>
            <w:tcW w:w="643" w:type="dxa"/>
          </w:tcPr>
          <w:p w:rsidR="00CD54C9" w:rsidRDefault="00CD54C9">
            <w:r>
              <w:t>Samia Ijaz</w:t>
            </w:r>
          </w:p>
        </w:tc>
        <w:tc>
          <w:tcPr>
            <w:tcW w:w="681" w:type="dxa"/>
          </w:tcPr>
          <w:p w:rsidR="00CD54C9" w:rsidRDefault="00CD54C9">
            <w:r>
              <w:t>Azhar Hussain</w:t>
            </w:r>
          </w:p>
        </w:tc>
        <w:tc>
          <w:tcPr>
            <w:tcW w:w="627" w:type="dxa"/>
          </w:tcPr>
          <w:p w:rsidR="00CD54C9" w:rsidRDefault="00CD54C9">
            <w:r>
              <w:t>91340-P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403</w:t>
            </w:r>
          </w:p>
        </w:tc>
        <w:tc>
          <w:tcPr>
            <w:tcW w:w="437" w:type="dxa"/>
          </w:tcPr>
          <w:p w:rsidR="00CD54C9" w:rsidRDefault="00CD54C9">
            <w:r>
              <w:t>4200</w:t>
            </w:r>
          </w:p>
        </w:tc>
        <w:tc>
          <w:tcPr>
            <w:tcW w:w="643" w:type="dxa"/>
          </w:tcPr>
          <w:p w:rsidR="00CD54C9" w:rsidRDefault="00CD54C9">
            <w:r>
              <w:t>Sheikh Ali Ahmad Ajmal</w:t>
            </w:r>
          </w:p>
        </w:tc>
        <w:tc>
          <w:tcPr>
            <w:tcW w:w="681" w:type="dxa"/>
          </w:tcPr>
          <w:p w:rsidR="00CD54C9" w:rsidRDefault="00CD54C9">
            <w:r>
              <w:t>Sheikh Muhammad Ajmal Tahir</w:t>
            </w:r>
          </w:p>
        </w:tc>
        <w:tc>
          <w:tcPr>
            <w:tcW w:w="627" w:type="dxa"/>
          </w:tcPr>
          <w:p w:rsidR="00CD54C9" w:rsidRDefault="00CD54C9">
            <w:r>
              <w:t>94723-P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https://doi.org/10.53350/pjmhs221621257,       https://doi.org/10.53350/pjmhs221621238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404</w:t>
            </w:r>
          </w:p>
        </w:tc>
        <w:tc>
          <w:tcPr>
            <w:tcW w:w="437" w:type="dxa"/>
          </w:tcPr>
          <w:p w:rsidR="00CD54C9" w:rsidRDefault="00CD54C9">
            <w:r>
              <w:t>4626</w:t>
            </w:r>
          </w:p>
        </w:tc>
        <w:tc>
          <w:tcPr>
            <w:tcW w:w="643" w:type="dxa"/>
          </w:tcPr>
          <w:p w:rsidR="00CD54C9" w:rsidRDefault="00CD54C9">
            <w:r>
              <w:t>Dr Aniqa Riaz</w:t>
            </w:r>
          </w:p>
        </w:tc>
        <w:tc>
          <w:tcPr>
            <w:tcW w:w="681" w:type="dxa"/>
          </w:tcPr>
          <w:p w:rsidR="00CD54C9" w:rsidRDefault="00CD54C9">
            <w:r>
              <w:t>Hafiz Bilal Hassan</w:t>
            </w:r>
          </w:p>
        </w:tc>
        <w:tc>
          <w:tcPr>
            <w:tcW w:w="627" w:type="dxa"/>
          </w:tcPr>
          <w:p w:rsidR="00CD54C9" w:rsidRDefault="00CD54C9">
            <w:r>
              <w:t>81205-P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https://zenodo.org/record/4445702#.YtQh9qBBzIU,       http://Doi.Org/10.5281/Zenodo.4444792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405</w:t>
            </w:r>
          </w:p>
        </w:tc>
        <w:tc>
          <w:tcPr>
            <w:tcW w:w="437" w:type="dxa"/>
          </w:tcPr>
          <w:p w:rsidR="00CD54C9" w:rsidRDefault="00CD54C9">
            <w:r>
              <w:t>20560</w:t>
            </w:r>
          </w:p>
        </w:tc>
        <w:tc>
          <w:tcPr>
            <w:tcW w:w="643" w:type="dxa"/>
          </w:tcPr>
          <w:p w:rsidR="00CD54C9" w:rsidRDefault="00CD54C9">
            <w:r>
              <w:t>Zohaib Iftikhar</w:t>
            </w:r>
          </w:p>
        </w:tc>
        <w:tc>
          <w:tcPr>
            <w:tcW w:w="681" w:type="dxa"/>
          </w:tcPr>
          <w:p w:rsidR="00CD54C9" w:rsidRDefault="00CD54C9">
            <w:r>
              <w:t xml:space="preserve">Iftikhar SARWAR </w:t>
            </w:r>
          </w:p>
        </w:tc>
        <w:tc>
          <w:tcPr>
            <w:tcW w:w="627" w:type="dxa"/>
          </w:tcPr>
          <w:p w:rsidR="00CD54C9" w:rsidRDefault="00CD54C9">
            <w:r>
              <w:t>81111-P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406</w:t>
            </w:r>
          </w:p>
        </w:tc>
        <w:tc>
          <w:tcPr>
            <w:tcW w:w="437" w:type="dxa"/>
          </w:tcPr>
          <w:p w:rsidR="00CD54C9" w:rsidRDefault="00CD54C9">
            <w:r>
              <w:t>22035</w:t>
            </w:r>
          </w:p>
        </w:tc>
        <w:tc>
          <w:tcPr>
            <w:tcW w:w="643" w:type="dxa"/>
          </w:tcPr>
          <w:p w:rsidR="00CD54C9" w:rsidRDefault="00CD54C9">
            <w:r>
              <w:t>Muhammad Ajmal</w:t>
            </w:r>
          </w:p>
        </w:tc>
        <w:tc>
          <w:tcPr>
            <w:tcW w:w="681" w:type="dxa"/>
          </w:tcPr>
          <w:p w:rsidR="00CD54C9" w:rsidRDefault="00CD54C9">
            <w:r>
              <w:t xml:space="preserve">Khaleel Ahmad </w:t>
            </w:r>
          </w:p>
        </w:tc>
        <w:tc>
          <w:tcPr>
            <w:tcW w:w="627" w:type="dxa"/>
          </w:tcPr>
          <w:p w:rsidR="00CD54C9" w:rsidRDefault="00CD54C9">
            <w:r>
              <w:t>99246-P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407</w:t>
            </w:r>
          </w:p>
        </w:tc>
        <w:tc>
          <w:tcPr>
            <w:tcW w:w="437" w:type="dxa"/>
          </w:tcPr>
          <w:p w:rsidR="00CD54C9" w:rsidRDefault="00CD54C9">
            <w:r>
              <w:t>21200</w:t>
            </w:r>
          </w:p>
        </w:tc>
        <w:tc>
          <w:tcPr>
            <w:tcW w:w="643" w:type="dxa"/>
          </w:tcPr>
          <w:p w:rsidR="00CD54C9" w:rsidRDefault="00CD54C9">
            <w:r>
              <w:t>Muhammad Adnan Baqir</w:t>
            </w:r>
          </w:p>
        </w:tc>
        <w:tc>
          <w:tcPr>
            <w:tcW w:w="681" w:type="dxa"/>
          </w:tcPr>
          <w:p w:rsidR="00CD54C9" w:rsidRDefault="00CD54C9">
            <w:r>
              <w:t>Muhammad Baqir Khan</w:t>
            </w:r>
          </w:p>
        </w:tc>
        <w:tc>
          <w:tcPr>
            <w:tcW w:w="627" w:type="dxa"/>
          </w:tcPr>
          <w:p w:rsidR="00CD54C9" w:rsidRDefault="00CD54C9">
            <w:r>
              <w:t>101796-P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408</w:t>
            </w:r>
          </w:p>
        </w:tc>
        <w:tc>
          <w:tcPr>
            <w:tcW w:w="437" w:type="dxa"/>
          </w:tcPr>
          <w:p w:rsidR="00CD54C9" w:rsidRDefault="00CD54C9">
            <w:r>
              <w:t>7456</w:t>
            </w:r>
          </w:p>
        </w:tc>
        <w:tc>
          <w:tcPr>
            <w:tcW w:w="643" w:type="dxa"/>
          </w:tcPr>
          <w:p w:rsidR="00CD54C9" w:rsidRDefault="00CD54C9">
            <w:r>
              <w:t>Zaid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93937-p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</w:t>
            </w:r>
            <w:r>
              <w:lastRenderedPageBreak/>
              <w:t>tt</w:t>
            </w:r>
            <w:r>
              <w:lastRenderedPageBreak/>
              <w:t>ps://doi.org/10.53350/pjmhs221</w:t>
            </w:r>
            <w:r>
              <w:lastRenderedPageBreak/>
              <w:t>65</w:t>
            </w:r>
            <w:r>
              <w:lastRenderedPageBreak/>
              <w:t>1083,       https://doi.org/10.53350/pjmhs221651120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409</w:t>
            </w:r>
          </w:p>
        </w:tc>
        <w:tc>
          <w:tcPr>
            <w:tcW w:w="437" w:type="dxa"/>
          </w:tcPr>
          <w:p w:rsidR="00CD54C9" w:rsidRDefault="00CD54C9">
            <w:r>
              <w:t>15421</w:t>
            </w:r>
          </w:p>
        </w:tc>
        <w:tc>
          <w:tcPr>
            <w:tcW w:w="643" w:type="dxa"/>
          </w:tcPr>
          <w:p w:rsidR="00CD54C9" w:rsidRDefault="00CD54C9">
            <w:r>
              <w:t>Javeria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96</w:t>
            </w:r>
            <w:r>
              <w:lastRenderedPageBreak/>
              <w:t>5</w:t>
            </w:r>
            <w:r>
              <w:t>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410</w:t>
            </w:r>
          </w:p>
        </w:tc>
        <w:tc>
          <w:tcPr>
            <w:tcW w:w="437" w:type="dxa"/>
          </w:tcPr>
          <w:p w:rsidR="00CD54C9" w:rsidRDefault="00CD54C9">
            <w:r>
              <w:t>3304</w:t>
            </w:r>
          </w:p>
        </w:tc>
        <w:tc>
          <w:tcPr>
            <w:tcW w:w="643" w:type="dxa"/>
          </w:tcPr>
          <w:p w:rsidR="00CD54C9" w:rsidRDefault="00CD54C9">
            <w:r>
              <w:t>Samina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93158-P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411</w:t>
            </w:r>
          </w:p>
        </w:tc>
        <w:tc>
          <w:tcPr>
            <w:tcW w:w="437" w:type="dxa"/>
          </w:tcPr>
          <w:p w:rsidR="00CD54C9" w:rsidRDefault="00CD54C9">
            <w:r>
              <w:t>2185</w:t>
            </w:r>
          </w:p>
        </w:tc>
        <w:tc>
          <w:tcPr>
            <w:tcW w:w="643" w:type="dxa"/>
          </w:tcPr>
          <w:p w:rsidR="00CD54C9" w:rsidRDefault="00CD54C9">
            <w:r>
              <w:t>Mahnoor Wahid</w:t>
            </w:r>
          </w:p>
        </w:tc>
        <w:tc>
          <w:tcPr>
            <w:tcW w:w="681" w:type="dxa"/>
          </w:tcPr>
          <w:p w:rsidR="00CD54C9" w:rsidRDefault="00CD54C9">
            <w:r>
              <w:t>Abdul Wahid Qayyum</w:t>
            </w:r>
          </w:p>
        </w:tc>
        <w:tc>
          <w:tcPr>
            <w:tcW w:w="627" w:type="dxa"/>
          </w:tcPr>
          <w:p w:rsidR="00CD54C9" w:rsidRDefault="00CD54C9">
            <w:r>
              <w:t>98060-P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412</w:t>
            </w:r>
          </w:p>
        </w:tc>
        <w:tc>
          <w:tcPr>
            <w:tcW w:w="437" w:type="dxa"/>
          </w:tcPr>
          <w:p w:rsidR="00CD54C9" w:rsidRDefault="00CD54C9">
            <w:r>
              <w:t>16810</w:t>
            </w:r>
          </w:p>
        </w:tc>
        <w:tc>
          <w:tcPr>
            <w:tcW w:w="643" w:type="dxa"/>
          </w:tcPr>
          <w:p w:rsidR="00CD54C9" w:rsidRDefault="00CD54C9">
            <w:r>
              <w:t>Usman Latif</w:t>
            </w:r>
          </w:p>
        </w:tc>
        <w:tc>
          <w:tcPr>
            <w:tcW w:w="681" w:type="dxa"/>
          </w:tcPr>
          <w:p w:rsidR="00CD54C9" w:rsidRDefault="00CD54C9">
            <w:r>
              <w:t>Abdul Latif</w:t>
            </w:r>
          </w:p>
        </w:tc>
        <w:tc>
          <w:tcPr>
            <w:tcW w:w="627" w:type="dxa"/>
          </w:tcPr>
          <w:p w:rsidR="00CD54C9" w:rsidRDefault="00CD54C9">
            <w:r>
              <w:t>81334-P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https://doi.org/10.5281/zenodo.6808856,       https://doi.org/10.9734/jpri/2022/v34i40B36259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413</w:t>
            </w:r>
          </w:p>
        </w:tc>
        <w:tc>
          <w:tcPr>
            <w:tcW w:w="437" w:type="dxa"/>
          </w:tcPr>
          <w:p w:rsidR="00CD54C9" w:rsidRDefault="00CD54C9">
            <w:r>
              <w:t>16882</w:t>
            </w:r>
          </w:p>
        </w:tc>
        <w:tc>
          <w:tcPr>
            <w:tcW w:w="643" w:type="dxa"/>
          </w:tcPr>
          <w:p w:rsidR="00CD54C9" w:rsidRDefault="00CD54C9">
            <w:r>
              <w:t>Saghira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103753-P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https://doi.org/10.53350/pjmhs221651117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</w:t>
            </w:r>
            <w:r>
              <w:lastRenderedPageBreak/>
              <w:t>14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2073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Mus</w:t>
            </w:r>
            <w:r>
              <w:lastRenderedPageBreak/>
              <w:t>addiq Islam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Irsh</w:t>
            </w:r>
            <w:r>
              <w:lastRenderedPageBreak/>
              <w:t>ad Hussain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</w:t>
            </w:r>
            <w:r>
              <w:lastRenderedPageBreak/>
              <w:t>949-P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.338776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</w:t>
            </w:r>
            <w:r>
              <w:lastRenderedPageBreak/>
              <w:t>.838776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415</w:t>
            </w:r>
          </w:p>
        </w:tc>
        <w:tc>
          <w:tcPr>
            <w:tcW w:w="437" w:type="dxa"/>
          </w:tcPr>
          <w:p w:rsidR="00CD54C9" w:rsidRDefault="00CD54C9">
            <w:r>
              <w:t>15435</w:t>
            </w:r>
          </w:p>
        </w:tc>
        <w:tc>
          <w:tcPr>
            <w:tcW w:w="643" w:type="dxa"/>
          </w:tcPr>
          <w:p w:rsidR="00CD54C9" w:rsidRDefault="00CD54C9">
            <w:r>
              <w:t>Abdur Rehman</w:t>
            </w:r>
          </w:p>
        </w:tc>
        <w:tc>
          <w:tcPr>
            <w:tcW w:w="681" w:type="dxa"/>
          </w:tcPr>
          <w:p w:rsidR="00CD54C9" w:rsidRDefault="00CD54C9">
            <w:r>
              <w:t>Maqsood Aziz</w:t>
            </w:r>
          </w:p>
        </w:tc>
        <w:tc>
          <w:tcPr>
            <w:tcW w:w="627" w:type="dxa"/>
          </w:tcPr>
          <w:p w:rsidR="00CD54C9" w:rsidRDefault="00CD54C9">
            <w:r>
              <w:t>104757-P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75.838096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416</w:t>
            </w:r>
          </w:p>
        </w:tc>
        <w:tc>
          <w:tcPr>
            <w:tcW w:w="437" w:type="dxa"/>
          </w:tcPr>
          <w:p w:rsidR="00CD54C9" w:rsidRDefault="00CD54C9">
            <w:r>
              <w:t>5114</w:t>
            </w:r>
          </w:p>
        </w:tc>
        <w:tc>
          <w:tcPr>
            <w:tcW w:w="643" w:type="dxa"/>
          </w:tcPr>
          <w:p w:rsidR="00CD54C9" w:rsidRDefault="00CD54C9">
            <w:r>
              <w:t>Rohina Masood</w:t>
            </w:r>
          </w:p>
        </w:tc>
        <w:tc>
          <w:tcPr>
            <w:tcW w:w="681" w:type="dxa"/>
          </w:tcPr>
          <w:p w:rsidR="00CD54C9" w:rsidRDefault="00CD54C9">
            <w:r>
              <w:t>Masood Ahmed</w:t>
            </w:r>
          </w:p>
        </w:tc>
        <w:tc>
          <w:tcPr>
            <w:tcW w:w="627" w:type="dxa"/>
          </w:tcPr>
          <w:p w:rsidR="00CD54C9" w:rsidRDefault="00CD54C9">
            <w:r>
              <w:t>110249-P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75.834667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417</w:t>
            </w:r>
          </w:p>
        </w:tc>
        <w:tc>
          <w:tcPr>
            <w:tcW w:w="437" w:type="dxa"/>
          </w:tcPr>
          <w:p w:rsidR="00CD54C9" w:rsidRDefault="00CD54C9">
            <w:r>
              <w:t>5447</w:t>
            </w:r>
          </w:p>
        </w:tc>
        <w:tc>
          <w:tcPr>
            <w:tcW w:w="643" w:type="dxa"/>
          </w:tcPr>
          <w:p w:rsidR="00CD54C9" w:rsidRDefault="00CD54C9">
            <w:r>
              <w:t>Muhammad Ishfaq</w:t>
            </w:r>
          </w:p>
        </w:tc>
        <w:tc>
          <w:tcPr>
            <w:tcW w:w="681" w:type="dxa"/>
          </w:tcPr>
          <w:p w:rsidR="00CD54C9" w:rsidRDefault="00CD54C9">
            <w:r>
              <w:t>Muhammad Ishaq</w:t>
            </w:r>
          </w:p>
        </w:tc>
        <w:tc>
          <w:tcPr>
            <w:tcW w:w="627" w:type="dxa"/>
          </w:tcPr>
          <w:p w:rsidR="00CD54C9" w:rsidRDefault="00CD54C9">
            <w:r>
              <w:t>87412-P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418</w:t>
            </w:r>
          </w:p>
        </w:tc>
        <w:tc>
          <w:tcPr>
            <w:tcW w:w="437" w:type="dxa"/>
          </w:tcPr>
          <w:p w:rsidR="00CD54C9" w:rsidRDefault="00CD54C9">
            <w:r>
              <w:t>1756</w:t>
            </w:r>
          </w:p>
        </w:tc>
        <w:tc>
          <w:tcPr>
            <w:tcW w:w="643" w:type="dxa"/>
          </w:tcPr>
          <w:p w:rsidR="00CD54C9" w:rsidRDefault="00CD54C9">
            <w:r>
              <w:t>Ayesha Ahmad</w:t>
            </w:r>
          </w:p>
        </w:tc>
        <w:tc>
          <w:tcPr>
            <w:tcW w:w="681" w:type="dxa"/>
          </w:tcPr>
          <w:p w:rsidR="00CD54C9" w:rsidRDefault="00CD54C9">
            <w:r>
              <w:t>Imtiaz Ahmad</w:t>
            </w:r>
          </w:p>
        </w:tc>
        <w:tc>
          <w:tcPr>
            <w:tcW w:w="627" w:type="dxa"/>
          </w:tcPr>
          <w:p w:rsidR="00CD54C9" w:rsidRDefault="00CD54C9">
            <w:r>
              <w:t>97664-P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75.82</w:t>
            </w:r>
            <w:r>
              <w:lastRenderedPageBreak/>
              <w:t>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41</w:t>
            </w:r>
            <w:r>
              <w:lastRenderedPageBreak/>
              <w:t>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3122</w:t>
            </w:r>
          </w:p>
        </w:tc>
        <w:tc>
          <w:tcPr>
            <w:tcW w:w="643" w:type="dxa"/>
          </w:tcPr>
          <w:p w:rsidR="00CD54C9" w:rsidRDefault="00CD54C9">
            <w:r>
              <w:t>Babur Murtaza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Ghulam M</w:t>
            </w:r>
            <w:r>
              <w:lastRenderedPageBreak/>
              <w:t>urtaz</w:t>
            </w:r>
            <w:r>
              <w:lastRenderedPageBreak/>
              <w:t>a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100591-P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75.828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http://doi.org/10.5281/zenodo.3525160,       http://doi.org/10.52</w:t>
            </w:r>
            <w:r>
              <w:lastRenderedPageBreak/>
              <w:t>8</w:t>
            </w:r>
            <w:r>
              <w:t>1/zenodo.3525156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420</w:t>
            </w:r>
          </w:p>
        </w:tc>
        <w:tc>
          <w:tcPr>
            <w:tcW w:w="437" w:type="dxa"/>
          </w:tcPr>
          <w:p w:rsidR="00CD54C9" w:rsidRDefault="00CD54C9">
            <w:r>
              <w:t>6277</w:t>
            </w:r>
          </w:p>
        </w:tc>
        <w:tc>
          <w:tcPr>
            <w:tcW w:w="643" w:type="dxa"/>
          </w:tcPr>
          <w:p w:rsidR="00CD54C9" w:rsidRDefault="00CD54C9">
            <w:r>
              <w:t>Muhammad Muzzamal Irshad</w:t>
            </w:r>
          </w:p>
        </w:tc>
        <w:tc>
          <w:tcPr>
            <w:tcW w:w="681" w:type="dxa"/>
          </w:tcPr>
          <w:p w:rsidR="00CD54C9" w:rsidRDefault="00CD54C9">
            <w:r>
              <w:t>Irshad Ahmed</w:t>
            </w:r>
          </w:p>
        </w:tc>
        <w:tc>
          <w:tcPr>
            <w:tcW w:w="627" w:type="dxa"/>
          </w:tcPr>
          <w:p w:rsidR="00CD54C9" w:rsidRDefault="00CD54C9">
            <w:r>
              <w:t>98771-P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13.321739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75.821739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https://doi.org/10.53350/pjmhs221651080,       https://doi.org/10.53350/pjmhs221641236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421</w:t>
            </w:r>
          </w:p>
        </w:tc>
        <w:tc>
          <w:tcPr>
            <w:tcW w:w="437" w:type="dxa"/>
          </w:tcPr>
          <w:p w:rsidR="00CD54C9" w:rsidRDefault="00CD54C9">
            <w:r>
              <w:t>2088</w:t>
            </w:r>
          </w:p>
        </w:tc>
        <w:tc>
          <w:tcPr>
            <w:tcW w:w="643" w:type="dxa"/>
          </w:tcPr>
          <w:p w:rsidR="00CD54C9" w:rsidRDefault="00CD54C9">
            <w:r>
              <w:t>Tauqeer Hussain</w:t>
            </w:r>
          </w:p>
        </w:tc>
        <w:tc>
          <w:tcPr>
            <w:tcW w:w="681" w:type="dxa"/>
          </w:tcPr>
          <w:p w:rsidR="00CD54C9" w:rsidRDefault="00CD54C9">
            <w:r>
              <w:t>Ashiq Hussain</w:t>
            </w:r>
          </w:p>
        </w:tc>
        <w:tc>
          <w:tcPr>
            <w:tcW w:w="627" w:type="dxa"/>
          </w:tcPr>
          <w:p w:rsidR="00CD54C9" w:rsidRDefault="00CD54C9">
            <w:r>
              <w:t>94136-P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75.806667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</w:t>
            </w:r>
            <w:r>
              <w:lastRenderedPageBreak/>
              <w:t xml:space="preserve">   https://doi.org/10.47191/ijcsrr/V5-i6-14,       https:</w:t>
            </w:r>
            <w:r>
              <w:lastRenderedPageBreak/>
              <w:t>//d</w:t>
            </w:r>
            <w:r>
              <w:lastRenderedPageBreak/>
              <w:t>oi.org/10.47191/ijcsrr/V5-i6-</w:t>
            </w:r>
            <w:r>
              <w:lastRenderedPageBreak/>
              <w:t>04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422</w:t>
            </w:r>
          </w:p>
        </w:tc>
        <w:tc>
          <w:tcPr>
            <w:tcW w:w="437" w:type="dxa"/>
          </w:tcPr>
          <w:p w:rsidR="00CD54C9" w:rsidRDefault="00CD54C9">
            <w:r>
              <w:t>7339</w:t>
            </w:r>
          </w:p>
        </w:tc>
        <w:tc>
          <w:tcPr>
            <w:tcW w:w="643" w:type="dxa"/>
          </w:tcPr>
          <w:p w:rsidR="00CD54C9" w:rsidRDefault="00CD54C9">
            <w:r>
              <w:t>Sharoon Shahzad</w:t>
            </w:r>
          </w:p>
        </w:tc>
        <w:tc>
          <w:tcPr>
            <w:tcW w:w="681" w:type="dxa"/>
          </w:tcPr>
          <w:p w:rsidR="00CD54C9" w:rsidRDefault="00CD54C9">
            <w:r>
              <w:t xml:space="preserve">George Masih </w:t>
            </w:r>
          </w:p>
        </w:tc>
        <w:tc>
          <w:tcPr>
            <w:tcW w:w="627" w:type="dxa"/>
          </w:tcPr>
          <w:p w:rsidR="00CD54C9" w:rsidRDefault="00CD54C9">
            <w:r>
              <w:t>101649-P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75.804167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https://doi.org/10.1155/2022/5590004,       https://doi.org/10.3389/fpls.2022.964041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423</w:t>
            </w:r>
          </w:p>
        </w:tc>
        <w:tc>
          <w:tcPr>
            <w:tcW w:w="437" w:type="dxa"/>
          </w:tcPr>
          <w:p w:rsidR="00CD54C9" w:rsidRDefault="00CD54C9">
            <w:r>
              <w:t>7498</w:t>
            </w:r>
          </w:p>
        </w:tc>
        <w:tc>
          <w:tcPr>
            <w:tcW w:w="643" w:type="dxa"/>
          </w:tcPr>
          <w:p w:rsidR="00CD54C9" w:rsidRDefault="00CD54C9">
            <w:r>
              <w:t>Atifshahzad</w:t>
            </w:r>
          </w:p>
        </w:tc>
        <w:tc>
          <w:tcPr>
            <w:tcW w:w="681" w:type="dxa"/>
          </w:tcPr>
          <w:p w:rsidR="00CD54C9" w:rsidRDefault="00CD54C9">
            <w:r>
              <w:t>Muhammad Mansha</w:t>
            </w:r>
          </w:p>
        </w:tc>
        <w:tc>
          <w:tcPr>
            <w:tcW w:w="627" w:type="dxa"/>
          </w:tcPr>
          <w:p w:rsidR="00CD54C9" w:rsidRDefault="00CD54C9">
            <w:r>
              <w:t>93936-p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https://doi.org/10.53350/pjmhs221641236,       https://doi.org/10.53350/pjmhs221651080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424</w:t>
            </w:r>
          </w:p>
        </w:tc>
        <w:tc>
          <w:tcPr>
            <w:tcW w:w="437" w:type="dxa"/>
          </w:tcPr>
          <w:p w:rsidR="00CD54C9" w:rsidRDefault="00CD54C9">
            <w:r>
              <w:t>20624</w:t>
            </w:r>
          </w:p>
        </w:tc>
        <w:tc>
          <w:tcPr>
            <w:tcW w:w="643" w:type="dxa"/>
          </w:tcPr>
          <w:p w:rsidR="00CD54C9" w:rsidRDefault="00CD54C9">
            <w:r>
              <w:t>Aatif Hussain</w:t>
            </w:r>
          </w:p>
        </w:tc>
        <w:tc>
          <w:tcPr>
            <w:tcW w:w="681" w:type="dxa"/>
          </w:tcPr>
          <w:p w:rsidR="00CD54C9" w:rsidRDefault="00CD54C9">
            <w:r>
              <w:t>Tasawar Hussain shah</w:t>
            </w:r>
          </w:p>
        </w:tc>
        <w:tc>
          <w:tcPr>
            <w:tcW w:w="627" w:type="dxa"/>
          </w:tcPr>
          <w:p w:rsidR="00CD54C9" w:rsidRDefault="00CD54C9">
            <w:r>
              <w:t>92825-p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13.27907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75.77907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425</w:t>
            </w:r>
          </w:p>
        </w:tc>
        <w:tc>
          <w:tcPr>
            <w:tcW w:w="437" w:type="dxa"/>
          </w:tcPr>
          <w:p w:rsidR="00CD54C9" w:rsidRDefault="00CD54C9">
            <w:r>
              <w:t>17969</w:t>
            </w:r>
          </w:p>
        </w:tc>
        <w:tc>
          <w:tcPr>
            <w:tcW w:w="643" w:type="dxa"/>
          </w:tcPr>
          <w:p w:rsidR="00CD54C9" w:rsidRDefault="00CD54C9">
            <w:r>
              <w:t>Zeeshan Ahmed</w:t>
            </w:r>
          </w:p>
        </w:tc>
        <w:tc>
          <w:tcPr>
            <w:tcW w:w="681" w:type="dxa"/>
          </w:tcPr>
          <w:p w:rsidR="00CD54C9" w:rsidRDefault="00CD54C9">
            <w:r>
              <w:t>Sajid Hussain</w:t>
            </w:r>
          </w:p>
        </w:tc>
        <w:tc>
          <w:tcPr>
            <w:tcW w:w="627" w:type="dxa"/>
          </w:tcPr>
          <w:p w:rsidR="00CD54C9" w:rsidRDefault="00CD54C9">
            <w:r>
              <w:t>101238-P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426</w:t>
            </w:r>
          </w:p>
        </w:tc>
        <w:tc>
          <w:tcPr>
            <w:tcW w:w="437" w:type="dxa"/>
          </w:tcPr>
          <w:p w:rsidR="00CD54C9" w:rsidRDefault="00CD54C9">
            <w:r>
              <w:t>3887</w:t>
            </w:r>
          </w:p>
        </w:tc>
        <w:tc>
          <w:tcPr>
            <w:tcW w:w="643" w:type="dxa"/>
          </w:tcPr>
          <w:p w:rsidR="00CD54C9" w:rsidRDefault="00CD54C9">
            <w:r>
              <w:t>Syed</w:t>
            </w:r>
            <w:r>
              <w:lastRenderedPageBreak/>
              <w:t xml:space="preserve">a </w:t>
            </w:r>
            <w:r>
              <w:lastRenderedPageBreak/>
              <w:t>Mahrukh</w:t>
            </w:r>
            <w:r>
              <w:lastRenderedPageBreak/>
              <w:t xml:space="preserve"> </w:t>
            </w:r>
            <w:r>
              <w:lastRenderedPageBreak/>
              <w:t>Shakir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Sy</w:t>
            </w:r>
            <w:r>
              <w:lastRenderedPageBreak/>
              <w:t>ed Shak</w:t>
            </w:r>
            <w:r>
              <w:lastRenderedPageBreak/>
              <w:t>ir Huss</w:t>
            </w:r>
            <w:r>
              <w:lastRenderedPageBreak/>
              <w:t xml:space="preserve">ain </w:t>
            </w:r>
            <w:r>
              <w:lastRenderedPageBreak/>
              <w:t>Sabi</w:t>
            </w:r>
            <w:r>
              <w:lastRenderedPageBreak/>
              <w:t>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102402-P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15.</w:t>
            </w:r>
            <w:r>
              <w:lastRenderedPageBreak/>
              <w:t>8333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</w:t>
            </w:r>
            <w:r>
              <w:lastRenderedPageBreak/>
              <w:t>tp://</w:t>
            </w:r>
            <w:r>
              <w:lastRenderedPageBreak/>
              <w:t>doi.org/10.5281/zenedo.4307051,       http://doi.org/10.5281/zenedo.4307071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427</w:t>
            </w:r>
          </w:p>
        </w:tc>
        <w:tc>
          <w:tcPr>
            <w:tcW w:w="437" w:type="dxa"/>
          </w:tcPr>
          <w:p w:rsidR="00CD54C9" w:rsidRDefault="00CD54C9">
            <w:r>
              <w:t>4838</w:t>
            </w:r>
          </w:p>
        </w:tc>
        <w:tc>
          <w:tcPr>
            <w:tcW w:w="643" w:type="dxa"/>
          </w:tcPr>
          <w:p w:rsidR="00CD54C9" w:rsidRDefault="00CD54C9">
            <w:r>
              <w:t>Sidra</w:t>
            </w:r>
            <w:r>
              <w:lastRenderedPageBreak/>
              <w:t>h</w:t>
            </w:r>
            <w:r>
              <w:lastRenderedPageBreak/>
              <w:t xml:space="preserve"> Ashraf</w:t>
            </w:r>
          </w:p>
        </w:tc>
        <w:tc>
          <w:tcPr>
            <w:tcW w:w="681" w:type="dxa"/>
          </w:tcPr>
          <w:p w:rsidR="00CD54C9" w:rsidRDefault="00CD54C9">
            <w:r>
              <w:t>Muhammad Ashraf Khan</w:t>
            </w:r>
          </w:p>
        </w:tc>
        <w:tc>
          <w:tcPr>
            <w:tcW w:w="627" w:type="dxa"/>
          </w:tcPr>
          <w:p w:rsidR="00CD54C9" w:rsidRDefault="00CD54C9">
            <w:r>
              <w:t>101801-P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 Doi.Org/10.5281/Zenodo.4412167,       Http:// Doi.Org/10.5281/Zenodo.4412167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428</w:t>
            </w:r>
          </w:p>
        </w:tc>
        <w:tc>
          <w:tcPr>
            <w:tcW w:w="437" w:type="dxa"/>
          </w:tcPr>
          <w:p w:rsidR="00CD54C9" w:rsidRDefault="00CD54C9">
            <w:r>
              <w:t>7344</w:t>
            </w:r>
          </w:p>
        </w:tc>
        <w:tc>
          <w:tcPr>
            <w:tcW w:w="643" w:type="dxa"/>
          </w:tcPr>
          <w:p w:rsidR="00CD54C9" w:rsidRDefault="00CD54C9">
            <w:r>
              <w:t>Wajeeha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101196-P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429</w:t>
            </w:r>
          </w:p>
        </w:tc>
        <w:tc>
          <w:tcPr>
            <w:tcW w:w="437" w:type="dxa"/>
          </w:tcPr>
          <w:p w:rsidR="00CD54C9" w:rsidRDefault="00CD54C9">
            <w:r>
              <w:t>4355</w:t>
            </w:r>
          </w:p>
        </w:tc>
        <w:tc>
          <w:tcPr>
            <w:tcW w:w="643" w:type="dxa"/>
          </w:tcPr>
          <w:p w:rsidR="00CD54C9" w:rsidRDefault="00CD54C9">
            <w:r>
              <w:t>Ghumza Faroo</w:t>
            </w:r>
            <w:r>
              <w:lastRenderedPageBreak/>
              <w:t>q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>am</w:t>
            </w:r>
            <w:r>
              <w:lastRenderedPageBreak/>
              <w:t>mad</w:t>
            </w:r>
            <w:r>
              <w:lastRenderedPageBreak/>
              <w:t xml:space="preserve"> U</w:t>
            </w:r>
            <w:r>
              <w:lastRenderedPageBreak/>
              <w:t>sma</w:t>
            </w:r>
            <w:r>
              <w:lastRenderedPageBreak/>
              <w:t>n S</w:t>
            </w:r>
            <w:r>
              <w:lastRenderedPageBreak/>
              <w:t>iddiqu</w:t>
            </w:r>
            <w:r>
              <w:lastRenderedPageBreak/>
              <w:t>e</w:t>
            </w:r>
          </w:p>
        </w:tc>
        <w:tc>
          <w:tcPr>
            <w:tcW w:w="627" w:type="dxa"/>
          </w:tcPr>
          <w:p w:rsidR="00CD54C9" w:rsidRDefault="00CD54C9">
            <w:r>
              <w:t>103959-P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14.06122</w:t>
            </w:r>
            <w:r>
              <w:lastRenderedPageBreak/>
              <w:t>4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</w:t>
            </w:r>
            <w:r>
              <w:lastRenderedPageBreak/>
              <w:t>278</w:t>
            </w:r>
            <w:r>
              <w:lastRenderedPageBreak/>
              <w:t>91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</w:t>
            </w:r>
            <w:r>
              <w:lastRenderedPageBreak/>
              <w:t>30</w:t>
            </w:r>
          </w:p>
        </w:tc>
        <w:tc>
          <w:tcPr>
            <w:tcW w:w="437" w:type="dxa"/>
          </w:tcPr>
          <w:p w:rsidR="00CD54C9" w:rsidRDefault="00CD54C9">
            <w:r>
              <w:t>4925</w:t>
            </w:r>
          </w:p>
        </w:tc>
        <w:tc>
          <w:tcPr>
            <w:tcW w:w="643" w:type="dxa"/>
          </w:tcPr>
          <w:p w:rsidR="00CD54C9" w:rsidRDefault="00CD54C9">
            <w:r>
              <w:t>S</w:t>
            </w:r>
            <w:r>
              <w:lastRenderedPageBreak/>
              <w:t>an</w:t>
            </w:r>
            <w:r>
              <w:lastRenderedPageBreak/>
              <w:t xml:space="preserve">a </w:t>
            </w:r>
            <w:r>
              <w:lastRenderedPageBreak/>
              <w:t>Iq</w:t>
            </w:r>
            <w:r>
              <w:lastRenderedPageBreak/>
              <w:t>bal</w:t>
            </w:r>
          </w:p>
        </w:tc>
        <w:tc>
          <w:tcPr>
            <w:tcW w:w="681" w:type="dxa"/>
          </w:tcPr>
          <w:p w:rsidR="00CD54C9" w:rsidRDefault="00CD54C9">
            <w:r>
              <w:t>A</w:t>
            </w:r>
            <w:r>
              <w:lastRenderedPageBreak/>
              <w:t>si</w:t>
            </w:r>
            <w:r>
              <w:lastRenderedPageBreak/>
              <w:t xml:space="preserve">f </w:t>
            </w:r>
            <w:r>
              <w:lastRenderedPageBreak/>
              <w:t>Lat</w:t>
            </w:r>
            <w:r>
              <w:lastRenderedPageBreak/>
              <w:t>if</w:t>
            </w:r>
          </w:p>
        </w:tc>
        <w:tc>
          <w:tcPr>
            <w:tcW w:w="627" w:type="dxa"/>
          </w:tcPr>
          <w:p w:rsidR="00CD54C9" w:rsidRDefault="00CD54C9">
            <w:r>
              <w:t>97</w:t>
            </w:r>
            <w:r>
              <w:lastRenderedPageBreak/>
              <w:t>661-p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</w:t>
            </w:r>
            <w:r>
              <w:lastRenderedPageBreak/>
              <w:t>j</w:t>
            </w:r>
            <w:r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431</w:t>
            </w:r>
          </w:p>
        </w:tc>
        <w:tc>
          <w:tcPr>
            <w:tcW w:w="437" w:type="dxa"/>
          </w:tcPr>
          <w:p w:rsidR="00CD54C9" w:rsidRDefault="00CD54C9">
            <w:r>
              <w:t>20884</w:t>
            </w:r>
          </w:p>
        </w:tc>
        <w:tc>
          <w:tcPr>
            <w:tcW w:w="643" w:type="dxa"/>
          </w:tcPr>
          <w:p w:rsidR="00CD54C9" w:rsidRDefault="00CD54C9">
            <w:r>
              <w:t>Iqra Liaquat</w:t>
            </w:r>
          </w:p>
        </w:tc>
        <w:tc>
          <w:tcPr>
            <w:tcW w:w="681" w:type="dxa"/>
          </w:tcPr>
          <w:p w:rsidR="00CD54C9" w:rsidRDefault="00CD54C9">
            <w:r>
              <w:t>liaquat ali</w:t>
            </w:r>
          </w:p>
        </w:tc>
        <w:tc>
          <w:tcPr>
            <w:tcW w:w="627" w:type="dxa"/>
          </w:tcPr>
          <w:p w:rsidR="00CD54C9" w:rsidRDefault="00CD54C9">
            <w:r>
              <w:t>74121-P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432</w:t>
            </w:r>
          </w:p>
        </w:tc>
        <w:tc>
          <w:tcPr>
            <w:tcW w:w="437" w:type="dxa"/>
          </w:tcPr>
          <w:p w:rsidR="00CD54C9" w:rsidRDefault="00CD54C9">
            <w:r>
              <w:t>15465</w:t>
            </w:r>
          </w:p>
        </w:tc>
        <w:tc>
          <w:tcPr>
            <w:tcW w:w="643" w:type="dxa"/>
          </w:tcPr>
          <w:p w:rsidR="00CD54C9" w:rsidRDefault="00CD54C9">
            <w:r>
              <w:t>Iqra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97458-P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13.170213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75.670213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433</w:t>
            </w:r>
          </w:p>
        </w:tc>
        <w:tc>
          <w:tcPr>
            <w:tcW w:w="437" w:type="dxa"/>
          </w:tcPr>
          <w:p w:rsidR="00CD54C9" w:rsidRDefault="00CD54C9">
            <w:r>
              <w:t>2814</w:t>
            </w:r>
          </w:p>
        </w:tc>
        <w:tc>
          <w:tcPr>
            <w:tcW w:w="643" w:type="dxa"/>
          </w:tcPr>
          <w:p w:rsidR="00CD54C9" w:rsidRDefault="00CD54C9">
            <w:r>
              <w:t>Zainab Tahir</w:t>
            </w:r>
          </w:p>
        </w:tc>
        <w:tc>
          <w:tcPr>
            <w:tcW w:w="681" w:type="dxa"/>
          </w:tcPr>
          <w:p w:rsidR="00CD54C9" w:rsidRDefault="00CD54C9">
            <w:r>
              <w:t>Tahir Iqbal</w:t>
            </w:r>
          </w:p>
        </w:tc>
        <w:tc>
          <w:tcPr>
            <w:tcW w:w="627" w:type="dxa"/>
          </w:tcPr>
          <w:p w:rsidR="00CD54C9" w:rsidRDefault="00CD54C9">
            <w:r>
              <w:t>96511-P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13.832653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75.665986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https://zenodo.org/record/4017945#.YtZRGZhBzIU,       https:</w:t>
            </w:r>
            <w:r>
              <w:lastRenderedPageBreak/>
              <w:t>//z</w:t>
            </w:r>
            <w:r>
              <w:lastRenderedPageBreak/>
              <w:t>e</w:t>
            </w:r>
            <w:r>
              <w:lastRenderedPageBreak/>
              <w:t>nodo</w:t>
            </w:r>
            <w:r>
              <w:lastRenderedPageBreak/>
              <w:t>.</w:t>
            </w:r>
            <w:r>
              <w:lastRenderedPageBreak/>
              <w:t>org/</w:t>
            </w:r>
            <w:r>
              <w:lastRenderedPageBreak/>
              <w:t>r</w:t>
            </w:r>
            <w:r>
              <w:lastRenderedPageBreak/>
              <w:t>ecor</w:t>
            </w:r>
            <w:r>
              <w:lastRenderedPageBreak/>
              <w:t>d</w:t>
            </w:r>
            <w:r>
              <w:lastRenderedPageBreak/>
              <w:t>/3970101#.YtZSR5hBzI</w:t>
            </w:r>
            <w:r>
              <w:lastRenderedPageBreak/>
              <w:t>U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434</w:t>
            </w:r>
          </w:p>
        </w:tc>
        <w:tc>
          <w:tcPr>
            <w:tcW w:w="437" w:type="dxa"/>
          </w:tcPr>
          <w:p w:rsidR="00CD54C9" w:rsidRDefault="00CD54C9">
            <w:r>
              <w:t>6125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Uzair N</w:t>
            </w:r>
            <w:r>
              <w:lastRenderedPageBreak/>
              <w:t>adee</w:t>
            </w:r>
            <w:r>
              <w:lastRenderedPageBreak/>
              <w:t>m</w:t>
            </w:r>
          </w:p>
        </w:tc>
        <w:tc>
          <w:tcPr>
            <w:tcW w:w="681" w:type="dxa"/>
          </w:tcPr>
          <w:p w:rsidR="00CD54C9" w:rsidRDefault="00CD54C9">
            <w:r>
              <w:t>Muhammad Nadeem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</w:t>
            </w:r>
            <w:r>
              <w:lastRenderedPageBreak/>
              <w:t>7458-P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</w:t>
            </w:r>
            <w:r>
              <w:lastRenderedPageBreak/>
              <w:t>.</w:t>
            </w:r>
            <w:r>
              <w:lastRenderedPageBreak/>
              <w:t>991</w:t>
            </w:r>
            <w:r>
              <w:lastRenderedPageBreak/>
              <w:t>6</w:t>
            </w:r>
            <w:r>
              <w:lastRenderedPageBreak/>
              <w:t>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6</w:t>
            </w:r>
            <w:r>
              <w:lastRenderedPageBreak/>
              <w:t>.666</w:t>
            </w:r>
            <w:r>
              <w:lastRenderedPageBreak/>
              <w:t>6</w:t>
            </w:r>
            <w:r>
              <w:lastRenderedPageBreak/>
              <w:t>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75.658334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http://doi.org/10.5281/zenodo.4313378,       http://doi.org/10.5281/zenodo.4313376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435</w:t>
            </w:r>
          </w:p>
        </w:tc>
        <w:tc>
          <w:tcPr>
            <w:tcW w:w="437" w:type="dxa"/>
          </w:tcPr>
          <w:p w:rsidR="00CD54C9" w:rsidRDefault="00CD54C9">
            <w:r>
              <w:t>1880</w:t>
            </w:r>
          </w:p>
        </w:tc>
        <w:tc>
          <w:tcPr>
            <w:tcW w:w="643" w:type="dxa"/>
          </w:tcPr>
          <w:p w:rsidR="00CD54C9" w:rsidRDefault="00CD54C9">
            <w:r>
              <w:t>Rukhe Zahra</w:t>
            </w:r>
          </w:p>
        </w:tc>
        <w:tc>
          <w:tcPr>
            <w:tcW w:w="681" w:type="dxa"/>
          </w:tcPr>
          <w:p w:rsidR="00CD54C9" w:rsidRDefault="00CD54C9">
            <w:r>
              <w:t>Iftikhar Ali Bhatti</w:t>
            </w:r>
          </w:p>
        </w:tc>
        <w:tc>
          <w:tcPr>
            <w:tcW w:w="627" w:type="dxa"/>
          </w:tcPr>
          <w:p w:rsidR="00CD54C9" w:rsidRDefault="00CD54C9">
            <w:r>
              <w:t>95569-P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75.645834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https://doi.org/10.7759%2Fcureus.31067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436</w:t>
            </w:r>
          </w:p>
        </w:tc>
        <w:tc>
          <w:tcPr>
            <w:tcW w:w="437" w:type="dxa"/>
          </w:tcPr>
          <w:p w:rsidR="00CD54C9" w:rsidRDefault="00CD54C9">
            <w:r>
              <w:t>15839</w:t>
            </w:r>
          </w:p>
        </w:tc>
        <w:tc>
          <w:tcPr>
            <w:tcW w:w="643" w:type="dxa"/>
          </w:tcPr>
          <w:p w:rsidR="00CD54C9" w:rsidRDefault="00CD54C9">
            <w:r>
              <w:t>Muhammad Bilal Kundi</w:t>
            </w:r>
          </w:p>
        </w:tc>
        <w:tc>
          <w:tcPr>
            <w:tcW w:w="681" w:type="dxa"/>
          </w:tcPr>
          <w:p w:rsidR="00CD54C9" w:rsidRDefault="00CD54C9">
            <w:r>
              <w:t>Muhammad Asghar Kundi</w:t>
            </w:r>
          </w:p>
        </w:tc>
        <w:tc>
          <w:tcPr>
            <w:tcW w:w="627" w:type="dxa"/>
          </w:tcPr>
          <w:p w:rsidR="00CD54C9" w:rsidRDefault="00CD54C9">
            <w:r>
              <w:t>87611-P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437</w:t>
            </w:r>
          </w:p>
        </w:tc>
        <w:tc>
          <w:tcPr>
            <w:tcW w:w="437" w:type="dxa"/>
          </w:tcPr>
          <w:p w:rsidR="00CD54C9" w:rsidRDefault="00CD54C9">
            <w:r>
              <w:t>20419</w:t>
            </w:r>
          </w:p>
        </w:tc>
        <w:tc>
          <w:tcPr>
            <w:tcW w:w="643" w:type="dxa"/>
          </w:tcPr>
          <w:p w:rsidR="00CD54C9" w:rsidRDefault="00CD54C9">
            <w:r>
              <w:t>Mu</w:t>
            </w:r>
            <w:r>
              <w:lastRenderedPageBreak/>
              <w:t>hammad Salman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Afzal </w:t>
            </w:r>
          </w:p>
        </w:tc>
        <w:tc>
          <w:tcPr>
            <w:tcW w:w="627" w:type="dxa"/>
          </w:tcPr>
          <w:p w:rsidR="00CD54C9" w:rsidRDefault="00CD54C9">
            <w:r>
              <w:t>94751-P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</w:t>
            </w:r>
            <w:r>
              <w:lastRenderedPageBreak/>
              <w:t>12</w:t>
            </w:r>
            <w:r>
              <w:lastRenderedPageBreak/>
              <w:t>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</w:t>
            </w:r>
            <w:r>
              <w:lastRenderedPageBreak/>
              <w:t>62</w:t>
            </w:r>
            <w:r>
              <w:lastRenderedPageBreak/>
              <w:t>08</w:t>
            </w:r>
            <w:r>
              <w:lastRenderedPageBreak/>
              <w:t>3</w:t>
            </w:r>
            <w:r>
              <w:t>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438</w:t>
            </w:r>
          </w:p>
        </w:tc>
        <w:tc>
          <w:tcPr>
            <w:tcW w:w="437" w:type="dxa"/>
          </w:tcPr>
          <w:p w:rsidR="00CD54C9" w:rsidRDefault="00CD54C9">
            <w:r>
              <w:t>168</w:t>
            </w:r>
            <w:r>
              <w:lastRenderedPageBreak/>
              <w:t>21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Aleena Kha</w:t>
            </w:r>
            <w:r>
              <w:lastRenderedPageBreak/>
              <w:t>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Muhammad </w:t>
            </w:r>
            <w:r>
              <w:lastRenderedPageBreak/>
              <w:t>Farhan Akbar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95777-P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13.112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75.612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439</w:t>
            </w:r>
          </w:p>
        </w:tc>
        <w:tc>
          <w:tcPr>
            <w:tcW w:w="437" w:type="dxa"/>
          </w:tcPr>
          <w:p w:rsidR="00CD54C9" w:rsidRDefault="00CD54C9">
            <w:r>
              <w:t>16517</w:t>
            </w:r>
          </w:p>
        </w:tc>
        <w:tc>
          <w:tcPr>
            <w:tcW w:w="643" w:type="dxa"/>
          </w:tcPr>
          <w:p w:rsidR="00CD54C9" w:rsidRDefault="00CD54C9">
            <w:r>
              <w:t>Iqra Shehzadi</w:t>
            </w:r>
          </w:p>
        </w:tc>
        <w:tc>
          <w:tcPr>
            <w:tcW w:w="681" w:type="dxa"/>
          </w:tcPr>
          <w:p w:rsidR="00CD54C9" w:rsidRDefault="00CD54C9">
            <w:r>
              <w:t>Naveed Akhtar</w:t>
            </w:r>
          </w:p>
        </w:tc>
        <w:tc>
          <w:tcPr>
            <w:tcW w:w="627" w:type="dxa"/>
          </w:tcPr>
          <w:p w:rsidR="00CD54C9" w:rsidRDefault="00CD54C9">
            <w:r>
              <w:t>104038-P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440</w:t>
            </w:r>
          </w:p>
        </w:tc>
        <w:tc>
          <w:tcPr>
            <w:tcW w:w="437" w:type="dxa"/>
          </w:tcPr>
          <w:p w:rsidR="00CD54C9" w:rsidRDefault="00CD54C9">
            <w:r>
              <w:t>15838</w:t>
            </w:r>
          </w:p>
        </w:tc>
        <w:tc>
          <w:tcPr>
            <w:tcW w:w="643" w:type="dxa"/>
          </w:tcPr>
          <w:p w:rsidR="00CD54C9" w:rsidRDefault="00CD54C9">
            <w:r>
              <w:t>Mehak Khalid</w:t>
            </w:r>
          </w:p>
        </w:tc>
        <w:tc>
          <w:tcPr>
            <w:tcW w:w="681" w:type="dxa"/>
          </w:tcPr>
          <w:p w:rsidR="00CD54C9" w:rsidRDefault="00CD54C9">
            <w:r>
              <w:t>Khalid Munir</w:t>
            </w:r>
          </w:p>
        </w:tc>
        <w:tc>
          <w:tcPr>
            <w:tcW w:w="627" w:type="dxa"/>
          </w:tcPr>
          <w:p w:rsidR="00CD54C9" w:rsidRDefault="00CD54C9">
            <w:r>
              <w:t>81362-P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https://doi.org/10.5281/zenodo.6843863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441</w:t>
            </w:r>
          </w:p>
        </w:tc>
        <w:tc>
          <w:tcPr>
            <w:tcW w:w="437" w:type="dxa"/>
          </w:tcPr>
          <w:p w:rsidR="00CD54C9" w:rsidRDefault="00CD54C9">
            <w:r>
              <w:t>18913</w:t>
            </w:r>
          </w:p>
        </w:tc>
        <w:tc>
          <w:tcPr>
            <w:tcW w:w="643" w:type="dxa"/>
          </w:tcPr>
          <w:p w:rsidR="00CD54C9" w:rsidRDefault="00CD54C9">
            <w:r>
              <w:t>Afifa Zafar</w:t>
            </w:r>
          </w:p>
        </w:tc>
        <w:tc>
          <w:tcPr>
            <w:tcW w:w="681" w:type="dxa"/>
          </w:tcPr>
          <w:p w:rsidR="00CD54C9" w:rsidRDefault="00CD54C9">
            <w:r>
              <w:t>Zafar Ullah</w:t>
            </w:r>
          </w:p>
        </w:tc>
        <w:tc>
          <w:tcPr>
            <w:tcW w:w="627" w:type="dxa"/>
          </w:tcPr>
          <w:p w:rsidR="00CD54C9" w:rsidRDefault="00CD54C9">
            <w:r>
              <w:t>87739-P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13.1083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</w:t>
            </w:r>
            <w:r>
              <w:lastRenderedPageBreak/>
              <w:t>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442</w:t>
            </w:r>
          </w:p>
        </w:tc>
        <w:tc>
          <w:tcPr>
            <w:tcW w:w="437" w:type="dxa"/>
          </w:tcPr>
          <w:p w:rsidR="00CD54C9" w:rsidRDefault="00CD54C9">
            <w:r>
              <w:t>18737</w:t>
            </w:r>
          </w:p>
        </w:tc>
        <w:tc>
          <w:tcPr>
            <w:tcW w:w="643" w:type="dxa"/>
          </w:tcPr>
          <w:p w:rsidR="00CD54C9" w:rsidRDefault="00CD54C9">
            <w:r>
              <w:t>Sehrish Ahmad Ali</w:t>
            </w:r>
          </w:p>
        </w:tc>
        <w:tc>
          <w:tcPr>
            <w:tcW w:w="681" w:type="dxa"/>
          </w:tcPr>
          <w:p w:rsidR="00CD54C9" w:rsidRDefault="00CD54C9">
            <w:r>
              <w:t>AHMAD ALI</w:t>
            </w:r>
          </w:p>
        </w:tc>
        <w:tc>
          <w:tcPr>
            <w:tcW w:w="627" w:type="dxa"/>
          </w:tcPr>
          <w:p w:rsidR="00CD54C9" w:rsidRDefault="00CD54C9">
            <w:r>
              <w:t>71921-P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13.104348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75.604348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https://doi.org/10.53350/pjmhs221610188,       https://doi.o</w:t>
            </w:r>
            <w:r>
              <w:lastRenderedPageBreak/>
              <w:t>r</w:t>
            </w:r>
            <w:r>
              <w:t>g/10.53350/pjmhs221610339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443</w:t>
            </w:r>
          </w:p>
        </w:tc>
        <w:tc>
          <w:tcPr>
            <w:tcW w:w="437" w:type="dxa"/>
          </w:tcPr>
          <w:p w:rsidR="00CD54C9" w:rsidRDefault="00CD54C9">
            <w:r>
              <w:t>21747</w:t>
            </w:r>
          </w:p>
        </w:tc>
        <w:tc>
          <w:tcPr>
            <w:tcW w:w="643" w:type="dxa"/>
          </w:tcPr>
          <w:p w:rsidR="00CD54C9" w:rsidRDefault="00CD54C9">
            <w:r>
              <w:t>Hafiza Madiha Ahmad</w:t>
            </w:r>
          </w:p>
        </w:tc>
        <w:tc>
          <w:tcPr>
            <w:tcW w:w="681" w:type="dxa"/>
          </w:tcPr>
          <w:p w:rsidR="00CD54C9" w:rsidRDefault="00CD54C9">
            <w:r>
              <w:t>NOOR Ahmad</w:t>
            </w:r>
          </w:p>
        </w:tc>
        <w:tc>
          <w:tcPr>
            <w:tcW w:w="627" w:type="dxa"/>
          </w:tcPr>
          <w:p w:rsidR="00CD54C9" w:rsidRDefault="00CD54C9">
            <w:r>
              <w:t>82391-P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http://wjpmr.com/home/article_abstract/1037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444</w:t>
            </w:r>
          </w:p>
        </w:tc>
        <w:tc>
          <w:tcPr>
            <w:tcW w:w="437" w:type="dxa"/>
          </w:tcPr>
          <w:p w:rsidR="00CD54C9" w:rsidRDefault="00CD54C9">
            <w:r>
              <w:t>5728</w:t>
            </w:r>
          </w:p>
        </w:tc>
        <w:tc>
          <w:tcPr>
            <w:tcW w:w="643" w:type="dxa"/>
          </w:tcPr>
          <w:p w:rsidR="00CD54C9" w:rsidRDefault="00CD54C9">
            <w:r>
              <w:t>Ahmed Jahangir Mir</w:t>
            </w:r>
          </w:p>
        </w:tc>
        <w:tc>
          <w:tcPr>
            <w:tcW w:w="681" w:type="dxa"/>
          </w:tcPr>
          <w:p w:rsidR="00CD54C9" w:rsidRDefault="00CD54C9">
            <w:r>
              <w:t>Jahangir Afzal Mir</w:t>
            </w:r>
          </w:p>
        </w:tc>
        <w:tc>
          <w:tcPr>
            <w:tcW w:w="627" w:type="dxa"/>
          </w:tcPr>
          <w:p w:rsidR="00CD54C9" w:rsidRDefault="00CD54C9">
            <w:r>
              <w:t>88441-P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https://doi.org/10.5281/zenodo.4432946,       https://doi.org/10.5281/zenodo.4432932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445</w:t>
            </w:r>
          </w:p>
        </w:tc>
        <w:tc>
          <w:tcPr>
            <w:tcW w:w="437" w:type="dxa"/>
          </w:tcPr>
          <w:p w:rsidR="00CD54C9" w:rsidRDefault="00CD54C9">
            <w:r>
              <w:t>20941</w:t>
            </w:r>
          </w:p>
        </w:tc>
        <w:tc>
          <w:tcPr>
            <w:tcW w:w="643" w:type="dxa"/>
          </w:tcPr>
          <w:p w:rsidR="00CD54C9" w:rsidRDefault="00CD54C9">
            <w:r>
              <w:t>Anum Amjad</w:t>
            </w:r>
          </w:p>
        </w:tc>
        <w:tc>
          <w:tcPr>
            <w:tcW w:w="681" w:type="dxa"/>
          </w:tcPr>
          <w:p w:rsidR="00CD54C9" w:rsidRDefault="00CD54C9">
            <w:r>
              <w:t>Umair Zafar Khan</w:t>
            </w:r>
          </w:p>
        </w:tc>
        <w:tc>
          <w:tcPr>
            <w:tcW w:w="627" w:type="dxa"/>
          </w:tcPr>
          <w:p w:rsidR="00CD54C9" w:rsidRDefault="00CD54C9">
            <w:r>
              <w:t>81030-P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12.564211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75.564211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446</w:t>
            </w:r>
          </w:p>
        </w:tc>
        <w:tc>
          <w:tcPr>
            <w:tcW w:w="437" w:type="dxa"/>
          </w:tcPr>
          <w:p w:rsidR="00CD54C9" w:rsidRDefault="00CD54C9">
            <w:r>
              <w:t>3264</w:t>
            </w:r>
          </w:p>
        </w:tc>
        <w:tc>
          <w:tcPr>
            <w:tcW w:w="643" w:type="dxa"/>
          </w:tcPr>
          <w:p w:rsidR="00CD54C9" w:rsidRDefault="00CD54C9">
            <w:r>
              <w:t>Lariab Fatima</w:t>
            </w:r>
          </w:p>
        </w:tc>
        <w:tc>
          <w:tcPr>
            <w:tcW w:w="681" w:type="dxa"/>
          </w:tcPr>
          <w:p w:rsidR="00CD54C9" w:rsidRDefault="00CD54C9">
            <w:r>
              <w:t>Faiz Muhamm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t>9</w:t>
            </w:r>
            <w:r>
              <w:lastRenderedPageBreak/>
              <w:t>6979-P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</w:t>
            </w:r>
            <w:r>
              <w:lastRenderedPageBreak/>
              <w:t>u</w:t>
            </w:r>
            <w:r>
              <w:t>s.2022.102507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447</w:t>
            </w:r>
          </w:p>
        </w:tc>
        <w:tc>
          <w:tcPr>
            <w:tcW w:w="437" w:type="dxa"/>
          </w:tcPr>
          <w:p w:rsidR="00CD54C9" w:rsidRDefault="00CD54C9">
            <w:r>
              <w:t>6331</w:t>
            </w:r>
          </w:p>
        </w:tc>
        <w:tc>
          <w:tcPr>
            <w:tcW w:w="643" w:type="dxa"/>
          </w:tcPr>
          <w:p w:rsidR="00CD54C9" w:rsidRDefault="00CD54C9">
            <w:r>
              <w:t>Ali Umair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93967-P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http://dx.doi.org/10.1136/postgradmedj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448</w:t>
            </w:r>
          </w:p>
        </w:tc>
        <w:tc>
          <w:tcPr>
            <w:tcW w:w="437" w:type="dxa"/>
          </w:tcPr>
          <w:p w:rsidR="00CD54C9" w:rsidRDefault="00CD54C9">
            <w:r>
              <w:t>20436</w:t>
            </w:r>
          </w:p>
        </w:tc>
        <w:tc>
          <w:tcPr>
            <w:tcW w:w="643" w:type="dxa"/>
          </w:tcPr>
          <w:p w:rsidR="00CD54C9" w:rsidRDefault="00CD54C9">
            <w:r>
              <w:t>Muhammad</w:t>
            </w:r>
          </w:p>
        </w:tc>
        <w:tc>
          <w:tcPr>
            <w:tcW w:w="681" w:type="dxa"/>
          </w:tcPr>
          <w:p w:rsidR="00CD54C9" w:rsidRDefault="00CD54C9">
            <w:r>
              <w:t>Munawar Saleem</w:t>
            </w:r>
          </w:p>
        </w:tc>
        <w:tc>
          <w:tcPr>
            <w:tcW w:w="627" w:type="dxa"/>
          </w:tcPr>
          <w:p w:rsidR="00CD54C9" w:rsidRDefault="00CD54C9">
            <w:r>
              <w:t xml:space="preserve">100954-P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449</w:t>
            </w:r>
          </w:p>
        </w:tc>
        <w:tc>
          <w:tcPr>
            <w:tcW w:w="437" w:type="dxa"/>
          </w:tcPr>
          <w:p w:rsidR="00CD54C9" w:rsidRDefault="00CD54C9">
            <w:r>
              <w:t>16241</w:t>
            </w:r>
          </w:p>
        </w:tc>
        <w:tc>
          <w:tcPr>
            <w:tcW w:w="643" w:type="dxa"/>
          </w:tcPr>
          <w:p w:rsidR="00CD54C9" w:rsidRDefault="00CD54C9">
            <w:r>
              <w:t>Khadeeja Mustafa</w:t>
            </w:r>
          </w:p>
        </w:tc>
        <w:tc>
          <w:tcPr>
            <w:tcW w:w="681" w:type="dxa"/>
          </w:tcPr>
          <w:p w:rsidR="00CD54C9" w:rsidRDefault="00CD54C9">
            <w:r>
              <w:t>Ghulam ,Mustafa</w:t>
            </w:r>
          </w:p>
        </w:tc>
        <w:tc>
          <w:tcPr>
            <w:tcW w:w="627" w:type="dxa"/>
          </w:tcPr>
          <w:p w:rsidR="00CD54C9" w:rsidRDefault="00CD54C9">
            <w:r>
              <w:t>82387-P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13.048421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75.548421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450</w:t>
            </w:r>
          </w:p>
        </w:tc>
        <w:tc>
          <w:tcPr>
            <w:tcW w:w="437" w:type="dxa"/>
          </w:tcPr>
          <w:p w:rsidR="00CD54C9" w:rsidRDefault="00CD54C9">
            <w:r>
              <w:t>6516</w:t>
            </w:r>
          </w:p>
        </w:tc>
        <w:tc>
          <w:tcPr>
            <w:tcW w:w="643" w:type="dxa"/>
          </w:tcPr>
          <w:p w:rsidR="00CD54C9" w:rsidRDefault="00CD54C9">
            <w:r>
              <w:t>Waqar Hussain</w:t>
            </w:r>
          </w:p>
        </w:tc>
        <w:tc>
          <w:tcPr>
            <w:tcW w:w="681" w:type="dxa"/>
          </w:tcPr>
          <w:p w:rsidR="00CD54C9" w:rsidRDefault="00CD54C9">
            <w:r>
              <w:t>Muhammad Hussain</w:t>
            </w:r>
          </w:p>
        </w:tc>
        <w:tc>
          <w:tcPr>
            <w:tcW w:w="627" w:type="dxa"/>
          </w:tcPr>
          <w:p w:rsidR="00CD54C9" w:rsidRDefault="00CD54C9">
            <w:r>
              <w:t>91486-p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13.208696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75.542029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</w:t>
            </w:r>
            <w:r>
              <w:lastRenderedPageBreak/>
              <w:t>1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72</w:t>
            </w:r>
            <w:r>
              <w:lastRenderedPageBreak/>
              <w:t>36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Dr.Palw</w:t>
            </w:r>
            <w:r>
              <w:lastRenderedPageBreak/>
              <w:t>asha Khan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Shair </w:t>
            </w:r>
            <w:r>
              <w:lastRenderedPageBreak/>
              <w:t>Saleem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93968-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13.0</w:t>
            </w:r>
            <w:r>
              <w:lastRenderedPageBreak/>
              <w:t>333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75.5</w:t>
            </w:r>
            <w:r>
              <w:lastRenderedPageBreak/>
              <w:t>3</w:t>
            </w:r>
            <w:r>
              <w:lastRenderedPageBreak/>
              <w:t>3333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</w:t>
            </w:r>
            <w:r>
              <w:lastRenderedPageBreak/>
              <w:t>ttps:</w:t>
            </w:r>
            <w:r>
              <w:lastRenderedPageBreak/>
              <w:t>//do</w:t>
            </w:r>
            <w:r>
              <w:lastRenderedPageBreak/>
              <w:t>ie.org/10.1221/BPJ.202</w:t>
            </w:r>
            <w:r>
              <w:lastRenderedPageBreak/>
              <w:t>23</w:t>
            </w:r>
            <w:r>
              <w:lastRenderedPageBreak/>
              <w:t>79614</w:t>
            </w:r>
            <w:r>
              <w:lastRenderedPageBreak/>
              <w:t xml:space="preserve">, </w:t>
            </w:r>
            <w:r>
              <w:lastRenderedPageBreak/>
              <w:t xml:space="preserve">     </w:t>
            </w:r>
            <w:r>
              <w:lastRenderedPageBreak/>
              <w:t xml:space="preserve"> http</w:t>
            </w:r>
            <w:r>
              <w:lastRenderedPageBreak/>
              <w:t>s://doie.org/10.1221/BPJ.20</w:t>
            </w:r>
            <w:r>
              <w:lastRenderedPageBreak/>
              <w:t>22521</w:t>
            </w:r>
            <w:r>
              <w:lastRenderedPageBreak/>
              <w:t>89</w:t>
            </w:r>
            <w:r>
              <w:lastRenderedPageBreak/>
              <w:t>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452</w:t>
            </w:r>
          </w:p>
        </w:tc>
        <w:tc>
          <w:tcPr>
            <w:tcW w:w="437" w:type="dxa"/>
          </w:tcPr>
          <w:p w:rsidR="00CD54C9" w:rsidRDefault="00CD54C9">
            <w:r>
              <w:t>15873</w:t>
            </w:r>
          </w:p>
        </w:tc>
        <w:tc>
          <w:tcPr>
            <w:tcW w:w="643" w:type="dxa"/>
          </w:tcPr>
          <w:p w:rsidR="00CD54C9" w:rsidRDefault="00CD54C9">
            <w:r>
              <w:t>Muhammad Haider Ali</w:t>
            </w:r>
          </w:p>
        </w:tc>
        <w:tc>
          <w:tcPr>
            <w:tcW w:w="681" w:type="dxa"/>
          </w:tcPr>
          <w:p w:rsidR="00CD54C9" w:rsidRDefault="00CD54C9">
            <w:r>
              <w:t>Saad Akhtar Khan</w:t>
            </w:r>
          </w:p>
        </w:tc>
        <w:tc>
          <w:tcPr>
            <w:tcW w:w="627" w:type="dxa"/>
          </w:tcPr>
          <w:p w:rsidR="00CD54C9" w:rsidRDefault="00CD54C9">
            <w:r>
              <w:t>81122-P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13.027368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75.527368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453</w:t>
            </w:r>
          </w:p>
        </w:tc>
        <w:tc>
          <w:tcPr>
            <w:tcW w:w="437" w:type="dxa"/>
          </w:tcPr>
          <w:p w:rsidR="00CD54C9" w:rsidRDefault="00CD54C9">
            <w:r>
              <w:t>20769</w:t>
            </w:r>
          </w:p>
        </w:tc>
        <w:tc>
          <w:tcPr>
            <w:tcW w:w="643" w:type="dxa"/>
          </w:tcPr>
          <w:p w:rsidR="00CD54C9" w:rsidRDefault="00CD54C9">
            <w:r>
              <w:t>Hina Wajid</w:t>
            </w:r>
          </w:p>
        </w:tc>
        <w:tc>
          <w:tcPr>
            <w:tcW w:w="681" w:type="dxa"/>
          </w:tcPr>
          <w:p w:rsidR="00CD54C9" w:rsidRDefault="00CD54C9">
            <w:r>
              <w:t>Wajid Mehmood</w:t>
            </w:r>
          </w:p>
        </w:tc>
        <w:tc>
          <w:tcPr>
            <w:tcW w:w="627" w:type="dxa"/>
          </w:tcPr>
          <w:p w:rsidR="00CD54C9" w:rsidRDefault="00CD54C9">
            <w:r>
              <w:t>79378-P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13.023158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75.523158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454</w:t>
            </w:r>
          </w:p>
        </w:tc>
        <w:tc>
          <w:tcPr>
            <w:tcW w:w="437" w:type="dxa"/>
          </w:tcPr>
          <w:p w:rsidR="00CD54C9" w:rsidRDefault="00CD54C9">
            <w:r>
              <w:t>3307</w:t>
            </w:r>
          </w:p>
        </w:tc>
        <w:tc>
          <w:tcPr>
            <w:tcW w:w="643" w:type="dxa"/>
          </w:tcPr>
          <w:p w:rsidR="00CD54C9" w:rsidRDefault="00CD54C9">
            <w:r>
              <w:t>Muhammad Rauf</w:t>
            </w:r>
          </w:p>
        </w:tc>
        <w:tc>
          <w:tcPr>
            <w:tcW w:w="681" w:type="dxa"/>
          </w:tcPr>
          <w:p w:rsidR="00CD54C9" w:rsidRDefault="00CD54C9">
            <w:r>
              <w:t>Muhammad Bakhsh</w:t>
            </w:r>
          </w:p>
        </w:tc>
        <w:tc>
          <w:tcPr>
            <w:tcW w:w="627" w:type="dxa"/>
          </w:tcPr>
          <w:p w:rsidR="00CD54C9" w:rsidRDefault="00CD54C9">
            <w:r>
              <w:t>98547-P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13.021739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75.521739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10.54393/pjhs.v3i06.332,       10.5281/zenodo:3897952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455</w:t>
            </w:r>
          </w:p>
        </w:tc>
        <w:tc>
          <w:tcPr>
            <w:tcW w:w="437" w:type="dxa"/>
          </w:tcPr>
          <w:p w:rsidR="00CD54C9" w:rsidRDefault="00CD54C9">
            <w:r>
              <w:t>16573</w:t>
            </w:r>
          </w:p>
        </w:tc>
        <w:tc>
          <w:tcPr>
            <w:tcW w:w="643" w:type="dxa"/>
          </w:tcPr>
          <w:p w:rsidR="00CD54C9" w:rsidRDefault="00CD54C9">
            <w:r>
              <w:t>I</w:t>
            </w:r>
            <w:r>
              <w:lastRenderedPageBreak/>
              <w:t>fr</w:t>
            </w:r>
            <w:r>
              <w:lastRenderedPageBreak/>
              <w:t xml:space="preserve">ah </w:t>
            </w:r>
            <w:r>
              <w:lastRenderedPageBreak/>
              <w:t>Mu</w:t>
            </w:r>
            <w:r>
              <w:lastRenderedPageBreak/>
              <w:t>jam</w:t>
            </w:r>
            <w:r>
              <w:lastRenderedPageBreak/>
              <w:t>ma</w:t>
            </w:r>
            <w:r>
              <w:lastRenderedPageBreak/>
              <w:t>l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uha</w:t>
            </w:r>
            <w:r>
              <w:lastRenderedPageBreak/>
              <w:t>mma</w:t>
            </w:r>
            <w:r>
              <w:lastRenderedPageBreak/>
              <w:t>d Furqan Ja</w:t>
            </w:r>
            <w:r>
              <w:lastRenderedPageBreak/>
              <w:t>ved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88894-P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13.187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17.333333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75.52</w:t>
            </w:r>
            <w:r>
              <w:lastRenderedPageBreak/>
              <w:t>08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456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85</w:t>
            </w:r>
            <w:r>
              <w:lastRenderedPageBreak/>
              <w:t>66</w:t>
            </w:r>
          </w:p>
        </w:tc>
        <w:tc>
          <w:tcPr>
            <w:tcW w:w="643" w:type="dxa"/>
          </w:tcPr>
          <w:p w:rsidR="00CD54C9" w:rsidRDefault="00CD54C9">
            <w:r>
              <w:t>Na</w:t>
            </w:r>
            <w:r>
              <w:lastRenderedPageBreak/>
              <w:t>he</w:t>
            </w:r>
            <w:r>
              <w:lastRenderedPageBreak/>
              <w:t xml:space="preserve">ed </w:t>
            </w:r>
            <w:r>
              <w:lastRenderedPageBreak/>
              <w:t>Akhta</w:t>
            </w:r>
            <w:r>
              <w:lastRenderedPageBreak/>
              <w:t>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s</w:t>
            </w:r>
            <w:r>
              <w:t>ultan ahmed</w:t>
            </w:r>
          </w:p>
        </w:tc>
        <w:tc>
          <w:tcPr>
            <w:tcW w:w="627" w:type="dxa"/>
          </w:tcPr>
          <w:p w:rsidR="00CD54C9" w:rsidRDefault="00CD54C9">
            <w:r>
              <w:t>110592-P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https://doi.org/10.53350/pjmhs221641225,       https://doi.org/10.53350/pjmhs221641230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457</w:t>
            </w:r>
          </w:p>
        </w:tc>
        <w:tc>
          <w:tcPr>
            <w:tcW w:w="437" w:type="dxa"/>
          </w:tcPr>
          <w:p w:rsidR="00CD54C9" w:rsidRDefault="00CD54C9">
            <w:r>
              <w:t>18250</w:t>
            </w:r>
          </w:p>
        </w:tc>
        <w:tc>
          <w:tcPr>
            <w:tcW w:w="643" w:type="dxa"/>
          </w:tcPr>
          <w:p w:rsidR="00CD54C9" w:rsidRDefault="00CD54C9">
            <w:r>
              <w:t>Hassan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94707-P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458</w:t>
            </w:r>
          </w:p>
        </w:tc>
        <w:tc>
          <w:tcPr>
            <w:tcW w:w="437" w:type="dxa"/>
          </w:tcPr>
          <w:p w:rsidR="00CD54C9" w:rsidRDefault="00CD54C9">
            <w:r>
              <w:t>2362</w:t>
            </w:r>
          </w:p>
        </w:tc>
        <w:tc>
          <w:tcPr>
            <w:tcW w:w="643" w:type="dxa"/>
          </w:tcPr>
          <w:p w:rsidR="00CD54C9" w:rsidRDefault="00CD54C9">
            <w:r>
              <w:t>Rizwan Ul Husnain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97353-P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45</w:t>
            </w:r>
            <w:r>
              <w:lastRenderedPageBreak/>
              <w:t>9</w:t>
            </w:r>
          </w:p>
        </w:tc>
        <w:tc>
          <w:tcPr>
            <w:tcW w:w="437" w:type="dxa"/>
          </w:tcPr>
          <w:p w:rsidR="00CD54C9" w:rsidRDefault="00CD54C9">
            <w:r>
              <w:t>6738</w:t>
            </w:r>
          </w:p>
        </w:tc>
        <w:tc>
          <w:tcPr>
            <w:tcW w:w="643" w:type="dxa"/>
          </w:tcPr>
          <w:p w:rsidR="00CD54C9" w:rsidRDefault="00CD54C9">
            <w:r>
              <w:t>S</w:t>
            </w:r>
            <w:r>
              <w:lastRenderedPageBreak/>
              <w:t>yed Usman Ummer</w:t>
            </w:r>
          </w:p>
        </w:tc>
        <w:tc>
          <w:tcPr>
            <w:tcW w:w="681" w:type="dxa"/>
          </w:tcPr>
          <w:p w:rsidR="00CD54C9" w:rsidRDefault="00CD54C9">
            <w:r>
              <w:t>SYED IBRAR</w:t>
            </w:r>
            <w:r>
              <w:lastRenderedPageBreak/>
              <w:t xml:space="preserve"> HUS</w:t>
            </w:r>
            <w:r>
              <w:lastRenderedPageBreak/>
              <w:t xml:space="preserve">SAIN </w:t>
            </w:r>
            <w:r>
              <w:lastRenderedPageBreak/>
              <w:t>SH</w:t>
            </w:r>
            <w:r>
              <w:lastRenderedPageBreak/>
              <w:t>AH</w:t>
            </w:r>
          </w:p>
        </w:tc>
        <w:tc>
          <w:tcPr>
            <w:tcW w:w="627" w:type="dxa"/>
          </w:tcPr>
          <w:p w:rsidR="00CD54C9" w:rsidRDefault="00CD54C9">
            <w:r>
              <w:t>947</w:t>
            </w:r>
            <w:r>
              <w:lastRenderedPageBreak/>
              <w:t>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460</w:t>
            </w:r>
          </w:p>
        </w:tc>
        <w:tc>
          <w:tcPr>
            <w:tcW w:w="437" w:type="dxa"/>
          </w:tcPr>
          <w:p w:rsidR="00CD54C9" w:rsidRDefault="00CD54C9">
            <w:r>
              <w:t>5714</w:t>
            </w:r>
          </w:p>
        </w:tc>
        <w:tc>
          <w:tcPr>
            <w:tcW w:w="643" w:type="dxa"/>
          </w:tcPr>
          <w:p w:rsidR="00CD54C9" w:rsidRDefault="00CD54C9">
            <w:r>
              <w:t>Abdul Ghaffar Khan</w:t>
            </w:r>
          </w:p>
        </w:tc>
        <w:tc>
          <w:tcPr>
            <w:tcW w:w="681" w:type="dxa"/>
          </w:tcPr>
          <w:p w:rsidR="00CD54C9" w:rsidRDefault="00CD54C9">
            <w:r>
              <w:t>Abdul Sattar Khan</w:t>
            </w:r>
          </w:p>
        </w:tc>
        <w:tc>
          <w:tcPr>
            <w:tcW w:w="627" w:type="dxa"/>
          </w:tcPr>
          <w:p w:rsidR="00CD54C9" w:rsidRDefault="00CD54C9">
            <w:r>
              <w:t>103033-P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https://doi.org/10.54393/pbmj.v5i2.301,       https://doi.org/10.1101/2022.09.05.22279116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461</w:t>
            </w:r>
          </w:p>
        </w:tc>
        <w:tc>
          <w:tcPr>
            <w:tcW w:w="437" w:type="dxa"/>
          </w:tcPr>
          <w:p w:rsidR="00CD54C9" w:rsidRDefault="00CD54C9">
            <w:r>
              <w:t>4163</w:t>
            </w:r>
          </w:p>
        </w:tc>
        <w:tc>
          <w:tcPr>
            <w:tcW w:w="643" w:type="dxa"/>
          </w:tcPr>
          <w:p w:rsidR="00CD54C9" w:rsidRDefault="00CD54C9">
            <w:r>
              <w:t>Dr.Hamna Akhtar</w:t>
            </w:r>
          </w:p>
        </w:tc>
        <w:tc>
          <w:tcPr>
            <w:tcW w:w="681" w:type="dxa"/>
          </w:tcPr>
          <w:p w:rsidR="00CD54C9" w:rsidRDefault="00CD54C9">
            <w:r>
              <w:t>Rana Aqib Mahfooz</w:t>
            </w:r>
          </w:p>
        </w:tc>
        <w:tc>
          <w:tcPr>
            <w:tcW w:w="627" w:type="dxa"/>
          </w:tcPr>
          <w:p w:rsidR="00CD54C9" w:rsidRDefault="00CD54C9">
            <w:r>
              <w:t>95119-P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12.978261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75.478261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https://doi.org/10.47191/ijcsrr/V5-i6-04,       https://doi.org/10.47191/ijcsrr/V5-i</w:t>
            </w:r>
            <w:r>
              <w:lastRenderedPageBreak/>
              <w:t>4-57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462</w:t>
            </w:r>
          </w:p>
        </w:tc>
        <w:tc>
          <w:tcPr>
            <w:tcW w:w="437" w:type="dxa"/>
          </w:tcPr>
          <w:p w:rsidR="00CD54C9" w:rsidRDefault="00CD54C9">
            <w:r>
              <w:t>7003</w:t>
            </w:r>
          </w:p>
        </w:tc>
        <w:tc>
          <w:tcPr>
            <w:tcW w:w="643" w:type="dxa"/>
          </w:tcPr>
          <w:p w:rsidR="00CD54C9" w:rsidRDefault="00CD54C9">
            <w:r>
              <w:t>Hadia</w:t>
            </w:r>
            <w:r>
              <w:lastRenderedPageBreak/>
              <w:t xml:space="preserve"> Sha</w:t>
            </w:r>
            <w:r>
              <w:lastRenderedPageBreak/>
              <w:t>bbir</w:t>
            </w:r>
          </w:p>
        </w:tc>
        <w:tc>
          <w:tcPr>
            <w:tcW w:w="681" w:type="dxa"/>
          </w:tcPr>
          <w:p w:rsidR="00CD54C9" w:rsidRDefault="00CD54C9">
            <w:r>
              <w:t>Mu</w:t>
            </w:r>
            <w:r>
              <w:lastRenderedPageBreak/>
              <w:t>ha</w:t>
            </w:r>
            <w:r>
              <w:lastRenderedPageBreak/>
              <w:t>mmad Shab</w:t>
            </w:r>
            <w:r>
              <w:lastRenderedPageBreak/>
              <w:t>bir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96496-P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12.96666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75.46666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46</w:t>
            </w:r>
            <w:r>
              <w:lastRenderedPageBreak/>
              <w:t>3</w:t>
            </w:r>
          </w:p>
        </w:tc>
        <w:tc>
          <w:tcPr>
            <w:tcW w:w="437" w:type="dxa"/>
          </w:tcPr>
          <w:p w:rsidR="00CD54C9" w:rsidRDefault="00CD54C9">
            <w:r>
              <w:t>1939</w:t>
            </w:r>
          </w:p>
        </w:tc>
        <w:tc>
          <w:tcPr>
            <w:tcW w:w="643" w:type="dxa"/>
          </w:tcPr>
          <w:p w:rsidR="00CD54C9" w:rsidRDefault="00CD54C9">
            <w:r>
              <w:t>Muhammad Usama Hassan</w:t>
            </w:r>
          </w:p>
        </w:tc>
        <w:tc>
          <w:tcPr>
            <w:tcW w:w="681" w:type="dxa"/>
          </w:tcPr>
          <w:p w:rsidR="00CD54C9" w:rsidRDefault="00CD54C9">
            <w:r>
              <w:t>Muhammad Zahoor Ahmad</w:t>
            </w:r>
          </w:p>
        </w:tc>
        <w:tc>
          <w:tcPr>
            <w:tcW w:w="627" w:type="dxa"/>
          </w:tcPr>
          <w:p w:rsidR="00CD54C9" w:rsidRDefault="00CD54C9">
            <w:r>
              <w:t>93856-P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464</w:t>
            </w:r>
          </w:p>
        </w:tc>
        <w:tc>
          <w:tcPr>
            <w:tcW w:w="437" w:type="dxa"/>
          </w:tcPr>
          <w:p w:rsidR="00CD54C9" w:rsidRDefault="00CD54C9">
            <w:r>
              <w:t>1127</w:t>
            </w:r>
          </w:p>
        </w:tc>
        <w:tc>
          <w:tcPr>
            <w:tcW w:w="643" w:type="dxa"/>
          </w:tcPr>
          <w:p w:rsidR="00CD54C9" w:rsidRDefault="00CD54C9">
            <w:r>
              <w:t>Sheza Rauf</w:t>
            </w:r>
          </w:p>
        </w:tc>
        <w:tc>
          <w:tcPr>
            <w:tcW w:w="681" w:type="dxa"/>
          </w:tcPr>
          <w:p w:rsidR="00CD54C9" w:rsidRDefault="00CD54C9">
            <w:r>
              <w:t>Hafiz Malik Muhammad Ahsan</w:t>
            </w:r>
          </w:p>
        </w:tc>
        <w:tc>
          <w:tcPr>
            <w:tcW w:w="627" w:type="dxa"/>
          </w:tcPr>
          <w:p w:rsidR="00CD54C9" w:rsidRDefault="00CD54C9">
            <w:r>
              <w:t>88974-P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465</w:t>
            </w:r>
          </w:p>
        </w:tc>
        <w:tc>
          <w:tcPr>
            <w:tcW w:w="437" w:type="dxa"/>
          </w:tcPr>
          <w:p w:rsidR="00CD54C9" w:rsidRDefault="00CD54C9">
            <w:r>
              <w:t>6869</w:t>
            </w:r>
          </w:p>
        </w:tc>
        <w:tc>
          <w:tcPr>
            <w:tcW w:w="643" w:type="dxa"/>
          </w:tcPr>
          <w:p w:rsidR="00CD54C9" w:rsidRDefault="00CD54C9">
            <w:r>
              <w:t>Rana Muhammad Qasim</w:t>
            </w:r>
          </w:p>
        </w:tc>
        <w:tc>
          <w:tcPr>
            <w:tcW w:w="681" w:type="dxa"/>
          </w:tcPr>
          <w:p w:rsidR="00CD54C9" w:rsidRDefault="00CD54C9">
            <w:r>
              <w:t>Rana Saifullah Khan</w:t>
            </w:r>
          </w:p>
        </w:tc>
        <w:tc>
          <w:tcPr>
            <w:tcW w:w="627" w:type="dxa"/>
          </w:tcPr>
          <w:p w:rsidR="00CD54C9" w:rsidRDefault="00CD54C9">
            <w:r>
              <w:t>105750-P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466</w:t>
            </w:r>
          </w:p>
        </w:tc>
        <w:tc>
          <w:tcPr>
            <w:tcW w:w="437" w:type="dxa"/>
          </w:tcPr>
          <w:p w:rsidR="00CD54C9" w:rsidRDefault="00CD54C9">
            <w:r>
              <w:t>21700</w:t>
            </w:r>
          </w:p>
        </w:tc>
        <w:tc>
          <w:tcPr>
            <w:tcW w:w="643" w:type="dxa"/>
          </w:tcPr>
          <w:p w:rsidR="00CD54C9" w:rsidRDefault="00CD54C9">
            <w:r>
              <w:t>Rehana Yasmeen</w:t>
            </w:r>
          </w:p>
        </w:tc>
        <w:tc>
          <w:tcPr>
            <w:tcW w:w="681" w:type="dxa"/>
          </w:tcPr>
          <w:p w:rsidR="00CD54C9" w:rsidRDefault="00CD54C9">
            <w:r>
              <w:t>Ghulam Qadir</w:t>
            </w:r>
          </w:p>
        </w:tc>
        <w:tc>
          <w:tcPr>
            <w:tcW w:w="627" w:type="dxa"/>
          </w:tcPr>
          <w:p w:rsidR="00CD54C9" w:rsidRDefault="00CD54C9">
            <w:r>
              <w:t>101365-P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467</w:t>
            </w:r>
          </w:p>
        </w:tc>
        <w:tc>
          <w:tcPr>
            <w:tcW w:w="437" w:type="dxa"/>
          </w:tcPr>
          <w:p w:rsidR="00CD54C9" w:rsidRDefault="00CD54C9">
            <w:r>
              <w:t>7843</w:t>
            </w:r>
          </w:p>
        </w:tc>
        <w:tc>
          <w:tcPr>
            <w:tcW w:w="643" w:type="dxa"/>
          </w:tcPr>
          <w:p w:rsidR="00CD54C9" w:rsidRDefault="00CD54C9">
            <w:r>
              <w:t>Kanza Khaliq</w:t>
            </w:r>
          </w:p>
        </w:tc>
        <w:tc>
          <w:tcPr>
            <w:tcW w:w="681" w:type="dxa"/>
          </w:tcPr>
          <w:p w:rsidR="00CD54C9" w:rsidRDefault="00CD54C9">
            <w:r>
              <w:t>Ch.Abdul Khaliq</w:t>
            </w:r>
          </w:p>
        </w:tc>
        <w:tc>
          <w:tcPr>
            <w:tcW w:w="627" w:type="dxa"/>
          </w:tcPr>
          <w:p w:rsidR="00CD54C9" w:rsidRDefault="00CD54C9">
            <w:r>
              <w:t>101654-P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13.741667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75.408334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468</w:t>
            </w:r>
          </w:p>
        </w:tc>
        <w:tc>
          <w:tcPr>
            <w:tcW w:w="437" w:type="dxa"/>
          </w:tcPr>
          <w:p w:rsidR="00CD54C9" w:rsidRDefault="00CD54C9">
            <w:r>
              <w:t>5110</w:t>
            </w:r>
          </w:p>
        </w:tc>
        <w:tc>
          <w:tcPr>
            <w:tcW w:w="643" w:type="dxa"/>
          </w:tcPr>
          <w:p w:rsidR="00CD54C9" w:rsidRDefault="00CD54C9">
            <w:r>
              <w:t>Hina Zahida</w:t>
            </w:r>
          </w:p>
        </w:tc>
        <w:tc>
          <w:tcPr>
            <w:tcW w:w="681" w:type="dxa"/>
          </w:tcPr>
          <w:p w:rsidR="00CD54C9" w:rsidRDefault="00CD54C9">
            <w:r>
              <w:t>Mian Mulazim Hussain</w:t>
            </w:r>
          </w:p>
        </w:tc>
        <w:tc>
          <w:tcPr>
            <w:tcW w:w="627" w:type="dxa"/>
          </w:tcPr>
          <w:p w:rsidR="00CD54C9" w:rsidRDefault="00CD54C9">
            <w:r>
              <w:t>94445-P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469</w:t>
            </w:r>
          </w:p>
        </w:tc>
        <w:tc>
          <w:tcPr>
            <w:tcW w:w="437" w:type="dxa"/>
          </w:tcPr>
          <w:p w:rsidR="00CD54C9" w:rsidRDefault="00CD54C9">
            <w:r>
              <w:t>21030</w:t>
            </w:r>
          </w:p>
        </w:tc>
        <w:tc>
          <w:tcPr>
            <w:tcW w:w="643" w:type="dxa"/>
          </w:tcPr>
          <w:p w:rsidR="00CD54C9" w:rsidRDefault="00CD54C9">
            <w:r>
              <w:t>Farhan Bashir Kundi</w:t>
            </w:r>
          </w:p>
        </w:tc>
        <w:tc>
          <w:tcPr>
            <w:tcW w:w="681" w:type="dxa"/>
          </w:tcPr>
          <w:p w:rsidR="00CD54C9" w:rsidRDefault="00CD54C9">
            <w:r>
              <w:t>BASHIR AHMED KUNDI</w:t>
            </w:r>
          </w:p>
        </w:tc>
        <w:tc>
          <w:tcPr>
            <w:tcW w:w="627" w:type="dxa"/>
          </w:tcPr>
          <w:p w:rsidR="00CD54C9" w:rsidRDefault="00CD54C9">
            <w:r>
              <w:t>94125-P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470</w:t>
            </w:r>
          </w:p>
        </w:tc>
        <w:tc>
          <w:tcPr>
            <w:tcW w:w="437" w:type="dxa"/>
          </w:tcPr>
          <w:p w:rsidR="00CD54C9" w:rsidRDefault="00CD54C9">
            <w:r>
              <w:t>4822</w:t>
            </w:r>
          </w:p>
        </w:tc>
        <w:tc>
          <w:tcPr>
            <w:tcW w:w="643" w:type="dxa"/>
          </w:tcPr>
          <w:p w:rsidR="00CD54C9" w:rsidRDefault="00CD54C9">
            <w:r>
              <w:t>Muhammad Yasin Saeed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107492-P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http://doi.org/10.5281/zenodo.4313378,       http://doi.org/10.5281/zenodo.4313376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471</w:t>
            </w:r>
          </w:p>
        </w:tc>
        <w:tc>
          <w:tcPr>
            <w:tcW w:w="437" w:type="dxa"/>
          </w:tcPr>
          <w:p w:rsidR="00CD54C9" w:rsidRDefault="00CD54C9">
            <w:r>
              <w:t>17076</w:t>
            </w:r>
          </w:p>
        </w:tc>
        <w:tc>
          <w:tcPr>
            <w:tcW w:w="643" w:type="dxa"/>
          </w:tcPr>
          <w:p w:rsidR="00CD54C9" w:rsidRDefault="00CD54C9">
            <w:r>
              <w:t>Shahnawaz</w:t>
            </w:r>
          </w:p>
        </w:tc>
        <w:tc>
          <w:tcPr>
            <w:tcW w:w="681" w:type="dxa"/>
          </w:tcPr>
          <w:p w:rsidR="00CD54C9" w:rsidRDefault="00CD54C9">
            <w:r>
              <w:t>Munawar Khan</w:t>
            </w:r>
          </w:p>
        </w:tc>
        <w:tc>
          <w:tcPr>
            <w:tcW w:w="627" w:type="dxa"/>
          </w:tcPr>
          <w:p w:rsidR="00CD54C9" w:rsidRDefault="00CD54C9">
            <w:r>
              <w:t>105248-p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https://doi.org/10.53350/pjmhs221621191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472</w:t>
            </w:r>
          </w:p>
        </w:tc>
        <w:tc>
          <w:tcPr>
            <w:tcW w:w="437" w:type="dxa"/>
          </w:tcPr>
          <w:p w:rsidR="00CD54C9" w:rsidRDefault="00CD54C9">
            <w:r>
              <w:t>17740</w:t>
            </w:r>
          </w:p>
        </w:tc>
        <w:tc>
          <w:tcPr>
            <w:tcW w:w="643" w:type="dxa"/>
          </w:tcPr>
          <w:p w:rsidR="00CD54C9" w:rsidRDefault="00CD54C9">
            <w:r>
              <w:t>Irfan</w:t>
            </w:r>
          </w:p>
        </w:tc>
        <w:tc>
          <w:tcPr>
            <w:tcW w:w="681" w:type="dxa"/>
          </w:tcPr>
          <w:p w:rsidR="00CD54C9" w:rsidRDefault="00CD54C9">
            <w:r>
              <w:t>muhammad yousaf niazi</w:t>
            </w:r>
          </w:p>
        </w:tc>
        <w:tc>
          <w:tcPr>
            <w:tcW w:w="627" w:type="dxa"/>
          </w:tcPr>
          <w:p w:rsidR="00CD54C9" w:rsidRDefault="00CD54C9">
            <w:r>
              <w:t>103624-p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75.356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47</w:t>
            </w:r>
            <w:r>
              <w:lastRenderedPageBreak/>
              <w:t>3</w:t>
            </w:r>
          </w:p>
        </w:tc>
        <w:tc>
          <w:tcPr>
            <w:tcW w:w="437" w:type="dxa"/>
          </w:tcPr>
          <w:p w:rsidR="00CD54C9" w:rsidRDefault="00CD54C9">
            <w:r>
              <w:t>193</w:t>
            </w:r>
            <w:r>
              <w:lastRenderedPageBreak/>
              <w:t>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Faria Am</w:t>
            </w:r>
            <w:r>
              <w:lastRenderedPageBreak/>
              <w:t>breen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Muhammad </w:t>
            </w:r>
            <w:r>
              <w:lastRenderedPageBreak/>
              <w:t>Mu</w:t>
            </w:r>
            <w:r>
              <w:lastRenderedPageBreak/>
              <w:t>shtaq Qamar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85922-P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17.666</w:t>
            </w:r>
            <w:r>
              <w:lastRenderedPageBreak/>
              <w:t>666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75.354</w:t>
            </w:r>
            <w:r>
              <w:lastRenderedPageBreak/>
              <w:t>666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</w:t>
            </w:r>
            <w:r>
              <w:lastRenderedPageBreak/>
              <w:t>/</w:t>
            </w:r>
            <w:r>
              <w:t>10.5281/zenodo.3548143,       http://doi.org/10.5281/zenodo.3548139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474</w:t>
            </w:r>
          </w:p>
        </w:tc>
        <w:tc>
          <w:tcPr>
            <w:tcW w:w="437" w:type="dxa"/>
          </w:tcPr>
          <w:p w:rsidR="00CD54C9" w:rsidRDefault="00CD54C9">
            <w:r>
              <w:t>20968</w:t>
            </w:r>
          </w:p>
        </w:tc>
        <w:tc>
          <w:tcPr>
            <w:tcW w:w="643" w:type="dxa"/>
          </w:tcPr>
          <w:p w:rsidR="00CD54C9" w:rsidRDefault="00CD54C9">
            <w:r>
              <w:t>Safa Ghulam Nabi</w:t>
            </w:r>
          </w:p>
        </w:tc>
        <w:tc>
          <w:tcPr>
            <w:tcW w:w="681" w:type="dxa"/>
          </w:tcPr>
          <w:p w:rsidR="00CD54C9" w:rsidRDefault="00CD54C9">
            <w:r>
              <w:t>ghulam nabi</w:t>
            </w:r>
          </w:p>
        </w:tc>
        <w:tc>
          <w:tcPr>
            <w:tcW w:w="627" w:type="dxa"/>
          </w:tcPr>
          <w:p w:rsidR="00CD54C9" w:rsidRDefault="00CD54C9">
            <w:r>
              <w:t>87140-P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475</w:t>
            </w:r>
          </w:p>
        </w:tc>
        <w:tc>
          <w:tcPr>
            <w:tcW w:w="437" w:type="dxa"/>
          </w:tcPr>
          <w:p w:rsidR="00CD54C9" w:rsidRDefault="00CD54C9">
            <w:r>
              <w:t>21067</w:t>
            </w:r>
          </w:p>
        </w:tc>
        <w:tc>
          <w:tcPr>
            <w:tcW w:w="643" w:type="dxa"/>
          </w:tcPr>
          <w:p w:rsidR="00CD54C9" w:rsidRDefault="00CD54C9">
            <w:r>
              <w:t>Afrasyyab Malik</w:t>
            </w:r>
          </w:p>
        </w:tc>
        <w:tc>
          <w:tcPr>
            <w:tcW w:w="681" w:type="dxa"/>
          </w:tcPr>
          <w:p w:rsidR="00CD54C9" w:rsidRDefault="00CD54C9">
            <w:r>
              <w:t>Mushtaq Bashir</w:t>
            </w:r>
          </w:p>
        </w:tc>
        <w:tc>
          <w:tcPr>
            <w:tcW w:w="627" w:type="dxa"/>
          </w:tcPr>
          <w:p w:rsidR="00CD54C9" w:rsidRDefault="00CD54C9">
            <w:r>
              <w:t>101276-P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476</w:t>
            </w:r>
          </w:p>
        </w:tc>
        <w:tc>
          <w:tcPr>
            <w:tcW w:w="437" w:type="dxa"/>
          </w:tcPr>
          <w:p w:rsidR="00CD54C9" w:rsidRDefault="00CD54C9">
            <w:r>
              <w:t>21319</w:t>
            </w:r>
          </w:p>
        </w:tc>
        <w:tc>
          <w:tcPr>
            <w:tcW w:w="643" w:type="dxa"/>
          </w:tcPr>
          <w:p w:rsidR="00CD54C9" w:rsidRDefault="00CD54C9">
            <w:r>
              <w:t>Sibghat Ullah</w:t>
            </w:r>
          </w:p>
        </w:tc>
        <w:tc>
          <w:tcPr>
            <w:tcW w:w="681" w:type="dxa"/>
          </w:tcPr>
          <w:p w:rsidR="00CD54C9" w:rsidRDefault="00CD54C9">
            <w:r>
              <w:t>Muhammad Arif Ullah Khan</w:t>
            </w:r>
          </w:p>
        </w:tc>
        <w:tc>
          <w:tcPr>
            <w:tcW w:w="627" w:type="dxa"/>
          </w:tcPr>
          <w:p w:rsidR="00CD54C9" w:rsidRDefault="00CD54C9">
            <w:r>
              <w:t>93882-P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477</w:t>
            </w:r>
          </w:p>
        </w:tc>
        <w:tc>
          <w:tcPr>
            <w:tcW w:w="437" w:type="dxa"/>
          </w:tcPr>
          <w:p w:rsidR="00CD54C9" w:rsidRDefault="00CD54C9">
            <w:r>
              <w:t>21234</w:t>
            </w:r>
          </w:p>
        </w:tc>
        <w:tc>
          <w:tcPr>
            <w:tcW w:w="643" w:type="dxa"/>
          </w:tcPr>
          <w:p w:rsidR="00CD54C9" w:rsidRDefault="00CD54C9">
            <w:r>
              <w:t>Muhammad Afnan Sadiq</w:t>
            </w:r>
          </w:p>
        </w:tc>
        <w:tc>
          <w:tcPr>
            <w:tcW w:w="681" w:type="dxa"/>
          </w:tcPr>
          <w:p w:rsidR="00CD54C9" w:rsidRDefault="00CD54C9">
            <w:r>
              <w:t>Muhammad Sadiq Mehmood</w:t>
            </w:r>
          </w:p>
        </w:tc>
        <w:tc>
          <w:tcPr>
            <w:tcW w:w="627" w:type="dxa"/>
          </w:tcPr>
          <w:p w:rsidR="00CD54C9" w:rsidRDefault="00CD54C9">
            <w:r>
              <w:t>88770-P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478</w:t>
            </w:r>
          </w:p>
        </w:tc>
        <w:tc>
          <w:tcPr>
            <w:tcW w:w="437" w:type="dxa"/>
          </w:tcPr>
          <w:p w:rsidR="00CD54C9" w:rsidRDefault="00CD54C9">
            <w:r>
              <w:t>2616</w:t>
            </w:r>
          </w:p>
        </w:tc>
        <w:tc>
          <w:tcPr>
            <w:tcW w:w="643" w:type="dxa"/>
          </w:tcPr>
          <w:p w:rsidR="00CD54C9" w:rsidRDefault="00CD54C9">
            <w:r>
              <w:t>Sidra Tufail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Aman</w:t>
            </w:r>
            <w:r>
              <w:lastRenderedPageBreak/>
              <w:t xml:space="preserve"> Ullah Khan</w:t>
            </w:r>
          </w:p>
        </w:tc>
        <w:tc>
          <w:tcPr>
            <w:tcW w:w="627" w:type="dxa"/>
          </w:tcPr>
          <w:p w:rsidR="00CD54C9" w:rsidRDefault="00CD54C9">
            <w:r>
              <w:t>81214-P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75.30</w:t>
            </w:r>
            <w:r>
              <w:lastRenderedPageBreak/>
              <w:t>41</w:t>
            </w:r>
            <w:r>
              <w:lastRenderedPageBreak/>
              <w:t>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</w:t>
            </w:r>
            <w:r>
              <w:lastRenderedPageBreak/>
              <w:t>28</w:t>
            </w:r>
            <w:r>
              <w:lastRenderedPageBreak/>
              <w:t>1/</w:t>
            </w:r>
            <w:r>
              <w:lastRenderedPageBreak/>
              <w:t>z</w:t>
            </w:r>
            <w:r>
              <w:t>enodo.4444487,       https://doi.org/10.5281/zenodo.4444535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479</w:t>
            </w:r>
          </w:p>
        </w:tc>
        <w:tc>
          <w:tcPr>
            <w:tcW w:w="437" w:type="dxa"/>
          </w:tcPr>
          <w:p w:rsidR="00CD54C9" w:rsidRDefault="00CD54C9">
            <w:r>
              <w:t>16385</w:t>
            </w:r>
          </w:p>
        </w:tc>
        <w:tc>
          <w:tcPr>
            <w:tcW w:w="643" w:type="dxa"/>
          </w:tcPr>
          <w:p w:rsidR="00CD54C9" w:rsidRDefault="00CD54C9">
            <w:r>
              <w:t>Affia Khanum</w:t>
            </w:r>
          </w:p>
        </w:tc>
        <w:tc>
          <w:tcPr>
            <w:tcW w:w="681" w:type="dxa"/>
          </w:tcPr>
          <w:p w:rsidR="00CD54C9" w:rsidRDefault="00CD54C9">
            <w:r>
              <w:t>Faiz Ahmed Khan</w:t>
            </w:r>
          </w:p>
        </w:tc>
        <w:tc>
          <w:tcPr>
            <w:tcW w:w="627" w:type="dxa"/>
          </w:tcPr>
          <w:p w:rsidR="00CD54C9" w:rsidRDefault="00CD54C9">
            <w:r>
              <w:t>85239-P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https://doi.org/10.1016/j.jksus.2022.102452,       https://proceedings-szmc.org.pk/public/old-doc/2018/Knowledge-Attitude-and-Breastfeeding-practices-of-Mothers-of-Infants-An-Experience-from-a-Tertiary-Care-Hospital-in-Lahore.1.pdf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480</w:t>
            </w:r>
          </w:p>
        </w:tc>
        <w:tc>
          <w:tcPr>
            <w:tcW w:w="437" w:type="dxa"/>
          </w:tcPr>
          <w:p w:rsidR="00CD54C9" w:rsidRDefault="00CD54C9">
            <w:r>
              <w:t>15692</w:t>
            </w:r>
          </w:p>
        </w:tc>
        <w:tc>
          <w:tcPr>
            <w:tcW w:w="643" w:type="dxa"/>
          </w:tcPr>
          <w:p w:rsidR="00CD54C9" w:rsidRDefault="00CD54C9">
            <w:r>
              <w:t>Jamshaid Alam</w:t>
            </w:r>
          </w:p>
        </w:tc>
        <w:tc>
          <w:tcPr>
            <w:tcW w:w="681" w:type="dxa"/>
          </w:tcPr>
          <w:p w:rsidR="00CD54C9" w:rsidRDefault="00CD54C9">
            <w:r>
              <w:t>M.Alam</w:t>
            </w:r>
          </w:p>
        </w:tc>
        <w:tc>
          <w:tcPr>
            <w:tcW w:w="627" w:type="dxa"/>
          </w:tcPr>
          <w:p w:rsidR="00CD54C9" w:rsidRDefault="00CD54C9">
            <w:r>
              <w:t>95044-P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https://pjmhsonline.com/index.php/pjmhs/article/view/1931/1914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481</w:t>
            </w:r>
          </w:p>
        </w:tc>
        <w:tc>
          <w:tcPr>
            <w:tcW w:w="437" w:type="dxa"/>
          </w:tcPr>
          <w:p w:rsidR="00CD54C9" w:rsidRDefault="00CD54C9">
            <w:r>
              <w:t>16350</w:t>
            </w:r>
          </w:p>
        </w:tc>
        <w:tc>
          <w:tcPr>
            <w:tcW w:w="643" w:type="dxa"/>
          </w:tcPr>
          <w:p w:rsidR="00CD54C9" w:rsidRDefault="00CD54C9">
            <w:r>
              <w:t>Yusra Iqbal</w:t>
            </w:r>
          </w:p>
        </w:tc>
        <w:tc>
          <w:tcPr>
            <w:tcW w:w="681" w:type="dxa"/>
          </w:tcPr>
          <w:p w:rsidR="00CD54C9" w:rsidRDefault="00CD54C9">
            <w:r>
              <w:t>FAZAL UR REHMAN</w:t>
            </w:r>
          </w:p>
        </w:tc>
        <w:tc>
          <w:tcPr>
            <w:tcW w:w="627" w:type="dxa"/>
          </w:tcPr>
          <w:p w:rsidR="00CD54C9" w:rsidRDefault="00CD54C9">
            <w:r>
              <w:t>76833-P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12.753684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</w:t>
            </w:r>
            <w:r>
              <w:lastRenderedPageBreak/>
              <w:t>0.0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</w:t>
            </w:r>
            <w:r>
              <w:lastRenderedPageBreak/>
              <w:t>5.253</w:t>
            </w:r>
            <w:r>
              <w:lastRenderedPageBreak/>
              <w:t>6</w:t>
            </w:r>
            <w:r>
              <w:lastRenderedPageBreak/>
              <w:t>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482</w:t>
            </w:r>
          </w:p>
        </w:tc>
        <w:tc>
          <w:tcPr>
            <w:tcW w:w="437" w:type="dxa"/>
          </w:tcPr>
          <w:p w:rsidR="00CD54C9" w:rsidRDefault="00CD54C9">
            <w:r>
              <w:t>1898</w:t>
            </w:r>
            <w:r>
              <w:lastRenderedPageBreak/>
              <w:t>2</w:t>
            </w:r>
          </w:p>
        </w:tc>
        <w:tc>
          <w:tcPr>
            <w:tcW w:w="643" w:type="dxa"/>
          </w:tcPr>
          <w:p w:rsidR="00CD54C9" w:rsidRDefault="00CD54C9">
            <w:r>
              <w:t>Sidra Ismail</w:t>
            </w:r>
          </w:p>
        </w:tc>
        <w:tc>
          <w:tcPr>
            <w:tcW w:w="681" w:type="dxa"/>
          </w:tcPr>
          <w:p w:rsidR="00CD54C9" w:rsidRDefault="00CD54C9">
            <w:r>
              <w:t>Ha</w:t>
            </w:r>
            <w:r>
              <w:lastRenderedPageBreak/>
              <w:t>f</w:t>
            </w:r>
            <w:r>
              <w:lastRenderedPageBreak/>
              <w:t>iz Muha</w:t>
            </w:r>
            <w:r>
              <w:lastRenderedPageBreak/>
              <w:t>mmad I</w:t>
            </w:r>
            <w:r>
              <w:lastRenderedPageBreak/>
              <w:t>smail</w:t>
            </w:r>
          </w:p>
        </w:tc>
        <w:tc>
          <w:tcPr>
            <w:tcW w:w="627" w:type="dxa"/>
          </w:tcPr>
          <w:p w:rsidR="00CD54C9" w:rsidRDefault="00CD54C9">
            <w:r>
              <w:t>101047-p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7</w:t>
            </w:r>
            <w:r>
              <w:lastRenderedPageBreak/>
              <w:t>53191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2</w:t>
            </w:r>
            <w:r>
              <w:lastRenderedPageBreak/>
              <w:t>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t>2</w:t>
            </w:r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5</w:t>
            </w:r>
            <w:r>
              <w:lastRenderedPageBreak/>
              <w:t>.253191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483</w:t>
            </w:r>
          </w:p>
        </w:tc>
        <w:tc>
          <w:tcPr>
            <w:tcW w:w="437" w:type="dxa"/>
          </w:tcPr>
          <w:p w:rsidR="00CD54C9" w:rsidRDefault="00CD54C9">
            <w:r>
              <w:t>17013</w:t>
            </w:r>
          </w:p>
        </w:tc>
        <w:tc>
          <w:tcPr>
            <w:tcW w:w="643" w:type="dxa"/>
          </w:tcPr>
          <w:p w:rsidR="00CD54C9" w:rsidRDefault="00CD54C9">
            <w:r>
              <w:t>Abira Abid</w:t>
            </w:r>
          </w:p>
        </w:tc>
        <w:tc>
          <w:tcPr>
            <w:tcW w:w="681" w:type="dxa"/>
          </w:tcPr>
          <w:p w:rsidR="00CD54C9" w:rsidRDefault="00CD54C9">
            <w:r>
              <w:t>Muhammad Abid Feroz Sheikh</w:t>
            </w:r>
          </w:p>
        </w:tc>
        <w:tc>
          <w:tcPr>
            <w:tcW w:w="627" w:type="dxa"/>
          </w:tcPr>
          <w:p w:rsidR="00CD54C9" w:rsidRDefault="00CD54C9">
            <w:r>
              <w:t>89459-P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484</w:t>
            </w:r>
          </w:p>
        </w:tc>
        <w:tc>
          <w:tcPr>
            <w:tcW w:w="437" w:type="dxa"/>
          </w:tcPr>
          <w:p w:rsidR="00CD54C9" w:rsidRDefault="00CD54C9">
            <w:r>
              <w:t>3218</w:t>
            </w:r>
          </w:p>
        </w:tc>
        <w:tc>
          <w:tcPr>
            <w:tcW w:w="643" w:type="dxa"/>
          </w:tcPr>
          <w:p w:rsidR="00CD54C9" w:rsidRDefault="00CD54C9">
            <w:r>
              <w:t>Ammara Gul</w:t>
            </w:r>
          </w:p>
        </w:tc>
        <w:tc>
          <w:tcPr>
            <w:tcW w:w="681" w:type="dxa"/>
          </w:tcPr>
          <w:p w:rsidR="00CD54C9" w:rsidRDefault="00CD54C9">
            <w:r>
              <w:t>Muhammad Nasrullah</w:t>
            </w:r>
          </w:p>
        </w:tc>
        <w:tc>
          <w:tcPr>
            <w:tcW w:w="627" w:type="dxa"/>
          </w:tcPr>
          <w:p w:rsidR="00CD54C9" w:rsidRDefault="00CD54C9">
            <w:r>
              <w:t>97009-P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https://doi.org/10.1016/j.jksus.2022.102507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485</w:t>
            </w:r>
          </w:p>
        </w:tc>
        <w:tc>
          <w:tcPr>
            <w:tcW w:w="437" w:type="dxa"/>
          </w:tcPr>
          <w:p w:rsidR="00CD54C9" w:rsidRDefault="00CD54C9">
            <w:r>
              <w:t>21147</w:t>
            </w:r>
          </w:p>
        </w:tc>
        <w:tc>
          <w:tcPr>
            <w:tcW w:w="643" w:type="dxa"/>
          </w:tcPr>
          <w:p w:rsidR="00CD54C9" w:rsidRDefault="00CD54C9">
            <w:r>
              <w:t>Muhammad Talal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88724-P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12.730612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75.230612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486</w:t>
            </w:r>
          </w:p>
        </w:tc>
        <w:tc>
          <w:tcPr>
            <w:tcW w:w="437" w:type="dxa"/>
          </w:tcPr>
          <w:p w:rsidR="00CD54C9" w:rsidRDefault="00CD54C9">
            <w:r>
              <w:t>16463</w:t>
            </w:r>
          </w:p>
        </w:tc>
        <w:tc>
          <w:tcPr>
            <w:tcW w:w="643" w:type="dxa"/>
          </w:tcPr>
          <w:p w:rsidR="00CD54C9" w:rsidRDefault="00CD54C9">
            <w:r>
              <w:t>Mahnoor Fatima</w:t>
            </w:r>
          </w:p>
        </w:tc>
        <w:tc>
          <w:tcPr>
            <w:tcW w:w="681" w:type="dxa"/>
          </w:tcPr>
          <w:p w:rsidR="00CD54C9" w:rsidRDefault="00CD54C9">
            <w:r>
              <w:t>Shah Mohammad</w:t>
            </w:r>
          </w:p>
        </w:tc>
        <w:tc>
          <w:tcPr>
            <w:tcW w:w="627" w:type="dxa"/>
          </w:tcPr>
          <w:p w:rsidR="00CD54C9" w:rsidRDefault="00CD54C9">
            <w:r>
              <w:t>101615-P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14.723404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75.223404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http://dx.doi.org/10</w:t>
            </w:r>
            <w:r>
              <w:lastRenderedPageBreak/>
              <w:t>.1</w:t>
            </w:r>
            <w:r>
              <w:lastRenderedPageBreak/>
              <w:t>002/jcla.24057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48</w:t>
            </w:r>
            <w:r>
              <w:lastRenderedPageBreak/>
              <w:t>7</w:t>
            </w:r>
          </w:p>
        </w:tc>
        <w:tc>
          <w:tcPr>
            <w:tcW w:w="437" w:type="dxa"/>
          </w:tcPr>
          <w:p w:rsidR="00CD54C9" w:rsidRDefault="00CD54C9">
            <w:r>
              <w:t>6230</w:t>
            </w:r>
          </w:p>
        </w:tc>
        <w:tc>
          <w:tcPr>
            <w:tcW w:w="643" w:type="dxa"/>
          </w:tcPr>
          <w:p w:rsidR="00CD54C9" w:rsidRDefault="00CD54C9">
            <w:r>
              <w:t>Raheel Ina</w:t>
            </w:r>
            <w:r>
              <w:lastRenderedPageBreak/>
              <w:t>ya</w:t>
            </w:r>
            <w:r>
              <w:lastRenderedPageBreak/>
              <w:t>t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I</w:t>
            </w:r>
            <w:r>
              <w:t>nayatullah Khan</w:t>
            </w:r>
          </w:p>
        </w:tc>
        <w:tc>
          <w:tcPr>
            <w:tcW w:w="627" w:type="dxa"/>
          </w:tcPr>
          <w:p w:rsidR="00CD54C9" w:rsidRDefault="00CD54C9">
            <w:r>
              <w:t>94552-P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488</w:t>
            </w:r>
          </w:p>
        </w:tc>
        <w:tc>
          <w:tcPr>
            <w:tcW w:w="437" w:type="dxa"/>
          </w:tcPr>
          <w:p w:rsidR="00CD54C9" w:rsidRDefault="00CD54C9">
            <w:r>
              <w:t>3224</w:t>
            </w:r>
          </w:p>
        </w:tc>
        <w:tc>
          <w:tcPr>
            <w:tcW w:w="643" w:type="dxa"/>
          </w:tcPr>
          <w:p w:rsidR="00CD54C9" w:rsidRDefault="00CD54C9">
            <w:r>
              <w:t>Nureen Shahzadee</w:t>
            </w:r>
          </w:p>
        </w:tc>
        <w:tc>
          <w:tcPr>
            <w:tcW w:w="681" w:type="dxa"/>
          </w:tcPr>
          <w:p w:rsidR="00CD54C9" w:rsidRDefault="00CD54C9">
            <w:r>
              <w:t>Sagheer Hussain</w:t>
            </w:r>
          </w:p>
        </w:tc>
        <w:tc>
          <w:tcPr>
            <w:tcW w:w="627" w:type="dxa"/>
          </w:tcPr>
          <w:p w:rsidR="00CD54C9" w:rsidRDefault="00CD54C9">
            <w:r>
              <w:t>95434-p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htttp://doi.org/10.5281/zwnobo.4009436,       htttp://doi.org/10.5281/zwnobo.4009436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489</w:t>
            </w:r>
          </w:p>
        </w:tc>
        <w:tc>
          <w:tcPr>
            <w:tcW w:w="437" w:type="dxa"/>
          </w:tcPr>
          <w:p w:rsidR="00CD54C9" w:rsidRDefault="00CD54C9">
            <w:r>
              <w:t>5746</w:t>
            </w:r>
          </w:p>
        </w:tc>
        <w:tc>
          <w:tcPr>
            <w:tcW w:w="643" w:type="dxa"/>
          </w:tcPr>
          <w:p w:rsidR="00CD54C9" w:rsidRDefault="00CD54C9">
            <w:r>
              <w:t>Shabana</w:t>
            </w:r>
          </w:p>
        </w:tc>
        <w:tc>
          <w:tcPr>
            <w:tcW w:w="681" w:type="dxa"/>
          </w:tcPr>
          <w:p w:rsidR="00CD54C9" w:rsidRDefault="00CD54C9">
            <w:r>
              <w:t>Ghulam Muhammad</w:t>
            </w:r>
          </w:p>
        </w:tc>
        <w:tc>
          <w:tcPr>
            <w:tcW w:w="627" w:type="dxa"/>
          </w:tcPr>
          <w:p w:rsidR="00CD54C9" w:rsidRDefault="00CD54C9">
            <w:r>
              <w:t>105012-P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13.530612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</w:t>
            </w:r>
            <w:r>
              <w:lastRenderedPageBreak/>
              <w:t>.66666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75.197279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</w:t>
            </w:r>
            <w:r>
              <w:lastRenderedPageBreak/>
              <w:t xml:space="preserve">  </w:t>
            </w:r>
            <w:r>
              <w:lastRenderedPageBreak/>
              <w:t>http://doi.org/10.528</w:t>
            </w:r>
            <w:r>
              <w:lastRenderedPageBreak/>
              <w:t>1/ze</w:t>
            </w:r>
            <w:r>
              <w:lastRenderedPageBreak/>
              <w:t>nodo.</w:t>
            </w:r>
            <w:r>
              <w:lastRenderedPageBreak/>
              <w:t>44</w:t>
            </w:r>
            <w:r>
              <w:lastRenderedPageBreak/>
              <w:t>30426,</w:t>
            </w:r>
            <w:r>
              <w:lastRenderedPageBreak/>
              <w:t xml:space="preserve">  </w:t>
            </w:r>
            <w:r>
              <w:lastRenderedPageBreak/>
              <w:t xml:space="preserve">     http://doi.org/10.5281/</w:t>
            </w:r>
            <w:r>
              <w:lastRenderedPageBreak/>
              <w:t>ze</w:t>
            </w:r>
            <w:r>
              <w:lastRenderedPageBreak/>
              <w:t>nodo.4430420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490</w:t>
            </w:r>
          </w:p>
        </w:tc>
        <w:tc>
          <w:tcPr>
            <w:tcW w:w="437" w:type="dxa"/>
          </w:tcPr>
          <w:p w:rsidR="00CD54C9" w:rsidRDefault="00CD54C9">
            <w:r>
              <w:t>18661</w:t>
            </w:r>
          </w:p>
        </w:tc>
        <w:tc>
          <w:tcPr>
            <w:tcW w:w="643" w:type="dxa"/>
          </w:tcPr>
          <w:p w:rsidR="00CD54C9" w:rsidRDefault="00CD54C9">
            <w:r>
              <w:t>Tayyeba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84113-P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</w:t>
            </w:r>
            <w:r>
              <w:t>.0</w:t>
            </w:r>
          </w:p>
        </w:tc>
        <w:tc>
          <w:tcPr>
            <w:tcW w:w="465" w:type="dxa"/>
          </w:tcPr>
          <w:p w:rsidR="00CD54C9" w:rsidRDefault="00CD54C9">
            <w:r>
              <w:t>75.1625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491</w:t>
            </w:r>
          </w:p>
        </w:tc>
        <w:tc>
          <w:tcPr>
            <w:tcW w:w="437" w:type="dxa"/>
          </w:tcPr>
          <w:p w:rsidR="00CD54C9" w:rsidRDefault="00CD54C9">
            <w:r>
              <w:t>20944</w:t>
            </w:r>
          </w:p>
        </w:tc>
        <w:tc>
          <w:tcPr>
            <w:tcW w:w="643" w:type="dxa"/>
          </w:tcPr>
          <w:p w:rsidR="00CD54C9" w:rsidRDefault="00CD54C9">
            <w:r>
              <w:t>Kinza Tahir</w:t>
            </w:r>
          </w:p>
        </w:tc>
        <w:tc>
          <w:tcPr>
            <w:tcW w:w="681" w:type="dxa"/>
          </w:tcPr>
          <w:p w:rsidR="00CD54C9" w:rsidRDefault="00CD54C9">
            <w:r>
              <w:t>Ghulam Nabi Tahir</w:t>
            </w:r>
          </w:p>
        </w:tc>
        <w:tc>
          <w:tcPr>
            <w:tcW w:w="627" w:type="dxa"/>
          </w:tcPr>
          <w:p w:rsidR="00CD54C9" w:rsidRDefault="00CD54C9">
            <w:r>
              <w:t>111145-P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https://doi.org/10.3390/ph15111426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492</w:t>
            </w:r>
          </w:p>
        </w:tc>
        <w:tc>
          <w:tcPr>
            <w:tcW w:w="437" w:type="dxa"/>
          </w:tcPr>
          <w:p w:rsidR="00CD54C9" w:rsidRDefault="00CD54C9">
            <w:r>
              <w:t>6422</w:t>
            </w:r>
          </w:p>
        </w:tc>
        <w:tc>
          <w:tcPr>
            <w:tcW w:w="643" w:type="dxa"/>
          </w:tcPr>
          <w:p w:rsidR="00CD54C9" w:rsidRDefault="00CD54C9">
            <w:r>
              <w:t>Muhammad Ali Hamza</w:t>
            </w:r>
          </w:p>
        </w:tc>
        <w:tc>
          <w:tcPr>
            <w:tcW w:w="681" w:type="dxa"/>
          </w:tcPr>
          <w:p w:rsidR="00CD54C9" w:rsidRDefault="00CD54C9">
            <w:r>
              <w:t>Abdul Aziz</w:t>
            </w:r>
          </w:p>
        </w:tc>
        <w:tc>
          <w:tcPr>
            <w:tcW w:w="627" w:type="dxa"/>
          </w:tcPr>
          <w:p w:rsidR="00CD54C9" w:rsidRDefault="00CD54C9">
            <w:r>
              <w:t>109424-p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75.154166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493</w:t>
            </w:r>
          </w:p>
        </w:tc>
        <w:tc>
          <w:tcPr>
            <w:tcW w:w="437" w:type="dxa"/>
          </w:tcPr>
          <w:p w:rsidR="00CD54C9" w:rsidRDefault="00CD54C9">
            <w:r>
              <w:t>20915</w:t>
            </w:r>
          </w:p>
        </w:tc>
        <w:tc>
          <w:tcPr>
            <w:tcW w:w="643" w:type="dxa"/>
          </w:tcPr>
          <w:p w:rsidR="00CD54C9" w:rsidRDefault="00CD54C9">
            <w:r>
              <w:t>Hafiz Muhammad Ehsan Bashir</w:t>
            </w:r>
          </w:p>
        </w:tc>
        <w:tc>
          <w:tcPr>
            <w:tcW w:w="681" w:type="dxa"/>
          </w:tcPr>
          <w:p w:rsidR="00CD54C9" w:rsidRDefault="00CD54C9">
            <w:r>
              <w:t xml:space="preserve">Bashir Ahmad </w:t>
            </w:r>
          </w:p>
        </w:tc>
        <w:tc>
          <w:tcPr>
            <w:tcW w:w="627" w:type="dxa"/>
          </w:tcPr>
          <w:p w:rsidR="00CD54C9" w:rsidRDefault="00CD54C9">
            <w:r>
              <w:t>112268-P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494</w:t>
            </w:r>
          </w:p>
        </w:tc>
        <w:tc>
          <w:tcPr>
            <w:tcW w:w="437" w:type="dxa"/>
          </w:tcPr>
          <w:p w:rsidR="00CD54C9" w:rsidRDefault="00CD54C9">
            <w:r>
              <w:t>15145</w:t>
            </w:r>
          </w:p>
        </w:tc>
        <w:tc>
          <w:tcPr>
            <w:tcW w:w="643" w:type="dxa"/>
          </w:tcPr>
          <w:p w:rsidR="00CD54C9" w:rsidRDefault="00CD54C9">
            <w:r>
              <w:t>Umair Ahmed</w:t>
            </w:r>
          </w:p>
        </w:tc>
        <w:tc>
          <w:tcPr>
            <w:tcW w:w="681" w:type="dxa"/>
          </w:tcPr>
          <w:p w:rsidR="00CD54C9" w:rsidRDefault="00CD54C9">
            <w:r>
              <w:t>maqbool ahmed</w:t>
            </w:r>
          </w:p>
        </w:tc>
        <w:tc>
          <w:tcPr>
            <w:tcW w:w="627" w:type="dxa"/>
          </w:tcPr>
          <w:p w:rsidR="00CD54C9" w:rsidRDefault="00CD54C9">
            <w:r>
              <w:t>94143-P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12.631111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75.131111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495</w:t>
            </w:r>
          </w:p>
        </w:tc>
        <w:tc>
          <w:tcPr>
            <w:tcW w:w="437" w:type="dxa"/>
          </w:tcPr>
          <w:p w:rsidR="00CD54C9" w:rsidRDefault="00CD54C9">
            <w:r>
              <w:t>543</w:t>
            </w:r>
            <w:r>
              <w:lastRenderedPageBreak/>
              <w:t>3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Rabia An</w:t>
            </w:r>
            <w:r>
              <w:lastRenderedPageBreak/>
              <w:t>war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Syed Anwar </w:t>
            </w:r>
            <w:r>
              <w:lastRenderedPageBreak/>
              <w:t>Ahmed Siddique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84853-P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12.623</w:t>
            </w:r>
            <w:r>
              <w:lastRenderedPageBreak/>
              <w:t>158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75.123</w:t>
            </w:r>
            <w:r>
              <w:lastRenderedPageBreak/>
              <w:t>158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496</w:t>
            </w:r>
          </w:p>
        </w:tc>
        <w:tc>
          <w:tcPr>
            <w:tcW w:w="437" w:type="dxa"/>
          </w:tcPr>
          <w:p w:rsidR="00CD54C9" w:rsidRDefault="00CD54C9">
            <w:r>
              <w:t>6870</w:t>
            </w:r>
          </w:p>
        </w:tc>
        <w:tc>
          <w:tcPr>
            <w:tcW w:w="643" w:type="dxa"/>
          </w:tcPr>
          <w:p w:rsidR="00CD54C9" w:rsidRDefault="00CD54C9">
            <w:r>
              <w:t>Rana Muh</w:t>
            </w:r>
            <w:r>
              <w:lastRenderedPageBreak/>
              <w:t>amm</w:t>
            </w:r>
            <w:r>
              <w:lastRenderedPageBreak/>
              <w:t>a</w:t>
            </w:r>
            <w:r>
              <w:lastRenderedPageBreak/>
              <w:t>d Ha</w:t>
            </w:r>
            <w:r>
              <w:lastRenderedPageBreak/>
              <w:t>m</w:t>
            </w:r>
            <w:r>
              <w:lastRenderedPageBreak/>
              <w:t>za</w:t>
            </w:r>
          </w:p>
        </w:tc>
        <w:tc>
          <w:tcPr>
            <w:tcW w:w="681" w:type="dxa"/>
          </w:tcPr>
          <w:p w:rsidR="00CD54C9" w:rsidRDefault="00CD54C9">
            <w:r>
              <w:t>R</w:t>
            </w:r>
            <w:r>
              <w:lastRenderedPageBreak/>
              <w:t>a</w:t>
            </w:r>
            <w:r>
              <w:lastRenderedPageBreak/>
              <w:t>na S</w:t>
            </w:r>
            <w:r>
              <w:lastRenderedPageBreak/>
              <w:t>a</w:t>
            </w:r>
            <w:r>
              <w:lastRenderedPageBreak/>
              <w:t>ifullah Khan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105746-P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</w:t>
            </w:r>
            <w:r>
              <w:lastRenderedPageBreak/>
              <w:t>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5.1041</w:t>
            </w:r>
            <w:r>
              <w:lastRenderedPageBreak/>
              <w:t>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75.10416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497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4772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>a</w:t>
            </w:r>
            <w:r>
              <w:lastRenderedPageBreak/>
              <w:t>mmad</w:t>
            </w:r>
            <w:r>
              <w:lastRenderedPageBreak/>
              <w:t xml:space="preserve"> </w:t>
            </w:r>
            <w:r>
              <w:lastRenderedPageBreak/>
              <w:t>Raees Kha</w:t>
            </w:r>
            <w:r>
              <w:lastRenderedPageBreak/>
              <w:t>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</w:t>
            </w:r>
            <w:r>
              <w:t>uhammad Mansha</w:t>
            </w:r>
          </w:p>
        </w:tc>
        <w:tc>
          <w:tcPr>
            <w:tcW w:w="627" w:type="dxa"/>
          </w:tcPr>
          <w:p w:rsidR="00CD54C9" w:rsidRDefault="00CD54C9">
            <w:r>
              <w:t>105369-P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https://doi.org/10.5281/zenodo.4421780,       https://doi.org/10.5281/zenodo.4421760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498</w:t>
            </w:r>
          </w:p>
        </w:tc>
        <w:tc>
          <w:tcPr>
            <w:tcW w:w="437" w:type="dxa"/>
          </w:tcPr>
          <w:p w:rsidR="00CD54C9" w:rsidRDefault="00CD54C9">
            <w:r>
              <w:t>4954</w:t>
            </w:r>
          </w:p>
        </w:tc>
        <w:tc>
          <w:tcPr>
            <w:tcW w:w="643" w:type="dxa"/>
          </w:tcPr>
          <w:p w:rsidR="00CD54C9" w:rsidRDefault="00CD54C9">
            <w:r>
              <w:t>Fouad Mahmood Khan</w:t>
            </w:r>
          </w:p>
        </w:tc>
        <w:tc>
          <w:tcPr>
            <w:tcW w:w="681" w:type="dxa"/>
          </w:tcPr>
          <w:p w:rsidR="00CD54C9" w:rsidRDefault="00CD54C9">
            <w:r>
              <w:t>Tariq Mahmood</w:t>
            </w:r>
          </w:p>
        </w:tc>
        <w:tc>
          <w:tcPr>
            <w:tcW w:w="627" w:type="dxa"/>
          </w:tcPr>
          <w:p w:rsidR="00CD54C9" w:rsidRDefault="00CD54C9">
            <w:r>
              <w:t>87459-P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12.597938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75.097938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499</w:t>
            </w:r>
          </w:p>
        </w:tc>
        <w:tc>
          <w:tcPr>
            <w:tcW w:w="437" w:type="dxa"/>
          </w:tcPr>
          <w:p w:rsidR="00CD54C9" w:rsidRDefault="00CD54C9">
            <w:r>
              <w:t>7253</w:t>
            </w:r>
          </w:p>
        </w:tc>
        <w:tc>
          <w:tcPr>
            <w:tcW w:w="643" w:type="dxa"/>
          </w:tcPr>
          <w:p w:rsidR="00CD54C9" w:rsidRDefault="00CD54C9">
            <w:r>
              <w:t>Misbah Mehak</w:t>
            </w:r>
          </w:p>
        </w:tc>
        <w:tc>
          <w:tcPr>
            <w:tcW w:w="681" w:type="dxa"/>
          </w:tcPr>
          <w:p w:rsidR="00CD54C9" w:rsidRDefault="00CD54C9">
            <w:r>
              <w:t>Muhammad Khurram</w:t>
            </w:r>
          </w:p>
        </w:tc>
        <w:tc>
          <w:tcPr>
            <w:tcW w:w="627" w:type="dxa"/>
          </w:tcPr>
          <w:p w:rsidR="00CD54C9" w:rsidRDefault="00CD54C9">
            <w:r>
              <w:t>88103-P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500</w:t>
            </w:r>
          </w:p>
        </w:tc>
        <w:tc>
          <w:tcPr>
            <w:tcW w:w="437" w:type="dxa"/>
          </w:tcPr>
          <w:p w:rsidR="00CD54C9" w:rsidRDefault="00CD54C9">
            <w:r>
              <w:t>16542</w:t>
            </w:r>
          </w:p>
        </w:tc>
        <w:tc>
          <w:tcPr>
            <w:tcW w:w="643" w:type="dxa"/>
          </w:tcPr>
          <w:p w:rsidR="00CD54C9" w:rsidRDefault="00CD54C9">
            <w:r>
              <w:t>Sabahat Asla</w:t>
            </w:r>
            <w:r>
              <w:lastRenderedPageBreak/>
              <w:t>m</w:t>
            </w:r>
          </w:p>
        </w:tc>
        <w:tc>
          <w:tcPr>
            <w:tcW w:w="681" w:type="dxa"/>
          </w:tcPr>
          <w:p w:rsidR="00CD54C9" w:rsidRDefault="00CD54C9">
            <w:r>
              <w:t>Muha</w:t>
            </w:r>
            <w:r>
              <w:lastRenderedPageBreak/>
              <w:t>mmad Aslam</w:t>
            </w:r>
          </w:p>
        </w:tc>
        <w:tc>
          <w:tcPr>
            <w:tcW w:w="627" w:type="dxa"/>
          </w:tcPr>
          <w:p w:rsidR="00CD54C9" w:rsidRDefault="00CD54C9">
            <w:r>
              <w:t>101837-P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</w:t>
            </w:r>
            <w:r>
              <w:lastRenderedPageBreak/>
              <w:t>3</w:t>
            </w:r>
            <w:r>
              <w:t>90/antibiotics11121832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501</w:t>
            </w:r>
          </w:p>
        </w:tc>
        <w:tc>
          <w:tcPr>
            <w:tcW w:w="437" w:type="dxa"/>
          </w:tcPr>
          <w:p w:rsidR="00CD54C9" w:rsidRDefault="00CD54C9">
            <w:r>
              <w:t>16449</w:t>
            </w:r>
          </w:p>
        </w:tc>
        <w:tc>
          <w:tcPr>
            <w:tcW w:w="643" w:type="dxa"/>
          </w:tcPr>
          <w:p w:rsidR="00CD54C9" w:rsidRDefault="00CD54C9">
            <w:r>
              <w:t>Muhammed Uzair Rasheed</w:t>
            </w:r>
          </w:p>
        </w:tc>
        <w:tc>
          <w:tcPr>
            <w:tcW w:w="681" w:type="dxa"/>
          </w:tcPr>
          <w:p w:rsidR="00CD54C9" w:rsidRDefault="00CD54C9">
            <w:r>
              <w:t>Muhammed Rasheed</w:t>
            </w:r>
          </w:p>
        </w:tc>
        <w:tc>
          <w:tcPr>
            <w:tcW w:w="627" w:type="dxa"/>
          </w:tcPr>
          <w:p w:rsidR="00CD54C9" w:rsidRDefault="00CD54C9">
            <w:r>
              <w:t>104751-P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502</w:t>
            </w:r>
          </w:p>
        </w:tc>
        <w:tc>
          <w:tcPr>
            <w:tcW w:w="437" w:type="dxa"/>
          </w:tcPr>
          <w:p w:rsidR="00CD54C9" w:rsidRDefault="00CD54C9">
            <w:r>
              <w:t>15049</w:t>
            </w:r>
          </w:p>
        </w:tc>
        <w:tc>
          <w:tcPr>
            <w:tcW w:w="643" w:type="dxa"/>
          </w:tcPr>
          <w:p w:rsidR="00CD54C9" w:rsidRDefault="00CD54C9">
            <w:r>
              <w:t>Zubia Zafar</w:t>
            </w:r>
          </w:p>
        </w:tc>
        <w:tc>
          <w:tcPr>
            <w:tcW w:w="681" w:type="dxa"/>
          </w:tcPr>
          <w:p w:rsidR="00CD54C9" w:rsidRDefault="00CD54C9">
            <w:r>
              <w:t>Zafar Ullah</w:t>
            </w:r>
          </w:p>
        </w:tc>
        <w:tc>
          <w:tcPr>
            <w:tcW w:w="627" w:type="dxa"/>
          </w:tcPr>
          <w:p w:rsidR="00CD54C9" w:rsidRDefault="00CD54C9">
            <w:r>
              <w:t xml:space="preserve">87737-P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https://doi.org/10.9734/jpri/2021/v33i45A32768,       https://doi.org/10.9734/jpri/2021/v33i47A33054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503</w:t>
            </w:r>
          </w:p>
        </w:tc>
        <w:tc>
          <w:tcPr>
            <w:tcW w:w="437" w:type="dxa"/>
          </w:tcPr>
          <w:p w:rsidR="00CD54C9" w:rsidRDefault="00CD54C9">
            <w:r>
              <w:t>4060</w:t>
            </w:r>
          </w:p>
        </w:tc>
        <w:tc>
          <w:tcPr>
            <w:tcW w:w="643" w:type="dxa"/>
          </w:tcPr>
          <w:p w:rsidR="00CD54C9" w:rsidRDefault="00CD54C9">
            <w:r>
              <w:t>Saira Bakhtawer</w:t>
            </w:r>
          </w:p>
        </w:tc>
        <w:tc>
          <w:tcPr>
            <w:tcW w:w="681" w:type="dxa"/>
          </w:tcPr>
          <w:p w:rsidR="00CD54C9" w:rsidRDefault="00CD54C9">
            <w:r>
              <w:t>Ali Hassan Sarfraz</w:t>
            </w:r>
          </w:p>
        </w:tc>
        <w:tc>
          <w:tcPr>
            <w:tcW w:w="627" w:type="dxa"/>
          </w:tcPr>
          <w:p w:rsidR="00CD54C9" w:rsidRDefault="00CD54C9">
            <w:r>
              <w:t>96313-P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504</w:t>
            </w:r>
          </w:p>
        </w:tc>
        <w:tc>
          <w:tcPr>
            <w:tcW w:w="437" w:type="dxa"/>
          </w:tcPr>
          <w:p w:rsidR="00CD54C9" w:rsidRDefault="00CD54C9">
            <w:r>
              <w:t>21529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Haris Bas</w:t>
            </w:r>
            <w:r>
              <w:lastRenderedPageBreak/>
              <w:t>harat D</w:t>
            </w:r>
            <w:r>
              <w:lastRenderedPageBreak/>
              <w:t>ogar</w:t>
            </w:r>
          </w:p>
        </w:tc>
        <w:tc>
          <w:tcPr>
            <w:tcW w:w="681" w:type="dxa"/>
          </w:tcPr>
          <w:p w:rsidR="00CD54C9" w:rsidRDefault="00CD54C9">
            <w:r>
              <w:t>Haji Muhammad Dogar</w:t>
            </w:r>
          </w:p>
        </w:tc>
        <w:tc>
          <w:tcPr>
            <w:tcW w:w="627" w:type="dxa"/>
          </w:tcPr>
          <w:p w:rsidR="00CD54C9" w:rsidRDefault="00CD54C9">
            <w:r>
              <w:t>95663-P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5708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</w:t>
            </w:r>
            <w:r>
              <w:lastRenderedPageBreak/>
              <w:t>0708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</w:t>
            </w:r>
            <w:r>
              <w:lastRenderedPageBreak/>
              <w:t>5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705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Aleem </w:t>
            </w:r>
            <w:r>
              <w:lastRenderedPageBreak/>
              <w:t>Shahid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Shahid </w:t>
            </w:r>
            <w:r>
              <w:lastRenderedPageBreak/>
              <w:t>Iqbal Shahid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P-101</w:t>
            </w:r>
            <w:r>
              <w:lastRenderedPageBreak/>
              <w:t>624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12.5</w:t>
            </w:r>
            <w:r>
              <w:lastRenderedPageBreak/>
              <w:t>66667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75.0</w:t>
            </w:r>
            <w:r>
              <w:lastRenderedPageBreak/>
              <w:t>66667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506</w:t>
            </w:r>
          </w:p>
        </w:tc>
        <w:tc>
          <w:tcPr>
            <w:tcW w:w="437" w:type="dxa"/>
          </w:tcPr>
          <w:p w:rsidR="00CD54C9" w:rsidRDefault="00CD54C9">
            <w:r>
              <w:t>16699</w:t>
            </w:r>
          </w:p>
        </w:tc>
        <w:tc>
          <w:tcPr>
            <w:tcW w:w="643" w:type="dxa"/>
          </w:tcPr>
          <w:p w:rsidR="00CD54C9" w:rsidRDefault="00CD54C9">
            <w:r>
              <w:t>Maria Iqbal Khan</w:t>
            </w:r>
          </w:p>
        </w:tc>
        <w:tc>
          <w:tcPr>
            <w:tcW w:w="681" w:type="dxa"/>
          </w:tcPr>
          <w:p w:rsidR="00CD54C9" w:rsidRDefault="00CD54C9">
            <w:r>
              <w:t>Muhammad Iqbal Khan</w:t>
            </w:r>
          </w:p>
        </w:tc>
        <w:tc>
          <w:tcPr>
            <w:tcW w:w="627" w:type="dxa"/>
          </w:tcPr>
          <w:p w:rsidR="00CD54C9" w:rsidRDefault="00CD54C9">
            <w:r>
              <w:t>95329-P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507</w:t>
            </w:r>
          </w:p>
        </w:tc>
        <w:tc>
          <w:tcPr>
            <w:tcW w:w="437" w:type="dxa"/>
          </w:tcPr>
          <w:p w:rsidR="00CD54C9" w:rsidRDefault="00CD54C9">
            <w:r>
              <w:t>16649</w:t>
            </w:r>
          </w:p>
        </w:tc>
        <w:tc>
          <w:tcPr>
            <w:tcW w:w="643" w:type="dxa"/>
          </w:tcPr>
          <w:p w:rsidR="00CD54C9" w:rsidRDefault="00CD54C9">
            <w:r>
              <w:t>Asim Habib</w:t>
            </w:r>
          </w:p>
        </w:tc>
        <w:tc>
          <w:tcPr>
            <w:tcW w:w="681" w:type="dxa"/>
          </w:tcPr>
          <w:p w:rsidR="00CD54C9" w:rsidRDefault="00CD54C9">
            <w:r>
              <w:t>Malik Habib Ullah</w:t>
            </w:r>
          </w:p>
        </w:tc>
        <w:tc>
          <w:tcPr>
            <w:tcW w:w="627" w:type="dxa"/>
          </w:tcPr>
          <w:p w:rsidR="00CD54C9" w:rsidRDefault="00CD54C9">
            <w:r>
              <w:t>95956-P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508</w:t>
            </w:r>
          </w:p>
        </w:tc>
        <w:tc>
          <w:tcPr>
            <w:tcW w:w="437" w:type="dxa"/>
          </w:tcPr>
          <w:p w:rsidR="00CD54C9" w:rsidRDefault="00CD54C9">
            <w:r>
              <w:t>15835</w:t>
            </w:r>
          </w:p>
        </w:tc>
        <w:tc>
          <w:tcPr>
            <w:tcW w:w="643" w:type="dxa"/>
          </w:tcPr>
          <w:p w:rsidR="00CD54C9" w:rsidRDefault="00CD54C9">
            <w:r>
              <w:t>Iqra Shahnwaz</w:t>
            </w:r>
          </w:p>
        </w:tc>
        <w:tc>
          <w:tcPr>
            <w:tcW w:w="681" w:type="dxa"/>
          </w:tcPr>
          <w:p w:rsidR="00CD54C9" w:rsidRDefault="00CD54C9">
            <w:r>
              <w:t>Muhammad Abdul Sattar</w:t>
            </w:r>
          </w:p>
        </w:tc>
        <w:tc>
          <w:tcPr>
            <w:tcW w:w="627" w:type="dxa"/>
          </w:tcPr>
          <w:p w:rsidR="00CD54C9" w:rsidRDefault="00CD54C9">
            <w:r>
              <w:t>100239-P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509</w:t>
            </w:r>
          </w:p>
        </w:tc>
        <w:tc>
          <w:tcPr>
            <w:tcW w:w="437" w:type="dxa"/>
          </w:tcPr>
          <w:p w:rsidR="00CD54C9" w:rsidRDefault="00CD54C9">
            <w:r>
              <w:t>20392</w:t>
            </w:r>
          </w:p>
        </w:tc>
        <w:tc>
          <w:tcPr>
            <w:tcW w:w="643" w:type="dxa"/>
          </w:tcPr>
          <w:p w:rsidR="00CD54C9" w:rsidRDefault="00CD54C9">
            <w:r>
              <w:t>Liaqat Ali</w:t>
            </w:r>
          </w:p>
        </w:tc>
        <w:tc>
          <w:tcPr>
            <w:tcW w:w="681" w:type="dxa"/>
          </w:tcPr>
          <w:p w:rsidR="00CD54C9" w:rsidRDefault="00CD54C9">
            <w:r>
              <w:t>Sobha sadiq</w:t>
            </w:r>
          </w:p>
        </w:tc>
        <w:tc>
          <w:tcPr>
            <w:tcW w:w="627" w:type="dxa"/>
          </w:tcPr>
          <w:p w:rsidR="00CD54C9" w:rsidRDefault="00CD54C9">
            <w:r>
              <w:t xml:space="preserve">86468-p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510</w:t>
            </w:r>
          </w:p>
        </w:tc>
        <w:tc>
          <w:tcPr>
            <w:tcW w:w="437" w:type="dxa"/>
          </w:tcPr>
          <w:p w:rsidR="00CD54C9" w:rsidRDefault="00CD54C9">
            <w:r>
              <w:t>18411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Sh</w:t>
            </w:r>
            <w:r>
              <w:lastRenderedPageBreak/>
              <w:t>agufta Habib</w:t>
            </w:r>
          </w:p>
        </w:tc>
        <w:tc>
          <w:tcPr>
            <w:tcW w:w="681" w:type="dxa"/>
          </w:tcPr>
          <w:p w:rsidR="00CD54C9" w:rsidRDefault="00CD54C9">
            <w:r>
              <w:t>Muhammad Habib</w:t>
            </w:r>
          </w:p>
        </w:tc>
        <w:tc>
          <w:tcPr>
            <w:tcW w:w="627" w:type="dxa"/>
          </w:tcPr>
          <w:p w:rsidR="00CD54C9" w:rsidRDefault="00CD54C9">
            <w:r>
              <w:t>91749-P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</w:t>
            </w:r>
            <w:r>
              <w:lastRenderedPageBreak/>
              <w:t>.541667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</w:t>
            </w:r>
            <w:r>
              <w:lastRenderedPageBreak/>
              <w:t>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511</w:t>
            </w:r>
          </w:p>
        </w:tc>
        <w:tc>
          <w:tcPr>
            <w:tcW w:w="437" w:type="dxa"/>
          </w:tcPr>
          <w:p w:rsidR="00CD54C9" w:rsidRDefault="00CD54C9">
            <w:r>
              <w:t>18100</w:t>
            </w:r>
          </w:p>
        </w:tc>
        <w:tc>
          <w:tcPr>
            <w:tcW w:w="643" w:type="dxa"/>
          </w:tcPr>
          <w:p w:rsidR="00CD54C9" w:rsidRDefault="00CD54C9">
            <w:r>
              <w:t>Muhammad Qaiser</w:t>
            </w:r>
          </w:p>
        </w:tc>
        <w:tc>
          <w:tcPr>
            <w:tcW w:w="681" w:type="dxa"/>
          </w:tcPr>
          <w:p w:rsidR="00CD54C9" w:rsidRDefault="00CD54C9">
            <w:r>
              <w:t>Muhammad Umar</w:t>
            </w:r>
          </w:p>
        </w:tc>
        <w:tc>
          <w:tcPr>
            <w:tcW w:w="627" w:type="dxa"/>
          </w:tcPr>
          <w:p w:rsidR="00CD54C9" w:rsidRDefault="00CD54C9">
            <w:r>
              <w:t>102029-P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</w:t>
            </w:r>
            <w:r>
              <w:lastRenderedPageBreak/>
              <w:t>.</w:t>
            </w:r>
            <w:r>
              <w:t>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512</w:t>
            </w:r>
          </w:p>
        </w:tc>
        <w:tc>
          <w:tcPr>
            <w:tcW w:w="437" w:type="dxa"/>
          </w:tcPr>
          <w:p w:rsidR="00CD54C9" w:rsidRDefault="00CD54C9">
            <w:r>
              <w:t>2983</w:t>
            </w:r>
          </w:p>
        </w:tc>
        <w:tc>
          <w:tcPr>
            <w:tcW w:w="643" w:type="dxa"/>
          </w:tcPr>
          <w:p w:rsidR="00CD54C9" w:rsidRDefault="00CD54C9">
            <w:r>
              <w:t>Ehsan Ul  Haq</w:t>
            </w:r>
          </w:p>
        </w:tc>
        <w:tc>
          <w:tcPr>
            <w:tcW w:w="681" w:type="dxa"/>
          </w:tcPr>
          <w:p w:rsidR="00CD54C9" w:rsidRDefault="00CD54C9">
            <w:r>
              <w:t>Nazeer Ahmed</w:t>
            </w:r>
          </w:p>
        </w:tc>
        <w:tc>
          <w:tcPr>
            <w:tcW w:w="627" w:type="dxa"/>
          </w:tcPr>
          <w:p w:rsidR="00CD54C9" w:rsidRDefault="00CD54C9">
            <w:r>
              <w:t>98548-P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13.534783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75.034783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http://www.iajps.com/June-2020/issue_20june_124.php,       http://www.iajps.com/June-2020/issue_20june_125.php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513</w:t>
            </w:r>
          </w:p>
        </w:tc>
        <w:tc>
          <w:tcPr>
            <w:tcW w:w="437" w:type="dxa"/>
          </w:tcPr>
          <w:p w:rsidR="00CD54C9" w:rsidRDefault="00CD54C9">
            <w:r>
              <w:t>19121</w:t>
            </w:r>
          </w:p>
        </w:tc>
        <w:tc>
          <w:tcPr>
            <w:tcW w:w="643" w:type="dxa"/>
          </w:tcPr>
          <w:p w:rsidR="00CD54C9" w:rsidRDefault="00CD54C9">
            <w:r>
              <w:t>Zafar Abbas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99077-P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514</w:t>
            </w:r>
          </w:p>
        </w:tc>
        <w:tc>
          <w:tcPr>
            <w:tcW w:w="437" w:type="dxa"/>
          </w:tcPr>
          <w:p w:rsidR="00CD54C9" w:rsidRDefault="00CD54C9">
            <w:r>
              <w:t>4283</w:t>
            </w:r>
          </w:p>
        </w:tc>
        <w:tc>
          <w:tcPr>
            <w:tcW w:w="643" w:type="dxa"/>
          </w:tcPr>
          <w:p w:rsidR="00CD54C9" w:rsidRDefault="00CD54C9">
            <w:r>
              <w:t>Mazhar Nadeem</w:t>
            </w:r>
          </w:p>
        </w:tc>
        <w:tc>
          <w:tcPr>
            <w:tcW w:w="681" w:type="dxa"/>
          </w:tcPr>
          <w:p w:rsidR="00CD54C9" w:rsidRDefault="00CD54C9">
            <w:r>
              <w:t>Safdar Hussain</w:t>
            </w:r>
          </w:p>
        </w:tc>
        <w:tc>
          <w:tcPr>
            <w:tcW w:w="627" w:type="dxa"/>
          </w:tcPr>
          <w:p w:rsidR="00CD54C9" w:rsidRDefault="00CD54C9">
            <w:r>
              <w:t>84925-P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</w:t>
            </w:r>
            <w:r>
              <w:lastRenderedPageBreak/>
              <w:t xml:space="preserve"> </w:t>
            </w:r>
            <w:r>
              <w:lastRenderedPageBreak/>
              <w:t xml:space="preserve">    </w:t>
            </w:r>
            <w:r>
              <w:lastRenderedPageBreak/>
              <w:t>h</w:t>
            </w:r>
            <w:r>
              <w:lastRenderedPageBreak/>
              <w:t>ttps</w:t>
            </w:r>
            <w:r>
              <w:lastRenderedPageBreak/>
              <w:t>:</w:t>
            </w:r>
            <w:r>
              <w:lastRenderedPageBreak/>
              <w:t>//do</w:t>
            </w:r>
            <w:r>
              <w:lastRenderedPageBreak/>
              <w:t>i</w:t>
            </w:r>
            <w:r>
              <w:lastRenderedPageBreak/>
              <w:t>.org/10.97</w:t>
            </w:r>
            <w:r>
              <w:lastRenderedPageBreak/>
              <w:t>3</w:t>
            </w:r>
            <w:r>
              <w:lastRenderedPageBreak/>
              <w:t>4/jpri/2021/v3</w:t>
            </w:r>
            <w:r>
              <w:lastRenderedPageBreak/>
              <w:t>3</w:t>
            </w:r>
            <w:r>
              <w:lastRenderedPageBreak/>
              <w:t>i59B343</w:t>
            </w:r>
            <w:r>
              <w:lastRenderedPageBreak/>
              <w:t xml:space="preserve">98,  </w:t>
            </w:r>
            <w:r>
              <w:lastRenderedPageBreak/>
              <w:t xml:space="preserve">     https://doi.</w:t>
            </w:r>
            <w:r>
              <w:lastRenderedPageBreak/>
              <w:t>o</w:t>
            </w:r>
            <w:r>
              <w:lastRenderedPageBreak/>
              <w:t>rg/10.</w:t>
            </w:r>
            <w:r>
              <w:lastRenderedPageBreak/>
              <w:t>9</w:t>
            </w:r>
            <w:r>
              <w:lastRenderedPageBreak/>
              <w:t>734/jpri/</w:t>
            </w:r>
            <w:r>
              <w:lastRenderedPageBreak/>
              <w:t>2</w:t>
            </w:r>
            <w:r>
              <w:lastRenderedPageBreak/>
              <w:t>021</w:t>
            </w:r>
            <w:r>
              <w:lastRenderedPageBreak/>
              <w:t>/</w:t>
            </w:r>
            <w:r>
              <w:lastRenderedPageBreak/>
              <w:t>v33</w:t>
            </w:r>
            <w:r>
              <w:lastRenderedPageBreak/>
              <w:t>i</w:t>
            </w:r>
            <w:r>
              <w:lastRenderedPageBreak/>
              <w:t>60B3</w:t>
            </w:r>
            <w:r>
              <w:lastRenderedPageBreak/>
              <w:t>5</w:t>
            </w:r>
            <w:r>
              <w:lastRenderedPageBreak/>
              <w:t>066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515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18242</w:t>
            </w:r>
          </w:p>
        </w:tc>
        <w:tc>
          <w:tcPr>
            <w:tcW w:w="643" w:type="dxa"/>
          </w:tcPr>
          <w:p w:rsidR="00CD54C9" w:rsidRDefault="00CD54C9">
            <w:r>
              <w:t>Abd</w:t>
            </w:r>
            <w:r>
              <w:lastRenderedPageBreak/>
              <w:t>ullah Z</w:t>
            </w:r>
            <w:r>
              <w:lastRenderedPageBreak/>
              <w:t>afar</w:t>
            </w:r>
          </w:p>
        </w:tc>
        <w:tc>
          <w:tcPr>
            <w:tcW w:w="681" w:type="dxa"/>
          </w:tcPr>
          <w:p w:rsidR="00CD54C9" w:rsidRDefault="00CD54C9">
            <w:r>
              <w:t>Muhammad Zafar Iqbal</w:t>
            </w:r>
          </w:p>
        </w:tc>
        <w:tc>
          <w:tcPr>
            <w:tcW w:w="627" w:type="dxa"/>
          </w:tcPr>
          <w:p w:rsidR="00CD54C9" w:rsidRDefault="00CD54C9">
            <w:r>
              <w:t>101648-P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75.02916</w:t>
            </w:r>
            <w:r>
              <w:lastRenderedPageBreak/>
              <w:t>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516</w:t>
            </w:r>
          </w:p>
        </w:tc>
        <w:tc>
          <w:tcPr>
            <w:tcW w:w="437" w:type="dxa"/>
          </w:tcPr>
          <w:p w:rsidR="00CD54C9" w:rsidRDefault="00CD54C9">
            <w:r>
              <w:t>17870</w:t>
            </w:r>
          </w:p>
        </w:tc>
        <w:tc>
          <w:tcPr>
            <w:tcW w:w="643" w:type="dxa"/>
          </w:tcPr>
          <w:p w:rsidR="00CD54C9" w:rsidRDefault="00CD54C9">
            <w:r>
              <w:t>Iqra Javaid</w:t>
            </w:r>
          </w:p>
        </w:tc>
        <w:tc>
          <w:tcPr>
            <w:tcW w:w="681" w:type="dxa"/>
          </w:tcPr>
          <w:p w:rsidR="00CD54C9" w:rsidRDefault="00CD54C9">
            <w:r>
              <w:t>Javaid Iqbal</w:t>
            </w:r>
          </w:p>
        </w:tc>
        <w:tc>
          <w:tcPr>
            <w:tcW w:w="627" w:type="dxa"/>
          </w:tcPr>
          <w:p w:rsidR="00CD54C9" w:rsidRDefault="00CD54C9">
            <w:r>
              <w:t>94276-P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75.0125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http://iajps.com/pdf/october2018/88.IAJPS88102018.pdf               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</w:t>
            </w:r>
            <w:r>
              <w:lastRenderedPageBreak/>
              <w:t>17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3</w:t>
            </w:r>
            <w:r>
              <w:lastRenderedPageBreak/>
              <w:t>830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Far</w:t>
            </w:r>
            <w:r>
              <w:lastRenderedPageBreak/>
              <w:t>han Ghaffar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Abd</w:t>
            </w:r>
            <w:r>
              <w:lastRenderedPageBreak/>
              <w:t>ul Ghaffar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103</w:t>
            </w:r>
            <w:r>
              <w:lastRenderedPageBreak/>
              <w:t>478-P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.166667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18</w:t>
            </w:r>
            <w:r>
              <w:lastRenderedPageBreak/>
              <w:t>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75</w:t>
            </w:r>
            <w:r>
              <w:lastRenderedPageBreak/>
              <w:t>.0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518</w:t>
            </w:r>
          </w:p>
        </w:tc>
        <w:tc>
          <w:tcPr>
            <w:tcW w:w="437" w:type="dxa"/>
          </w:tcPr>
          <w:p w:rsidR="00CD54C9" w:rsidRDefault="00CD54C9">
            <w:r>
              <w:t>5151</w:t>
            </w:r>
          </w:p>
        </w:tc>
        <w:tc>
          <w:tcPr>
            <w:tcW w:w="643" w:type="dxa"/>
          </w:tcPr>
          <w:p w:rsidR="00CD54C9" w:rsidRDefault="00CD54C9">
            <w:r>
              <w:t>Rabia</w:t>
            </w:r>
          </w:p>
        </w:tc>
        <w:tc>
          <w:tcPr>
            <w:tcW w:w="681" w:type="dxa"/>
          </w:tcPr>
          <w:p w:rsidR="00CD54C9" w:rsidRDefault="00CD54C9">
            <w:r>
              <w:t>Malik Muhammad Asghar</w:t>
            </w:r>
          </w:p>
        </w:tc>
        <w:tc>
          <w:tcPr>
            <w:tcW w:w="627" w:type="dxa"/>
          </w:tcPr>
          <w:p w:rsidR="00CD54C9" w:rsidRDefault="00CD54C9">
            <w:r>
              <w:t>92241-P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12.498113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74.998113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https://www.mdpi.com/</w:t>
            </w:r>
            <w:r>
              <w:lastRenderedPageBreak/>
              <w:t>14</w:t>
            </w:r>
            <w:r>
              <w:lastRenderedPageBreak/>
              <w:t>24-</w:t>
            </w:r>
            <w:r>
              <w:lastRenderedPageBreak/>
              <w:t>82</w:t>
            </w:r>
            <w:r>
              <w:lastRenderedPageBreak/>
              <w:t>47/</w:t>
            </w:r>
            <w:r>
              <w:lastRenderedPageBreak/>
              <w:t>15/</w:t>
            </w:r>
            <w:r>
              <w:lastRenderedPageBreak/>
              <w:t>11/</w:t>
            </w:r>
            <w:r>
              <w:lastRenderedPageBreak/>
              <w:t>1399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519</w:t>
            </w:r>
          </w:p>
        </w:tc>
        <w:tc>
          <w:tcPr>
            <w:tcW w:w="437" w:type="dxa"/>
          </w:tcPr>
          <w:p w:rsidR="00CD54C9" w:rsidRDefault="00CD54C9">
            <w:r>
              <w:t>20</w:t>
            </w:r>
            <w:r>
              <w:lastRenderedPageBreak/>
              <w:t>233</w:t>
            </w:r>
          </w:p>
        </w:tc>
        <w:tc>
          <w:tcPr>
            <w:tcW w:w="643" w:type="dxa"/>
          </w:tcPr>
          <w:p w:rsidR="00CD54C9" w:rsidRDefault="00CD54C9">
            <w:r>
              <w:t>Waqas</w:t>
            </w:r>
            <w:r>
              <w:lastRenderedPageBreak/>
              <w:t xml:space="preserve"> Ah</w:t>
            </w:r>
            <w:r>
              <w:lastRenderedPageBreak/>
              <w:t>mad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uhammad Ism</w:t>
            </w:r>
            <w:r>
              <w:lastRenderedPageBreak/>
              <w:t>ail</w:t>
            </w:r>
          </w:p>
        </w:tc>
        <w:tc>
          <w:tcPr>
            <w:tcW w:w="627" w:type="dxa"/>
          </w:tcPr>
          <w:p w:rsidR="00CD54C9" w:rsidRDefault="00CD54C9">
            <w:r>
              <w:t>1045</w:t>
            </w:r>
            <w:r>
              <w:lastRenderedPageBreak/>
              <w:t>31-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14.16</w:t>
            </w:r>
            <w:r>
              <w:lastRenderedPageBreak/>
              <w:t>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15</w:t>
            </w:r>
            <w:r>
              <w:lastRenderedPageBreak/>
              <w:t>.833333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</w:t>
            </w:r>
            <w:r>
              <w:lastRenderedPageBreak/>
              <w:t>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520</w:t>
            </w:r>
          </w:p>
        </w:tc>
        <w:tc>
          <w:tcPr>
            <w:tcW w:w="437" w:type="dxa"/>
          </w:tcPr>
          <w:p w:rsidR="00CD54C9" w:rsidRDefault="00CD54C9">
            <w:r>
              <w:t>5220</w:t>
            </w:r>
          </w:p>
        </w:tc>
        <w:tc>
          <w:tcPr>
            <w:tcW w:w="643" w:type="dxa"/>
          </w:tcPr>
          <w:p w:rsidR="00CD54C9" w:rsidRDefault="00CD54C9">
            <w:r>
              <w:t>Atika Akbar</w:t>
            </w:r>
          </w:p>
        </w:tc>
        <w:tc>
          <w:tcPr>
            <w:tcW w:w="681" w:type="dxa"/>
          </w:tcPr>
          <w:p w:rsidR="00CD54C9" w:rsidRDefault="00CD54C9">
            <w:r>
              <w:t>Muhammad Akbar Shad</w:t>
            </w:r>
          </w:p>
        </w:tc>
        <w:tc>
          <w:tcPr>
            <w:tcW w:w="627" w:type="dxa"/>
          </w:tcPr>
          <w:p w:rsidR="00CD54C9" w:rsidRDefault="00CD54C9">
            <w:r>
              <w:t>7</w:t>
            </w:r>
            <w:r>
              <w:lastRenderedPageBreak/>
              <w:t>8040-P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12.491304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4</w:t>
            </w:r>
            <w:r>
              <w:lastRenderedPageBreak/>
              <w:t>.991304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521</w:t>
            </w:r>
          </w:p>
        </w:tc>
        <w:tc>
          <w:tcPr>
            <w:tcW w:w="437" w:type="dxa"/>
          </w:tcPr>
          <w:p w:rsidR="00CD54C9" w:rsidRDefault="00CD54C9">
            <w:r>
              <w:t>4240</w:t>
            </w:r>
          </w:p>
        </w:tc>
        <w:tc>
          <w:tcPr>
            <w:tcW w:w="643" w:type="dxa"/>
          </w:tcPr>
          <w:p w:rsidR="00CD54C9" w:rsidRDefault="00CD54C9">
            <w:r>
              <w:t>Usman Ghani</w:t>
            </w:r>
          </w:p>
        </w:tc>
        <w:tc>
          <w:tcPr>
            <w:tcW w:w="681" w:type="dxa"/>
          </w:tcPr>
          <w:p w:rsidR="00CD54C9" w:rsidRDefault="00CD54C9">
            <w:r>
              <w:t>Abdul Rab Qazi</w:t>
            </w:r>
          </w:p>
        </w:tc>
        <w:tc>
          <w:tcPr>
            <w:tcW w:w="627" w:type="dxa"/>
          </w:tcPr>
          <w:p w:rsidR="00CD54C9" w:rsidRDefault="00CD54C9">
            <w:r>
              <w:t>91534-P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522</w:t>
            </w:r>
          </w:p>
        </w:tc>
        <w:tc>
          <w:tcPr>
            <w:tcW w:w="437" w:type="dxa"/>
          </w:tcPr>
          <w:p w:rsidR="00CD54C9" w:rsidRDefault="00CD54C9">
            <w:r>
              <w:t>20832</w:t>
            </w:r>
          </w:p>
        </w:tc>
        <w:tc>
          <w:tcPr>
            <w:tcW w:w="643" w:type="dxa"/>
          </w:tcPr>
          <w:p w:rsidR="00CD54C9" w:rsidRDefault="00CD54C9">
            <w:r>
              <w:t>Yusra Rashid</w:t>
            </w:r>
          </w:p>
        </w:tc>
        <w:tc>
          <w:tcPr>
            <w:tcW w:w="681" w:type="dxa"/>
          </w:tcPr>
          <w:p w:rsidR="00CD54C9" w:rsidRDefault="00CD54C9">
            <w:r>
              <w:t>Athar Mahmood</w:t>
            </w:r>
          </w:p>
        </w:tc>
        <w:tc>
          <w:tcPr>
            <w:tcW w:w="627" w:type="dxa"/>
          </w:tcPr>
          <w:p w:rsidR="00CD54C9" w:rsidRDefault="00CD54C9">
            <w:r>
              <w:t>66032-P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12.478261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74.978261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https://www.researchgate.net/profile/Ghulam-Mustafa-6/publication/355062863_Significance_of_Neuropilin-1_CD_304_Expression_in_Paediatric_B-_Lineage_Acute_Lymphoblastic_Leukemia_ALL/links/615c414a50be550728805dc4/Significance-of-Neuropilin-1-CD-304-Expression-in-Paediatric-B-</w:t>
            </w:r>
            <w:r>
              <w:lastRenderedPageBreak/>
              <w:t>Lineage</w:t>
            </w:r>
            <w:r>
              <w:lastRenderedPageBreak/>
              <w:t>-Acute-L</w:t>
            </w:r>
            <w:r>
              <w:lastRenderedPageBreak/>
              <w:t>ympho</w:t>
            </w:r>
            <w:r>
              <w:lastRenderedPageBreak/>
              <w:t>blast</w:t>
            </w:r>
            <w:r>
              <w:lastRenderedPageBreak/>
              <w:t>ic-L</w:t>
            </w:r>
            <w:r>
              <w:lastRenderedPageBreak/>
              <w:t>eukemia-ALL.pdf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523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665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Farih</w:t>
            </w:r>
            <w:r>
              <w:lastRenderedPageBreak/>
              <w:t xml:space="preserve">a </w:t>
            </w:r>
            <w:r>
              <w:lastRenderedPageBreak/>
              <w:t>Saher</w:t>
            </w:r>
          </w:p>
        </w:tc>
        <w:tc>
          <w:tcPr>
            <w:tcW w:w="681" w:type="dxa"/>
          </w:tcPr>
          <w:p w:rsidR="00CD54C9" w:rsidRDefault="00CD54C9">
            <w:r>
              <w:t>B</w:t>
            </w:r>
            <w:r>
              <w:lastRenderedPageBreak/>
              <w:t>ilal Ahmed</w:t>
            </w:r>
          </w:p>
        </w:tc>
        <w:tc>
          <w:tcPr>
            <w:tcW w:w="627" w:type="dxa"/>
          </w:tcPr>
          <w:p w:rsidR="00CD54C9" w:rsidRDefault="00CD54C9">
            <w:r>
              <w:t>93</w:t>
            </w:r>
            <w:r>
              <w:lastRenderedPageBreak/>
              <w:t>603-P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74.970667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http://doi.org/10.5281/zenodo.3401766,       http://doi.org/10.5281/zenodo.3401768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524</w:t>
            </w:r>
          </w:p>
        </w:tc>
        <w:tc>
          <w:tcPr>
            <w:tcW w:w="437" w:type="dxa"/>
          </w:tcPr>
          <w:p w:rsidR="00CD54C9" w:rsidRDefault="00CD54C9">
            <w:r>
              <w:t>16139</w:t>
            </w:r>
          </w:p>
        </w:tc>
        <w:tc>
          <w:tcPr>
            <w:tcW w:w="643" w:type="dxa"/>
          </w:tcPr>
          <w:p w:rsidR="00CD54C9" w:rsidRDefault="00CD54C9">
            <w:r>
              <w:t>Asad Masood Khokhar</w:t>
            </w:r>
          </w:p>
        </w:tc>
        <w:tc>
          <w:tcPr>
            <w:tcW w:w="681" w:type="dxa"/>
          </w:tcPr>
          <w:p w:rsidR="00CD54C9" w:rsidRDefault="00CD54C9">
            <w:r>
              <w:t>Muhammad Asif masood</w:t>
            </w:r>
          </w:p>
        </w:tc>
        <w:tc>
          <w:tcPr>
            <w:tcW w:w="627" w:type="dxa"/>
          </w:tcPr>
          <w:p w:rsidR="00CD54C9" w:rsidRDefault="00CD54C9">
            <w:r>
              <w:t>98414-p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http://doi.org/10.5281/zenodo.2531755,       http://doi.org/10.5281/zenodo.2531745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525</w:t>
            </w:r>
          </w:p>
        </w:tc>
        <w:tc>
          <w:tcPr>
            <w:tcW w:w="437" w:type="dxa"/>
          </w:tcPr>
          <w:p w:rsidR="00CD54C9" w:rsidRDefault="00CD54C9">
            <w:r>
              <w:t>20510</w:t>
            </w:r>
          </w:p>
        </w:tc>
        <w:tc>
          <w:tcPr>
            <w:tcW w:w="643" w:type="dxa"/>
          </w:tcPr>
          <w:p w:rsidR="00CD54C9" w:rsidRDefault="00CD54C9">
            <w:r>
              <w:t>Usman Akhtar</w:t>
            </w:r>
          </w:p>
        </w:tc>
        <w:tc>
          <w:tcPr>
            <w:tcW w:w="681" w:type="dxa"/>
          </w:tcPr>
          <w:p w:rsidR="00CD54C9" w:rsidRDefault="00CD54C9">
            <w:r>
              <w:t>Akhtar ali</w:t>
            </w:r>
          </w:p>
        </w:tc>
        <w:tc>
          <w:tcPr>
            <w:tcW w:w="627" w:type="dxa"/>
          </w:tcPr>
          <w:p w:rsidR="00CD54C9" w:rsidRDefault="00CD54C9">
            <w:r>
              <w:t>92290-p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http://www.iajps.com/December-2020/issue_20december_396.php,       http://ww</w:t>
            </w:r>
            <w:r>
              <w:lastRenderedPageBreak/>
              <w:t>w.iajps.com/December-</w:t>
            </w:r>
            <w:r>
              <w:lastRenderedPageBreak/>
              <w:t>2020/iss</w:t>
            </w:r>
            <w:r>
              <w:lastRenderedPageBreak/>
              <w:t>ue_20</w:t>
            </w:r>
            <w:r>
              <w:lastRenderedPageBreak/>
              <w:t>dece</w:t>
            </w:r>
            <w:r>
              <w:lastRenderedPageBreak/>
              <w:t>mber</w:t>
            </w:r>
            <w:r>
              <w:lastRenderedPageBreak/>
              <w:t>_396.php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526</w:t>
            </w:r>
          </w:p>
        </w:tc>
        <w:tc>
          <w:tcPr>
            <w:tcW w:w="437" w:type="dxa"/>
          </w:tcPr>
          <w:p w:rsidR="00CD54C9" w:rsidRDefault="00CD54C9">
            <w:r>
              <w:t>217</w:t>
            </w:r>
            <w:r>
              <w:lastRenderedPageBreak/>
              <w:t>57</w:t>
            </w:r>
          </w:p>
        </w:tc>
        <w:tc>
          <w:tcPr>
            <w:tcW w:w="643" w:type="dxa"/>
          </w:tcPr>
          <w:p w:rsidR="00CD54C9" w:rsidRDefault="00CD54C9">
            <w:r>
              <w:t>Ghulam H</w:t>
            </w:r>
            <w:r>
              <w:lastRenderedPageBreak/>
              <w:t>assa</w:t>
            </w:r>
            <w:r>
              <w:lastRenderedPageBreak/>
              <w:t>n</w:t>
            </w:r>
          </w:p>
        </w:tc>
        <w:tc>
          <w:tcPr>
            <w:tcW w:w="681" w:type="dxa"/>
          </w:tcPr>
          <w:p w:rsidR="00CD54C9" w:rsidRDefault="00CD54C9">
            <w:r>
              <w:t>G</w:t>
            </w:r>
            <w:r>
              <w:lastRenderedPageBreak/>
              <w:t>hula</w:t>
            </w:r>
            <w:r>
              <w:lastRenderedPageBreak/>
              <w:t>m Haid</w:t>
            </w:r>
            <w:r>
              <w:lastRenderedPageBreak/>
              <w:t>er</w:t>
            </w:r>
          </w:p>
        </w:tc>
        <w:tc>
          <w:tcPr>
            <w:tcW w:w="627" w:type="dxa"/>
          </w:tcPr>
          <w:p w:rsidR="00CD54C9" w:rsidRDefault="00CD54C9">
            <w:r>
              <w:t>90982-P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12.45531</w:t>
            </w:r>
            <w:r>
              <w:lastRenderedPageBreak/>
              <w:t>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74.955319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527</w:t>
            </w:r>
          </w:p>
        </w:tc>
        <w:tc>
          <w:tcPr>
            <w:tcW w:w="437" w:type="dxa"/>
          </w:tcPr>
          <w:p w:rsidR="00CD54C9" w:rsidRDefault="00CD54C9">
            <w:r>
              <w:t>16629</w:t>
            </w:r>
          </w:p>
        </w:tc>
        <w:tc>
          <w:tcPr>
            <w:tcW w:w="643" w:type="dxa"/>
          </w:tcPr>
          <w:p w:rsidR="00CD54C9" w:rsidRDefault="00CD54C9">
            <w:r>
              <w:t>Mahrukh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114185-P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14.78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74.946667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https://www.pafmj.org/index.php/PAFMJ/article/view/7948,       https://www.pafmj.org/index.php/PAFMJ/article/view/7944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528</w:t>
            </w:r>
          </w:p>
        </w:tc>
        <w:tc>
          <w:tcPr>
            <w:tcW w:w="437" w:type="dxa"/>
          </w:tcPr>
          <w:p w:rsidR="00CD54C9" w:rsidRDefault="00CD54C9">
            <w:r>
              <w:t>21062</w:t>
            </w:r>
          </w:p>
        </w:tc>
        <w:tc>
          <w:tcPr>
            <w:tcW w:w="643" w:type="dxa"/>
          </w:tcPr>
          <w:p w:rsidR="00CD54C9" w:rsidRDefault="00CD54C9">
            <w:r>
              <w:t>Faiz Rasool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Shaukat </w:t>
            </w:r>
            <w:r>
              <w:lastRenderedPageBreak/>
              <w:t>Hayat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101918-P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529</w:t>
            </w:r>
          </w:p>
        </w:tc>
        <w:tc>
          <w:tcPr>
            <w:tcW w:w="437" w:type="dxa"/>
          </w:tcPr>
          <w:p w:rsidR="00CD54C9" w:rsidRDefault="00CD54C9">
            <w:r>
              <w:t>16071</w:t>
            </w:r>
          </w:p>
        </w:tc>
        <w:tc>
          <w:tcPr>
            <w:tcW w:w="643" w:type="dxa"/>
          </w:tcPr>
          <w:p w:rsidR="00CD54C9" w:rsidRDefault="00CD54C9">
            <w:r>
              <w:t>Irfan Ali Choudhry</w:t>
            </w:r>
          </w:p>
        </w:tc>
        <w:tc>
          <w:tcPr>
            <w:tcW w:w="681" w:type="dxa"/>
          </w:tcPr>
          <w:p w:rsidR="00CD54C9" w:rsidRDefault="00CD54C9">
            <w:r>
              <w:t>Farman Ali</w:t>
            </w:r>
          </w:p>
        </w:tc>
        <w:tc>
          <w:tcPr>
            <w:tcW w:w="627" w:type="dxa"/>
          </w:tcPr>
          <w:p w:rsidR="00CD54C9" w:rsidRDefault="00CD54C9">
            <w:r>
              <w:t>78962-P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14.939535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74.939535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530</w:t>
            </w:r>
          </w:p>
        </w:tc>
        <w:tc>
          <w:tcPr>
            <w:tcW w:w="437" w:type="dxa"/>
          </w:tcPr>
          <w:p w:rsidR="00CD54C9" w:rsidRDefault="00CD54C9">
            <w:r>
              <w:t>5506</w:t>
            </w:r>
          </w:p>
        </w:tc>
        <w:tc>
          <w:tcPr>
            <w:tcW w:w="643" w:type="dxa"/>
          </w:tcPr>
          <w:p w:rsidR="00CD54C9" w:rsidRDefault="00CD54C9">
            <w:r>
              <w:t>Muhammad Furqan Hashmi</w:t>
            </w:r>
          </w:p>
        </w:tc>
        <w:tc>
          <w:tcPr>
            <w:tcW w:w="681" w:type="dxa"/>
          </w:tcPr>
          <w:p w:rsidR="00CD54C9" w:rsidRDefault="00CD54C9">
            <w:r>
              <w:t>Ghulam Mustafa Hashmi</w:t>
            </w:r>
          </w:p>
        </w:tc>
        <w:tc>
          <w:tcPr>
            <w:tcW w:w="627" w:type="dxa"/>
          </w:tcPr>
          <w:p w:rsidR="00CD54C9" w:rsidRDefault="00CD54C9">
            <w:r>
              <w:t>106255-P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</w:t>
            </w:r>
            <w:r>
              <w:lastRenderedPageBreak/>
              <w:t>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4.</w:t>
            </w:r>
            <w:r>
              <w:lastRenderedPageBreak/>
              <w:t>9375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531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1702</w:t>
            </w:r>
            <w:r>
              <w:lastRenderedPageBreak/>
              <w:t>0</w:t>
            </w:r>
          </w:p>
        </w:tc>
        <w:tc>
          <w:tcPr>
            <w:tcW w:w="643" w:type="dxa"/>
          </w:tcPr>
          <w:p w:rsidR="00CD54C9" w:rsidRDefault="00CD54C9">
            <w:r>
              <w:t>Ayesha Ahm</w:t>
            </w:r>
            <w:r>
              <w:lastRenderedPageBreak/>
              <w:t>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ishti</w:t>
            </w:r>
            <w:r>
              <w:lastRenderedPageBreak/>
              <w:t>aq ahmed</w:t>
            </w:r>
          </w:p>
        </w:tc>
        <w:tc>
          <w:tcPr>
            <w:tcW w:w="627" w:type="dxa"/>
          </w:tcPr>
          <w:p w:rsidR="00CD54C9" w:rsidRDefault="00CD54C9">
            <w:r>
              <w:t>113</w:t>
            </w:r>
            <w:r>
              <w:lastRenderedPageBreak/>
              <w:t>041-P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14.</w:t>
            </w:r>
            <w:r>
              <w:lastRenderedPageBreak/>
              <w:t>920</w:t>
            </w:r>
            <w:r>
              <w:lastRenderedPageBreak/>
              <w:t>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4.</w:t>
            </w:r>
            <w:r>
              <w:lastRenderedPageBreak/>
              <w:t>920</w:t>
            </w:r>
            <w:r>
              <w:lastRenderedPageBreak/>
              <w:t>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532</w:t>
            </w:r>
          </w:p>
        </w:tc>
        <w:tc>
          <w:tcPr>
            <w:tcW w:w="437" w:type="dxa"/>
          </w:tcPr>
          <w:p w:rsidR="00CD54C9" w:rsidRDefault="00CD54C9">
            <w:r>
              <w:t>21179</w:t>
            </w:r>
          </w:p>
        </w:tc>
        <w:tc>
          <w:tcPr>
            <w:tcW w:w="643" w:type="dxa"/>
          </w:tcPr>
          <w:p w:rsidR="00CD54C9" w:rsidRDefault="00CD54C9">
            <w:r>
              <w:t>Fiza Munir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Munir </w:t>
            </w:r>
          </w:p>
        </w:tc>
        <w:tc>
          <w:tcPr>
            <w:tcW w:w="627" w:type="dxa"/>
          </w:tcPr>
          <w:p w:rsidR="00CD54C9" w:rsidRDefault="00CD54C9">
            <w:r>
              <w:t>96457-p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</w:t>
            </w:r>
            <w:r>
              <w:lastRenderedPageBreak/>
              <w:t>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74.920833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533</w:t>
            </w:r>
          </w:p>
        </w:tc>
        <w:tc>
          <w:tcPr>
            <w:tcW w:w="437" w:type="dxa"/>
          </w:tcPr>
          <w:p w:rsidR="00CD54C9" w:rsidRDefault="00CD54C9">
            <w:r>
              <w:t>15913</w:t>
            </w:r>
          </w:p>
        </w:tc>
        <w:tc>
          <w:tcPr>
            <w:tcW w:w="643" w:type="dxa"/>
          </w:tcPr>
          <w:p w:rsidR="00CD54C9" w:rsidRDefault="00CD54C9">
            <w:r>
              <w:t>Ansarullah Munir</w:t>
            </w:r>
          </w:p>
        </w:tc>
        <w:tc>
          <w:tcPr>
            <w:tcW w:w="681" w:type="dxa"/>
          </w:tcPr>
          <w:p w:rsidR="00CD54C9" w:rsidRDefault="00CD54C9">
            <w:r>
              <w:t>Muhammad Munir Ahmed</w:t>
            </w:r>
          </w:p>
        </w:tc>
        <w:tc>
          <w:tcPr>
            <w:tcW w:w="627" w:type="dxa"/>
          </w:tcPr>
          <w:p w:rsidR="00CD54C9" w:rsidRDefault="00CD54C9">
            <w:r>
              <w:t>114208-P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534</w:t>
            </w:r>
          </w:p>
        </w:tc>
        <w:tc>
          <w:tcPr>
            <w:tcW w:w="437" w:type="dxa"/>
          </w:tcPr>
          <w:p w:rsidR="00CD54C9" w:rsidRDefault="00CD54C9">
            <w:r>
              <w:t>6393</w:t>
            </w:r>
          </w:p>
        </w:tc>
        <w:tc>
          <w:tcPr>
            <w:tcW w:w="643" w:type="dxa"/>
          </w:tcPr>
          <w:p w:rsidR="00CD54C9" w:rsidRDefault="00CD54C9">
            <w:r>
              <w:t>Shahid Farooq Malik</w:t>
            </w:r>
          </w:p>
        </w:tc>
        <w:tc>
          <w:tcPr>
            <w:tcW w:w="681" w:type="dxa"/>
          </w:tcPr>
          <w:p w:rsidR="00CD54C9" w:rsidRDefault="00CD54C9">
            <w:r>
              <w:t>Nasim Ahmad Malik</w:t>
            </w:r>
          </w:p>
        </w:tc>
        <w:tc>
          <w:tcPr>
            <w:tcW w:w="627" w:type="dxa"/>
          </w:tcPr>
          <w:p w:rsidR="00CD54C9" w:rsidRDefault="00CD54C9">
            <w:r>
              <w:t>50174-p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12.408696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74.908696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535</w:t>
            </w:r>
          </w:p>
        </w:tc>
        <w:tc>
          <w:tcPr>
            <w:tcW w:w="437" w:type="dxa"/>
          </w:tcPr>
          <w:p w:rsidR="00CD54C9" w:rsidRDefault="00CD54C9">
            <w:r>
              <w:t>21714</w:t>
            </w:r>
          </w:p>
        </w:tc>
        <w:tc>
          <w:tcPr>
            <w:tcW w:w="643" w:type="dxa"/>
          </w:tcPr>
          <w:p w:rsidR="00CD54C9" w:rsidRDefault="00CD54C9">
            <w:r>
              <w:t>Muhammad Asad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102862-P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17.405263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</w:t>
            </w:r>
            <w:r>
              <w:lastRenderedPageBreak/>
              <w:t>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74.905263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536</w:t>
            </w:r>
          </w:p>
        </w:tc>
        <w:tc>
          <w:tcPr>
            <w:tcW w:w="437" w:type="dxa"/>
          </w:tcPr>
          <w:p w:rsidR="00CD54C9" w:rsidRDefault="00CD54C9">
            <w:r>
              <w:t>20</w:t>
            </w:r>
            <w:r>
              <w:lastRenderedPageBreak/>
              <w:t>46</w:t>
            </w:r>
            <w:r>
              <w:lastRenderedPageBreak/>
              <w:t>4</w:t>
            </w:r>
          </w:p>
        </w:tc>
        <w:tc>
          <w:tcPr>
            <w:tcW w:w="643" w:type="dxa"/>
          </w:tcPr>
          <w:p w:rsidR="00CD54C9" w:rsidRDefault="00CD54C9">
            <w:r>
              <w:t>Muhammad Luqman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106903-P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537</w:t>
            </w:r>
          </w:p>
        </w:tc>
        <w:tc>
          <w:tcPr>
            <w:tcW w:w="437" w:type="dxa"/>
          </w:tcPr>
          <w:p w:rsidR="00CD54C9" w:rsidRDefault="00CD54C9">
            <w:r>
              <w:t>5802</w:t>
            </w:r>
          </w:p>
        </w:tc>
        <w:tc>
          <w:tcPr>
            <w:tcW w:w="643" w:type="dxa"/>
          </w:tcPr>
          <w:p w:rsidR="00CD54C9" w:rsidRDefault="00CD54C9">
            <w:r>
              <w:t>Naila Afzal</w:t>
            </w:r>
          </w:p>
        </w:tc>
        <w:tc>
          <w:tcPr>
            <w:tcW w:w="681" w:type="dxa"/>
          </w:tcPr>
          <w:p w:rsidR="00CD54C9" w:rsidRDefault="00CD54C9">
            <w:r>
              <w:t>Rana Afzal</w:t>
            </w:r>
          </w:p>
        </w:tc>
        <w:tc>
          <w:tcPr>
            <w:tcW w:w="627" w:type="dxa"/>
          </w:tcPr>
          <w:p w:rsidR="00CD54C9" w:rsidRDefault="00CD54C9">
            <w:r>
              <w:t>104234-P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13.232653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74.89932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538</w:t>
            </w:r>
          </w:p>
        </w:tc>
        <w:tc>
          <w:tcPr>
            <w:tcW w:w="437" w:type="dxa"/>
          </w:tcPr>
          <w:p w:rsidR="00CD54C9" w:rsidRDefault="00CD54C9">
            <w:r>
              <w:t>3993</w:t>
            </w:r>
          </w:p>
        </w:tc>
        <w:tc>
          <w:tcPr>
            <w:tcW w:w="643" w:type="dxa"/>
          </w:tcPr>
          <w:p w:rsidR="00CD54C9" w:rsidRDefault="00CD54C9">
            <w:r>
              <w:t>Sadaf Mubeen</w:t>
            </w:r>
          </w:p>
        </w:tc>
        <w:tc>
          <w:tcPr>
            <w:tcW w:w="681" w:type="dxa"/>
          </w:tcPr>
          <w:p w:rsidR="00CD54C9" w:rsidRDefault="00CD54C9">
            <w:r>
              <w:t>Tassawwar Iqbal</w:t>
            </w:r>
          </w:p>
        </w:tc>
        <w:tc>
          <w:tcPr>
            <w:tcW w:w="627" w:type="dxa"/>
          </w:tcPr>
          <w:p w:rsidR="00CD54C9" w:rsidRDefault="00CD54C9">
            <w:r>
              <w:t>108436-p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539</w:t>
            </w:r>
          </w:p>
        </w:tc>
        <w:tc>
          <w:tcPr>
            <w:tcW w:w="437" w:type="dxa"/>
          </w:tcPr>
          <w:p w:rsidR="00CD54C9" w:rsidRDefault="00CD54C9">
            <w:r>
              <w:t>16854</w:t>
            </w:r>
          </w:p>
        </w:tc>
        <w:tc>
          <w:tcPr>
            <w:tcW w:w="643" w:type="dxa"/>
          </w:tcPr>
          <w:p w:rsidR="00CD54C9" w:rsidRDefault="00CD54C9">
            <w:r>
              <w:t>Azka Hashmi</w:t>
            </w:r>
          </w:p>
        </w:tc>
        <w:tc>
          <w:tcPr>
            <w:tcW w:w="681" w:type="dxa"/>
          </w:tcPr>
          <w:p w:rsidR="00CD54C9" w:rsidRDefault="00CD54C9">
            <w:r>
              <w:t>FAZAL SHAH</w:t>
            </w:r>
          </w:p>
        </w:tc>
        <w:tc>
          <w:tcPr>
            <w:tcW w:w="627" w:type="dxa"/>
          </w:tcPr>
          <w:p w:rsidR="00CD54C9" w:rsidRDefault="00CD54C9">
            <w:r>
              <w:t>90667-P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540</w:t>
            </w:r>
          </w:p>
        </w:tc>
        <w:tc>
          <w:tcPr>
            <w:tcW w:w="437" w:type="dxa"/>
          </w:tcPr>
          <w:p w:rsidR="00CD54C9" w:rsidRDefault="00CD54C9">
            <w:r>
              <w:t>2147</w:t>
            </w:r>
            <w:r>
              <w:lastRenderedPageBreak/>
              <w:t>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Muhammad  Zak</w:t>
            </w:r>
            <w:r>
              <w:lastRenderedPageBreak/>
              <w:t>riya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Abdul Waheed </w:t>
            </w:r>
          </w:p>
        </w:tc>
        <w:tc>
          <w:tcPr>
            <w:tcW w:w="627" w:type="dxa"/>
          </w:tcPr>
          <w:p w:rsidR="00CD54C9" w:rsidRDefault="00CD54C9">
            <w:r>
              <w:t>94834-P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12.34736</w:t>
            </w:r>
            <w:r>
              <w:lastRenderedPageBreak/>
              <w:t>8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74.84736</w:t>
            </w:r>
            <w:r>
              <w:lastRenderedPageBreak/>
              <w:t>8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541</w:t>
            </w:r>
          </w:p>
        </w:tc>
        <w:tc>
          <w:tcPr>
            <w:tcW w:w="437" w:type="dxa"/>
          </w:tcPr>
          <w:p w:rsidR="00CD54C9" w:rsidRDefault="00CD54C9">
            <w:r>
              <w:t>20677</w:t>
            </w:r>
          </w:p>
        </w:tc>
        <w:tc>
          <w:tcPr>
            <w:tcW w:w="643" w:type="dxa"/>
          </w:tcPr>
          <w:p w:rsidR="00CD54C9" w:rsidRDefault="00CD54C9">
            <w:r>
              <w:t>Mehwish Qadir</w:t>
            </w:r>
          </w:p>
        </w:tc>
        <w:tc>
          <w:tcPr>
            <w:tcW w:w="681" w:type="dxa"/>
          </w:tcPr>
          <w:p w:rsidR="00CD54C9" w:rsidRDefault="00CD54C9">
            <w:r>
              <w:t>Abdul Qadir</w:t>
            </w:r>
          </w:p>
        </w:tc>
        <w:tc>
          <w:tcPr>
            <w:tcW w:w="627" w:type="dxa"/>
          </w:tcPr>
          <w:p w:rsidR="00CD54C9" w:rsidRDefault="00CD54C9">
            <w:r>
              <w:t>91161-P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542</w:t>
            </w:r>
          </w:p>
        </w:tc>
        <w:tc>
          <w:tcPr>
            <w:tcW w:w="437" w:type="dxa"/>
          </w:tcPr>
          <w:p w:rsidR="00CD54C9" w:rsidRDefault="00CD54C9">
            <w:r>
              <w:t>15478</w:t>
            </w:r>
          </w:p>
        </w:tc>
        <w:tc>
          <w:tcPr>
            <w:tcW w:w="643" w:type="dxa"/>
          </w:tcPr>
          <w:p w:rsidR="00CD54C9" w:rsidRDefault="00CD54C9">
            <w:r>
              <w:t>Zeeshan</w:t>
            </w:r>
          </w:p>
        </w:tc>
        <w:tc>
          <w:tcPr>
            <w:tcW w:w="681" w:type="dxa"/>
          </w:tcPr>
          <w:p w:rsidR="00CD54C9" w:rsidRDefault="00CD54C9">
            <w:r>
              <w:t>muhammad ilyas</w:t>
            </w:r>
          </w:p>
        </w:tc>
        <w:tc>
          <w:tcPr>
            <w:tcW w:w="627" w:type="dxa"/>
          </w:tcPr>
          <w:p w:rsidR="00CD54C9" w:rsidRDefault="00CD54C9">
            <w:r>
              <w:t>94551-p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543</w:t>
            </w:r>
          </w:p>
        </w:tc>
        <w:tc>
          <w:tcPr>
            <w:tcW w:w="437" w:type="dxa"/>
          </w:tcPr>
          <w:p w:rsidR="00CD54C9" w:rsidRDefault="00CD54C9">
            <w:r>
              <w:t>16825</w:t>
            </w:r>
          </w:p>
        </w:tc>
        <w:tc>
          <w:tcPr>
            <w:tcW w:w="643" w:type="dxa"/>
          </w:tcPr>
          <w:p w:rsidR="00CD54C9" w:rsidRDefault="00CD54C9">
            <w:r>
              <w:t>Syed Faraz Ahmad</w:t>
            </w:r>
          </w:p>
        </w:tc>
        <w:tc>
          <w:tcPr>
            <w:tcW w:w="681" w:type="dxa"/>
          </w:tcPr>
          <w:p w:rsidR="00CD54C9" w:rsidRDefault="00CD54C9">
            <w:r>
              <w:t>Syed Shahzad Hussain</w:t>
            </w:r>
          </w:p>
        </w:tc>
        <w:tc>
          <w:tcPr>
            <w:tcW w:w="627" w:type="dxa"/>
          </w:tcPr>
          <w:p w:rsidR="00CD54C9" w:rsidRDefault="00CD54C9">
            <w:r>
              <w:t>94390-P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https://doi.org/10.53350/pjmhs221621245,       https://doi.org/10.53350/pjmhs221621238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544</w:t>
            </w:r>
          </w:p>
        </w:tc>
        <w:tc>
          <w:tcPr>
            <w:tcW w:w="437" w:type="dxa"/>
          </w:tcPr>
          <w:p w:rsidR="00CD54C9" w:rsidRDefault="00CD54C9">
            <w:r>
              <w:t>18422</w:t>
            </w:r>
          </w:p>
        </w:tc>
        <w:tc>
          <w:tcPr>
            <w:tcW w:w="643" w:type="dxa"/>
          </w:tcPr>
          <w:p w:rsidR="00CD54C9" w:rsidRDefault="00CD54C9">
            <w:r>
              <w:t>Dr Syeda Arooj Fatima</w:t>
            </w:r>
          </w:p>
        </w:tc>
        <w:tc>
          <w:tcPr>
            <w:tcW w:w="681" w:type="dxa"/>
          </w:tcPr>
          <w:p w:rsidR="00CD54C9" w:rsidRDefault="00CD54C9">
            <w:r>
              <w:t>Syed Muhammad Ashraf</w:t>
            </w:r>
          </w:p>
        </w:tc>
        <w:tc>
          <w:tcPr>
            <w:tcW w:w="627" w:type="dxa"/>
          </w:tcPr>
          <w:p w:rsidR="00CD54C9" w:rsidRDefault="00CD54C9">
            <w:r>
              <w:t>94494-P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10.9734/jpri/2022/v34i40B36259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545</w:t>
            </w:r>
          </w:p>
        </w:tc>
        <w:tc>
          <w:tcPr>
            <w:tcW w:w="437" w:type="dxa"/>
          </w:tcPr>
          <w:p w:rsidR="00CD54C9" w:rsidRDefault="00CD54C9">
            <w:r>
              <w:t>16090</w:t>
            </w:r>
          </w:p>
        </w:tc>
        <w:tc>
          <w:tcPr>
            <w:tcW w:w="643" w:type="dxa"/>
          </w:tcPr>
          <w:p w:rsidR="00CD54C9" w:rsidRDefault="00CD54C9">
            <w:r>
              <w:t>Muhammad Tariq Malik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87034-P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546</w:t>
            </w:r>
          </w:p>
        </w:tc>
        <w:tc>
          <w:tcPr>
            <w:tcW w:w="437" w:type="dxa"/>
          </w:tcPr>
          <w:p w:rsidR="00CD54C9" w:rsidRDefault="00CD54C9">
            <w:r>
              <w:t>21860</w:t>
            </w:r>
          </w:p>
        </w:tc>
        <w:tc>
          <w:tcPr>
            <w:tcW w:w="643" w:type="dxa"/>
          </w:tcPr>
          <w:p w:rsidR="00CD54C9" w:rsidRDefault="00CD54C9">
            <w:r>
              <w:t>Junaid Khalid</w:t>
            </w:r>
          </w:p>
        </w:tc>
        <w:tc>
          <w:tcPr>
            <w:tcW w:w="681" w:type="dxa"/>
          </w:tcPr>
          <w:p w:rsidR="00CD54C9" w:rsidRDefault="00CD54C9">
            <w:r>
              <w:t>Sheikh Khalid Mehmood</w:t>
            </w:r>
          </w:p>
        </w:tc>
        <w:tc>
          <w:tcPr>
            <w:tcW w:w="627" w:type="dxa"/>
          </w:tcPr>
          <w:p w:rsidR="00CD54C9" w:rsidRDefault="00CD54C9">
            <w:r>
              <w:t>77566 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12.305376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74.805376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547</w:t>
            </w:r>
          </w:p>
        </w:tc>
        <w:tc>
          <w:tcPr>
            <w:tcW w:w="437" w:type="dxa"/>
          </w:tcPr>
          <w:p w:rsidR="00CD54C9" w:rsidRDefault="00CD54C9">
            <w:r>
              <w:t>7436</w:t>
            </w:r>
          </w:p>
        </w:tc>
        <w:tc>
          <w:tcPr>
            <w:tcW w:w="643" w:type="dxa"/>
          </w:tcPr>
          <w:p w:rsidR="00CD54C9" w:rsidRDefault="00CD54C9">
            <w:r>
              <w:t>Anum Rasheed</w:t>
            </w:r>
          </w:p>
        </w:tc>
        <w:tc>
          <w:tcPr>
            <w:tcW w:w="681" w:type="dxa"/>
          </w:tcPr>
          <w:p w:rsidR="00CD54C9" w:rsidRDefault="00CD54C9">
            <w:r>
              <w:t>Rana Rasheed Akhtar</w:t>
            </w:r>
          </w:p>
        </w:tc>
        <w:tc>
          <w:tcPr>
            <w:tcW w:w="627" w:type="dxa"/>
          </w:tcPr>
          <w:p w:rsidR="00CD54C9" w:rsidRDefault="00CD54C9">
            <w:r>
              <w:t>108322-P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11.833333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74.8041</w:t>
            </w:r>
            <w:r>
              <w:lastRenderedPageBreak/>
              <w:t>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  <w:r>
              <w:lastRenderedPageBreak/>
              <w:t xml:space="preserve">      htt</w:t>
            </w:r>
            <w:r>
              <w:lastRenderedPageBreak/>
              <w:t>ps://do</w:t>
            </w:r>
            <w:r>
              <w:lastRenderedPageBreak/>
              <w:t>i.org/1</w:t>
            </w:r>
            <w:r>
              <w:lastRenderedPageBreak/>
              <w:t>0.</w:t>
            </w:r>
            <w:r>
              <w:lastRenderedPageBreak/>
              <w:t>3390/life13010001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548</w:t>
            </w:r>
          </w:p>
        </w:tc>
        <w:tc>
          <w:tcPr>
            <w:tcW w:w="437" w:type="dxa"/>
          </w:tcPr>
          <w:p w:rsidR="00CD54C9" w:rsidRDefault="00CD54C9">
            <w:r>
              <w:t>1251</w:t>
            </w:r>
          </w:p>
        </w:tc>
        <w:tc>
          <w:tcPr>
            <w:tcW w:w="643" w:type="dxa"/>
          </w:tcPr>
          <w:p w:rsidR="00CD54C9" w:rsidRDefault="00CD54C9">
            <w:r>
              <w:t xml:space="preserve">Dr.Nudret </w:t>
            </w:r>
            <w:r>
              <w:lastRenderedPageBreak/>
              <w:t>Abba</w:t>
            </w:r>
            <w:r>
              <w:lastRenderedPageBreak/>
              <w:t>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843</w:t>
            </w:r>
            <w:r>
              <w:lastRenderedPageBreak/>
              <w:t>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2913</w:t>
            </w:r>
            <w:r>
              <w:lastRenderedPageBreak/>
              <w:t>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74.791304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549</w:t>
            </w:r>
          </w:p>
        </w:tc>
        <w:tc>
          <w:tcPr>
            <w:tcW w:w="437" w:type="dxa"/>
          </w:tcPr>
          <w:p w:rsidR="00CD54C9" w:rsidRDefault="00CD54C9">
            <w:r>
              <w:t>18377</w:t>
            </w:r>
          </w:p>
        </w:tc>
        <w:tc>
          <w:tcPr>
            <w:tcW w:w="643" w:type="dxa"/>
          </w:tcPr>
          <w:p w:rsidR="00CD54C9" w:rsidRDefault="00CD54C9">
            <w:r>
              <w:t>Hafiz Muhammad Abrar Riaz</w:t>
            </w:r>
          </w:p>
        </w:tc>
        <w:tc>
          <w:tcPr>
            <w:tcW w:w="681" w:type="dxa"/>
          </w:tcPr>
          <w:p w:rsidR="00CD54C9" w:rsidRDefault="00CD54C9">
            <w:r>
              <w:t>MUHAMMAD RIAZ</w:t>
            </w:r>
          </w:p>
        </w:tc>
        <w:tc>
          <w:tcPr>
            <w:tcW w:w="627" w:type="dxa"/>
          </w:tcPr>
          <w:p w:rsidR="00CD54C9" w:rsidRDefault="00CD54C9">
            <w:r>
              <w:t>10</w:t>
            </w:r>
            <w:r>
              <w:lastRenderedPageBreak/>
              <w:t>2</w:t>
            </w:r>
            <w:r>
              <w:t>950-p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550</w:t>
            </w:r>
          </w:p>
        </w:tc>
        <w:tc>
          <w:tcPr>
            <w:tcW w:w="437" w:type="dxa"/>
          </w:tcPr>
          <w:p w:rsidR="00CD54C9" w:rsidRDefault="00CD54C9">
            <w:r>
              <w:t>7099</w:t>
            </w:r>
          </w:p>
        </w:tc>
        <w:tc>
          <w:tcPr>
            <w:tcW w:w="643" w:type="dxa"/>
          </w:tcPr>
          <w:p w:rsidR="00CD54C9" w:rsidRDefault="00CD54C9">
            <w:r>
              <w:t>Muhammad Hamza Siddiqui</w:t>
            </w:r>
          </w:p>
        </w:tc>
        <w:tc>
          <w:tcPr>
            <w:tcW w:w="681" w:type="dxa"/>
          </w:tcPr>
          <w:p w:rsidR="00CD54C9" w:rsidRDefault="00CD54C9">
            <w:r>
              <w:t>Muhammad Naseem Siddiqui</w:t>
            </w:r>
          </w:p>
        </w:tc>
        <w:tc>
          <w:tcPr>
            <w:tcW w:w="627" w:type="dxa"/>
          </w:tcPr>
          <w:p w:rsidR="00CD54C9" w:rsidRDefault="00CD54C9">
            <w:r>
              <w:t>105041-p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551</w:t>
            </w:r>
          </w:p>
        </w:tc>
        <w:tc>
          <w:tcPr>
            <w:tcW w:w="437" w:type="dxa"/>
          </w:tcPr>
          <w:p w:rsidR="00CD54C9" w:rsidRDefault="00CD54C9">
            <w:r>
              <w:t>206</w:t>
            </w:r>
            <w:r>
              <w:lastRenderedPageBreak/>
              <w:t>74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Nabeel Ah</w:t>
            </w:r>
            <w:r>
              <w:lastRenderedPageBreak/>
              <w:t>mad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Muhammad </w:t>
            </w:r>
            <w:r>
              <w:lastRenderedPageBreak/>
              <w:t>Saleem Shahid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81781-P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12.254</w:t>
            </w:r>
            <w:r>
              <w:lastRenderedPageBreak/>
              <w:t>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74.754</w:t>
            </w:r>
            <w:r>
              <w:lastRenderedPageBreak/>
              <w:t>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552</w:t>
            </w:r>
          </w:p>
        </w:tc>
        <w:tc>
          <w:tcPr>
            <w:tcW w:w="437" w:type="dxa"/>
          </w:tcPr>
          <w:p w:rsidR="00CD54C9" w:rsidRDefault="00CD54C9">
            <w:r>
              <w:t>17104</w:t>
            </w:r>
          </w:p>
        </w:tc>
        <w:tc>
          <w:tcPr>
            <w:tcW w:w="643" w:type="dxa"/>
          </w:tcPr>
          <w:p w:rsidR="00CD54C9" w:rsidRDefault="00CD54C9">
            <w:r>
              <w:t>Ambreen Fatima</w:t>
            </w:r>
          </w:p>
        </w:tc>
        <w:tc>
          <w:tcPr>
            <w:tcW w:w="681" w:type="dxa"/>
          </w:tcPr>
          <w:p w:rsidR="00CD54C9" w:rsidRDefault="00CD54C9">
            <w:r>
              <w:t>Rasheed Ahmad</w:t>
            </w:r>
          </w:p>
        </w:tc>
        <w:tc>
          <w:tcPr>
            <w:tcW w:w="627" w:type="dxa"/>
          </w:tcPr>
          <w:p w:rsidR="00CD54C9" w:rsidRDefault="00CD54C9">
            <w:r>
              <w:t>75144-P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12.242553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74.742553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553</w:t>
            </w:r>
          </w:p>
        </w:tc>
        <w:tc>
          <w:tcPr>
            <w:tcW w:w="437" w:type="dxa"/>
          </w:tcPr>
          <w:p w:rsidR="00CD54C9" w:rsidRDefault="00CD54C9">
            <w:r>
              <w:t>17033</w:t>
            </w:r>
          </w:p>
        </w:tc>
        <w:tc>
          <w:tcPr>
            <w:tcW w:w="643" w:type="dxa"/>
          </w:tcPr>
          <w:p w:rsidR="00CD54C9" w:rsidRDefault="00CD54C9">
            <w:r>
              <w:t>Muhammad Farhan Akbar</w:t>
            </w:r>
          </w:p>
        </w:tc>
        <w:tc>
          <w:tcPr>
            <w:tcW w:w="681" w:type="dxa"/>
          </w:tcPr>
          <w:p w:rsidR="00CD54C9" w:rsidRDefault="00CD54C9">
            <w:r>
              <w:t>Muhammad Akbar</w:t>
            </w:r>
          </w:p>
        </w:tc>
        <w:tc>
          <w:tcPr>
            <w:tcW w:w="627" w:type="dxa"/>
          </w:tcPr>
          <w:p w:rsidR="00CD54C9" w:rsidRDefault="00CD54C9">
            <w:r>
              <w:t>100356-P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13.906383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74.739716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554</w:t>
            </w:r>
          </w:p>
        </w:tc>
        <w:tc>
          <w:tcPr>
            <w:tcW w:w="437" w:type="dxa"/>
          </w:tcPr>
          <w:p w:rsidR="00CD54C9" w:rsidRDefault="00CD54C9">
            <w:r>
              <w:t>7050</w:t>
            </w:r>
          </w:p>
        </w:tc>
        <w:tc>
          <w:tcPr>
            <w:tcW w:w="643" w:type="dxa"/>
          </w:tcPr>
          <w:p w:rsidR="00CD54C9" w:rsidRDefault="00CD54C9">
            <w:r>
              <w:t>Verda Shafiq</w:t>
            </w:r>
          </w:p>
        </w:tc>
        <w:tc>
          <w:tcPr>
            <w:tcW w:w="681" w:type="dxa"/>
          </w:tcPr>
          <w:p w:rsidR="00CD54C9" w:rsidRDefault="00CD54C9">
            <w:r>
              <w:t>ALI AHMED</w:t>
            </w:r>
          </w:p>
        </w:tc>
        <w:tc>
          <w:tcPr>
            <w:tcW w:w="627" w:type="dxa"/>
          </w:tcPr>
          <w:p w:rsidR="00CD54C9" w:rsidRDefault="00CD54C9">
            <w:r>
              <w:t>99273-P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555</w:t>
            </w:r>
          </w:p>
        </w:tc>
        <w:tc>
          <w:tcPr>
            <w:tcW w:w="437" w:type="dxa"/>
          </w:tcPr>
          <w:p w:rsidR="00CD54C9" w:rsidRDefault="00CD54C9">
            <w:r>
              <w:t>21893</w:t>
            </w:r>
          </w:p>
        </w:tc>
        <w:tc>
          <w:tcPr>
            <w:tcW w:w="643" w:type="dxa"/>
          </w:tcPr>
          <w:p w:rsidR="00CD54C9" w:rsidRDefault="00CD54C9">
            <w:r>
              <w:t>Ayesha Jeelani</w:t>
            </w:r>
          </w:p>
        </w:tc>
        <w:tc>
          <w:tcPr>
            <w:tcW w:w="681" w:type="dxa"/>
          </w:tcPr>
          <w:p w:rsidR="00CD54C9" w:rsidRDefault="00CD54C9">
            <w:r>
              <w:t>Ghulam Jeelani Bhatti</w:t>
            </w:r>
          </w:p>
        </w:tc>
        <w:tc>
          <w:tcPr>
            <w:tcW w:w="627" w:type="dxa"/>
          </w:tcPr>
          <w:p w:rsidR="00CD54C9" w:rsidRDefault="00CD54C9">
            <w:r>
              <w:t>87417-P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556</w:t>
            </w:r>
          </w:p>
        </w:tc>
        <w:tc>
          <w:tcPr>
            <w:tcW w:w="437" w:type="dxa"/>
          </w:tcPr>
          <w:p w:rsidR="00CD54C9" w:rsidRDefault="00CD54C9">
            <w:r>
              <w:t>3585</w:t>
            </w:r>
          </w:p>
        </w:tc>
        <w:tc>
          <w:tcPr>
            <w:tcW w:w="643" w:type="dxa"/>
          </w:tcPr>
          <w:p w:rsidR="00CD54C9" w:rsidRDefault="00CD54C9">
            <w:r>
              <w:t>Rao Shakeel Ahmad</w:t>
            </w:r>
          </w:p>
        </w:tc>
        <w:tc>
          <w:tcPr>
            <w:tcW w:w="681" w:type="dxa"/>
          </w:tcPr>
          <w:p w:rsidR="00CD54C9" w:rsidRDefault="00CD54C9">
            <w:r>
              <w:t>Rao Jameel Ahmad</w:t>
            </w:r>
          </w:p>
        </w:tc>
        <w:tc>
          <w:tcPr>
            <w:tcW w:w="627" w:type="dxa"/>
          </w:tcPr>
          <w:p w:rsidR="00CD54C9" w:rsidRDefault="00CD54C9">
            <w:r>
              <w:t>102040-P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557</w:t>
            </w:r>
          </w:p>
        </w:tc>
        <w:tc>
          <w:tcPr>
            <w:tcW w:w="437" w:type="dxa"/>
          </w:tcPr>
          <w:p w:rsidR="00CD54C9" w:rsidRDefault="00CD54C9">
            <w:r>
              <w:t>20728</w:t>
            </w:r>
          </w:p>
        </w:tc>
        <w:tc>
          <w:tcPr>
            <w:tcW w:w="643" w:type="dxa"/>
          </w:tcPr>
          <w:p w:rsidR="00CD54C9" w:rsidRDefault="00CD54C9">
            <w:r>
              <w:t>Hassan Razzaq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91595-P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558</w:t>
            </w:r>
          </w:p>
        </w:tc>
        <w:tc>
          <w:tcPr>
            <w:tcW w:w="437" w:type="dxa"/>
          </w:tcPr>
          <w:p w:rsidR="00CD54C9" w:rsidRDefault="00CD54C9">
            <w:r>
              <w:t>21840</w:t>
            </w:r>
          </w:p>
        </w:tc>
        <w:tc>
          <w:tcPr>
            <w:tcW w:w="643" w:type="dxa"/>
          </w:tcPr>
          <w:p w:rsidR="00CD54C9" w:rsidRDefault="00CD54C9">
            <w:r>
              <w:t>Tuba Khalid</w:t>
            </w:r>
          </w:p>
        </w:tc>
        <w:tc>
          <w:tcPr>
            <w:tcW w:w="681" w:type="dxa"/>
          </w:tcPr>
          <w:p w:rsidR="00CD54C9" w:rsidRDefault="00CD54C9">
            <w:r>
              <w:t>Khalid Tanveer Saddozai</w:t>
            </w:r>
          </w:p>
        </w:tc>
        <w:tc>
          <w:tcPr>
            <w:tcW w:w="627" w:type="dxa"/>
          </w:tcPr>
          <w:p w:rsidR="00CD54C9" w:rsidRDefault="00CD54C9">
            <w:r>
              <w:t>105490-P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12.</w:t>
            </w:r>
            <w:r>
              <w:lastRenderedPageBreak/>
              <w:t>204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74.704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</w:t>
            </w:r>
            <w:r>
              <w:lastRenderedPageBreak/>
              <w:t>do</w:t>
            </w:r>
            <w:r>
              <w:lastRenderedPageBreak/>
              <w:t>i.org</w:t>
            </w:r>
            <w:r>
              <w:lastRenderedPageBreak/>
              <w:t>/10.5</w:t>
            </w:r>
            <w:r>
              <w:lastRenderedPageBreak/>
              <w:t>281/zenodo.6832703,       h</w:t>
            </w:r>
            <w:r>
              <w:lastRenderedPageBreak/>
              <w:t>ttps:</w:t>
            </w:r>
            <w:r>
              <w:lastRenderedPageBreak/>
              <w:t>//</w:t>
            </w:r>
            <w:r>
              <w:lastRenderedPageBreak/>
              <w:t>d</w:t>
            </w:r>
            <w:r>
              <w:t>oi.org/10.5281/zenodo.6832978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559</w:t>
            </w:r>
          </w:p>
        </w:tc>
        <w:tc>
          <w:tcPr>
            <w:tcW w:w="437" w:type="dxa"/>
          </w:tcPr>
          <w:p w:rsidR="00CD54C9" w:rsidRDefault="00CD54C9">
            <w:r>
              <w:t>4295</w:t>
            </w:r>
          </w:p>
        </w:tc>
        <w:tc>
          <w:tcPr>
            <w:tcW w:w="643" w:type="dxa"/>
          </w:tcPr>
          <w:p w:rsidR="00CD54C9" w:rsidRDefault="00CD54C9">
            <w:r>
              <w:t>Asfa Anjum</w:t>
            </w:r>
          </w:p>
        </w:tc>
        <w:tc>
          <w:tcPr>
            <w:tcW w:w="681" w:type="dxa"/>
          </w:tcPr>
          <w:p w:rsidR="00CD54C9" w:rsidRDefault="00CD54C9">
            <w:r>
              <w:t>Sana Ullah</w:t>
            </w:r>
          </w:p>
        </w:tc>
        <w:tc>
          <w:tcPr>
            <w:tcW w:w="627" w:type="dxa"/>
          </w:tcPr>
          <w:p w:rsidR="00CD54C9" w:rsidRDefault="00CD54C9">
            <w:r>
              <w:t>104045-P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14.697872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74.697872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http://doi.org/10.5281/zenodo.4394767,       http://doi.org/10.5281/zenodo.4394765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560</w:t>
            </w:r>
          </w:p>
        </w:tc>
        <w:tc>
          <w:tcPr>
            <w:tcW w:w="437" w:type="dxa"/>
          </w:tcPr>
          <w:p w:rsidR="00CD54C9" w:rsidRDefault="00CD54C9">
            <w:r>
              <w:t>5924</w:t>
            </w:r>
          </w:p>
        </w:tc>
        <w:tc>
          <w:tcPr>
            <w:tcW w:w="643" w:type="dxa"/>
          </w:tcPr>
          <w:p w:rsidR="00CD54C9" w:rsidRDefault="00CD54C9">
            <w:r>
              <w:t>Amna Noor</w:t>
            </w:r>
          </w:p>
        </w:tc>
        <w:tc>
          <w:tcPr>
            <w:tcW w:w="681" w:type="dxa"/>
          </w:tcPr>
          <w:p w:rsidR="00CD54C9" w:rsidRDefault="00CD54C9">
            <w:r>
              <w:t>Muhammad Mushtaq</w:t>
            </w:r>
          </w:p>
        </w:tc>
        <w:tc>
          <w:tcPr>
            <w:tcW w:w="627" w:type="dxa"/>
          </w:tcPr>
          <w:p w:rsidR="00CD54C9" w:rsidRDefault="00CD54C9">
            <w:r>
              <w:t>101260-P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74.679166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http://doi.org/10.5281/zenodo.3818185,       http://doi.org/10.5281/zenodo.3816641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561</w:t>
            </w:r>
          </w:p>
        </w:tc>
        <w:tc>
          <w:tcPr>
            <w:tcW w:w="437" w:type="dxa"/>
          </w:tcPr>
          <w:p w:rsidR="00CD54C9" w:rsidRDefault="00CD54C9">
            <w:r>
              <w:t>4352</w:t>
            </w:r>
          </w:p>
        </w:tc>
        <w:tc>
          <w:tcPr>
            <w:tcW w:w="643" w:type="dxa"/>
          </w:tcPr>
          <w:p w:rsidR="00CD54C9" w:rsidRDefault="00CD54C9">
            <w:r>
              <w:t>Manahil Masood</w:t>
            </w:r>
          </w:p>
        </w:tc>
        <w:tc>
          <w:tcPr>
            <w:tcW w:w="681" w:type="dxa"/>
          </w:tcPr>
          <w:p w:rsidR="00CD54C9" w:rsidRDefault="00CD54C9">
            <w:r>
              <w:t>Masood Nawaz</w:t>
            </w:r>
          </w:p>
        </w:tc>
        <w:tc>
          <w:tcPr>
            <w:tcW w:w="627" w:type="dxa"/>
          </w:tcPr>
          <w:p w:rsidR="00CD54C9" w:rsidRDefault="00CD54C9">
            <w:r>
              <w:t>104</w:t>
            </w:r>
            <w:r>
              <w:lastRenderedPageBreak/>
              <w:t>273-P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74.671429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http://doi.org/10.5281/zenodo.4318823,       https://doi.org/10.51273/esc22.2518226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562</w:t>
            </w:r>
          </w:p>
        </w:tc>
        <w:tc>
          <w:tcPr>
            <w:tcW w:w="437" w:type="dxa"/>
          </w:tcPr>
          <w:p w:rsidR="00CD54C9" w:rsidRDefault="00CD54C9">
            <w:r>
              <w:t>21213</w:t>
            </w:r>
          </w:p>
        </w:tc>
        <w:tc>
          <w:tcPr>
            <w:tcW w:w="643" w:type="dxa"/>
          </w:tcPr>
          <w:p w:rsidR="00CD54C9" w:rsidRDefault="00CD54C9">
            <w:r>
              <w:t>Iqra Javed</w:t>
            </w:r>
          </w:p>
        </w:tc>
        <w:tc>
          <w:tcPr>
            <w:tcW w:w="681" w:type="dxa"/>
          </w:tcPr>
          <w:p w:rsidR="00CD54C9" w:rsidRDefault="00CD54C9">
            <w:r>
              <w:t>MUHAMMAD JAVED</w:t>
            </w:r>
          </w:p>
        </w:tc>
        <w:tc>
          <w:tcPr>
            <w:tcW w:w="627" w:type="dxa"/>
          </w:tcPr>
          <w:p w:rsidR="00CD54C9" w:rsidRDefault="00CD54C9">
            <w:r>
              <w:t>72501-s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</w:t>
            </w:r>
            <w:r>
              <w:t>b</w:t>
            </w:r>
          </w:p>
        </w:tc>
        <w:tc>
          <w:tcPr>
            <w:tcW w:w="465" w:type="dxa"/>
          </w:tcPr>
          <w:p w:rsidR="00CD54C9" w:rsidRDefault="00CD54C9">
            <w:r>
              <w:t>12.1375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563</w:t>
            </w:r>
          </w:p>
        </w:tc>
        <w:tc>
          <w:tcPr>
            <w:tcW w:w="437" w:type="dxa"/>
          </w:tcPr>
          <w:p w:rsidR="00CD54C9" w:rsidRDefault="00CD54C9">
            <w:r>
              <w:t>221</w:t>
            </w:r>
            <w:r>
              <w:lastRenderedPageBreak/>
              <w:t>90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Qandeel Zah</w:t>
            </w:r>
            <w:r>
              <w:lastRenderedPageBreak/>
              <w:t>ra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Ali Raza Shah</w:t>
            </w:r>
          </w:p>
        </w:tc>
        <w:tc>
          <w:tcPr>
            <w:tcW w:w="627" w:type="dxa"/>
          </w:tcPr>
          <w:p w:rsidR="00CD54C9" w:rsidRDefault="00CD54C9">
            <w:r>
              <w:t>101193-p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</w:t>
            </w:r>
            <w:r>
              <w:lastRenderedPageBreak/>
              <w:t>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74.633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564</w:t>
            </w:r>
          </w:p>
        </w:tc>
        <w:tc>
          <w:tcPr>
            <w:tcW w:w="437" w:type="dxa"/>
          </w:tcPr>
          <w:p w:rsidR="00CD54C9" w:rsidRDefault="00CD54C9">
            <w:r>
              <w:t>21057</w:t>
            </w:r>
          </w:p>
        </w:tc>
        <w:tc>
          <w:tcPr>
            <w:tcW w:w="643" w:type="dxa"/>
          </w:tcPr>
          <w:p w:rsidR="00CD54C9" w:rsidRDefault="00CD54C9">
            <w:r>
              <w:t>Arfa Hamid</w:t>
            </w:r>
          </w:p>
        </w:tc>
        <w:tc>
          <w:tcPr>
            <w:tcW w:w="681" w:type="dxa"/>
          </w:tcPr>
          <w:p w:rsidR="00CD54C9" w:rsidRDefault="00CD54C9">
            <w:r>
              <w:t>Khawja Hamid Rahmani</w:t>
            </w:r>
          </w:p>
        </w:tc>
        <w:tc>
          <w:tcPr>
            <w:tcW w:w="627" w:type="dxa"/>
          </w:tcPr>
          <w:p w:rsidR="00CD54C9" w:rsidRDefault="00CD54C9">
            <w:r>
              <w:t>87129-P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https://doi.org/10.29309/TPMJ/2017.24.01.472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565</w:t>
            </w:r>
          </w:p>
        </w:tc>
        <w:tc>
          <w:tcPr>
            <w:tcW w:w="437" w:type="dxa"/>
          </w:tcPr>
          <w:p w:rsidR="00CD54C9" w:rsidRDefault="00CD54C9">
            <w:r>
              <w:t>22111</w:t>
            </w:r>
          </w:p>
        </w:tc>
        <w:tc>
          <w:tcPr>
            <w:tcW w:w="643" w:type="dxa"/>
          </w:tcPr>
          <w:p w:rsidR="00CD54C9" w:rsidRDefault="00CD54C9">
            <w:r>
              <w:t>Muhammad Usman Malik</w:t>
            </w:r>
          </w:p>
        </w:tc>
        <w:tc>
          <w:tcPr>
            <w:tcW w:w="681" w:type="dxa"/>
          </w:tcPr>
          <w:p w:rsidR="00CD54C9" w:rsidRDefault="00CD54C9">
            <w:r>
              <w:t>MALIK MANZOOR HUSSAIN</w:t>
            </w:r>
          </w:p>
        </w:tc>
        <w:tc>
          <w:tcPr>
            <w:tcW w:w="627" w:type="dxa"/>
          </w:tcPr>
          <w:p w:rsidR="00CD54C9" w:rsidRDefault="00CD54C9">
            <w:r>
              <w:t>57173-P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12.113636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74.613636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https://doi.org/10.1007/s00384-016-2713-4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566</w:t>
            </w:r>
          </w:p>
        </w:tc>
        <w:tc>
          <w:tcPr>
            <w:tcW w:w="437" w:type="dxa"/>
          </w:tcPr>
          <w:p w:rsidR="00CD54C9" w:rsidRDefault="00CD54C9">
            <w:r>
              <w:t>7551</w:t>
            </w:r>
          </w:p>
        </w:tc>
        <w:tc>
          <w:tcPr>
            <w:tcW w:w="643" w:type="dxa"/>
          </w:tcPr>
          <w:p w:rsidR="00CD54C9" w:rsidRDefault="00CD54C9">
            <w:r>
              <w:t>Faria Ali</w:t>
            </w:r>
          </w:p>
        </w:tc>
        <w:tc>
          <w:tcPr>
            <w:tcW w:w="681" w:type="dxa"/>
          </w:tcPr>
          <w:p w:rsidR="00CD54C9" w:rsidRDefault="00CD54C9">
            <w:r>
              <w:t>Muhammad Ali</w:t>
            </w:r>
          </w:p>
        </w:tc>
        <w:tc>
          <w:tcPr>
            <w:tcW w:w="627" w:type="dxa"/>
          </w:tcPr>
          <w:p w:rsidR="00CD54C9" w:rsidRDefault="00CD54C9">
            <w:r>
              <w:t>97014-P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567</w:t>
            </w:r>
          </w:p>
        </w:tc>
        <w:tc>
          <w:tcPr>
            <w:tcW w:w="437" w:type="dxa"/>
          </w:tcPr>
          <w:p w:rsidR="00CD54C9" w:rsidRDefault="00CD54C9">
            <w:r>
              <w:t>17128</w:t>
            </w:r>
          </w:p>
        </w:tc>
        <w:tc>
          <w:tcPr>
            <w:tcW w:w="643" w:type="dxa"/>
          </w:tcPr>
          <w:p w:rsidR="00CD54C9" w:rsidRDefault="00CD54C9">
            <w:r>
              <w:t>Zarafshan Majeed</w:t>
            </w:r>
          </w:p>
        </w:tc>
        <w:tc>
          <w:tcPr>
            <w:tcW w:w="681" w:type="dxa"/>
          </w:tcPr>
          <w:p w:rsidR="00CD54C9" w:rsidRDefault="00CD54C9">
            <w:r>
              <w:t>Dr Abdul Majeed</w:t>
            </w:r>
          </w:p>
        </w:tc>
        <w:tc>
          <w:tcPr>
            <w:tcW w:w="627" w:type="dxa"/>
          </w:tcPr>
          <w:p w:rsidR="00CD54C9" w:rsidRDefault="00CD54C9">
            <w:r>
              <w:t>116435-P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14.6125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https://www.hindawi.com/journals/bmri/?utm_source=google&amp;utm_medium=cpc&amp;utm_campaign=HDW_MRKT_GBL_SUB_ADWO_PAI_KEYW_JOUR_2738_GENEX_BMRI_BIDSTRATEGY&amp;gclid=Cj0KCQiA-oqdBhDfARIsAO0TrGHNSngmK2ZVp-ZXT8Pu0MADiO4x_5gJML-KHl6weTwfVKTupgnAuRoaAh_BEALw_wcB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568</w:t>
            </w:r>
          </w:p>
        </w:tc>
        <w:tc>
          <w:tcPr>
            <w:tcW w:w="437" w:type="dxa"/>
          </w:tcPr>
          <w:p w:rsidR="00CD54C9" w:rsidRDefault="00CD54C9">
            <w:r>
              <w:t>4547</w:t>
            </w:r>
          </w:p>
        </w:tc>
        <w:tc>
          <w:tcPr>
            <w:tcW w:w="643" w:type="dxa"/>
          </w:tcPr>
          <w:p w:rsidR="00CD54C9" w:rsidRDefault="00CD54C9">
            <w:r>
              <w:t>Muhammad Saeed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98755-P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74.59855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569</w:t>
            </w:r>
          </w:p>
        </w:tc>
        <w:tc>
          <w:tcPr>
            <w:tcW w:w="437" w:type="dxa"/>
          </w:tcPr>
          <w:p w:rsidR="00CD54C9" w:rsidRDefault="00CD54C9">
            <w:r>
              <w:t>16234</w:t>
            </w:r>
          </w:p>
        </w:tc>
        <w:tc>
          <w:tcPr>
            <w:tcW w:w="643" w:type="dxa"/>
          </w:tcPr>
          <w:p w:rsidR="00CD54C9" w:rsidRDefault="00CD54C9">
            <w:r>
              <w:t>Shahid Iqbal</w:t>
            </w:r>
          </w:p>
        </w:tc>
        <w:tc>
          <w:tcPr>
            <w:tcW w:w="681" w:type="dxa"/>
          </w:tcPr>
          <w:p w:rsidR="00CD54C9" w:rsidRDefault="00CD54C9">
            <w:r>
              <w:t>Ghulam Farid</w:t>
            </w:r>
          </w:p>
        </w:tc>
        <w:tc>
          <w:tcPr>
            <w:tcW w:w="627" w:type="dxa"/>
          </w:tcPr>
          <w:p w:rsidR="00CD54C9" w:rsidRDefault="00CD54C9">
            <w:r>
              <w:t>98757-P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https://doi.org/10.3390/antibiotics11121832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570</w:t>
            </w:r>
          </w:p>
        </w:tc>
        <w:tc>
          <w:tcPr>
            <w:tcW w:w="437" w:type="dxa"/>
          </w:tcPr>
          <w:p w:rsidR="00CD54C9" w:rsidRDefault="00CD54C9">
            <w:r>
              <w:t>16757</w:t>
            </w:r>
          </w:p>
        </w:tc>
        <w:tc>
          <w:tcPr>
            <w:tcW w:w="643" w:type="dxa"/>
          </w:tcPr>
          <w:p w:rsidR="00CD54C9" w:rsidRDefault="00CD54C9">
            <w:r>
              <w:t>A</w:t>
            </w:r>
            <w:r>
              <w:lastRenderedPageBreak/>
              <w:t>zeem Afzal Kahl</w:t>
            </w:r>
            <w:r>
              <w:lastRenderedPageBreak/>
              <w:t>oo</w:t>
            </w:r>
            <w:r>
              <w:lastRenderedPageBreak/>
              <w:t>n</w:t>
            </w:r>
          </w:p>
        </w:tc>
        <w:tc>
          <w:tcPr>
            <w:tcW w:w="681" w:type="dxa"/>
          </w:tcPr>
          <w:p w:rsidR="00CD54C9" w:rsidRDefault="00CD54C9">
            <w:r>
              <w:t>Muhammad Afzal Kahloon</w:t>
            </w:r>
          </w:p>
        </w:tc>
        <w:tc>
          <w:tcPr>
            <w:tcW w:w="627" w:type="dxa"/>
          </w:tcPr>
          <w:p w:rsidR="00CD54C9" w:rsidRDefault="00CD54C9">
            <w:r>
              <w:t>107197-P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12.895833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74.56</w:t>
            </w:r>
            <w:r>
              <w:lastRenderedPageBreak/>
              <w:t>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571</w:t>
            </w:r>
          </w:p>
        </w:tc>
        <w:tc>
          <w:tcPr>
            <w:tcW w:w="437" w:type="dxa"/>
          </w:tcPr>
          <w:p w:rsidR="00CD54C9" w:rsidRDefault="00CD54C9">
            <w:r>
              <w:t>18083</w:t>
            </w:r>
          </w:p>
        </w:tc>
        <w:tc>
          <w:tcPr>
            <w:tcW w:w="643" w:type="dxa"/>
          </w:tcPr>
          <w:p w:rsidR="00CD54C9" w:rsidRDefault="00CD54C9">
            <w:r>
              <w:t>Shaista Mahnoor</w:t>
            </w:r>
          </w:p>
        </w:tc>
        <w:tc>
          <w:tcPr>
            <w:tcW w:w="681" w:type="dxa"/>
          </w:tcPr>
          <w:p w:rsidR="00CD54C9" w:rsidRDefault="00CD54C9">
            <w:r>
              <w:t>Muhammad Abdul Khalil</w:t>
            </w:r>
          </w:p>
        </w:tc>
        <w:tc>
          <w:tcPr>
            <w:tcW w:w="627" w:type="dxa"/>
          </w:tcPr>
          <w:p w:rsidR="00CD54C9" w:rsidRDefault="00CD54C9">
            <w:r>
              <w:t>110224-P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74.554667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572</w:t>
            </w:r>
          </w:p>
        </w:tc>
        <w:tc>
          <w:tcPr>
            <w:tcW w:w="437" w:type="dxa"/>
          </w:tcPr>
          <w:p w:rsidR="00CD54C9" w:rsidRDefault="00CD54C9">
            <w:r>
              <w:t>17231</w:t>
            </w:r>
          </w:p>
        </w:tc>
        <w:tc>
          <w:tcPr>
            <w:tcW w:w="643" w:type="dxa"/>
          </w:tcPr>
          <w:p w:rsidR="00CD54C9" w:rsidRDefault="00CD54C9">
            <w:r>
              <w:t>Musharib Butt</w:t>
            </w:r>
          </w:p>
        </w:tc>
        <w:tc>
          <w:tcPr>
            <w:tcW w:w="681" w:type="dxa"/>
          </w:tcPr>
          <w:p w:rsidR="00CD54C9" w:rsidRDefault="00CD54C9">
            <w:r>
              <w:t>Muhammad Tariq Butt</w:t>
            </w:r>
          </w:p>
        </w:tc>
        <w:tc>
          <w:tcPr>
            <w:tcW w:w="627" w:type="dxa"/>
          </w:tcPr>
          <w:p w:rsidR="00CD54C9" w:rsidRDefault="00CD54C9">
            <w:r>
              <w:t>110250-P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573</w:t>
            </w:r>
          </w:p>
        </w:tc>
        <w:tc>
          <w:tcPr>
            <w:tcW w:w="437" w:type="dxa"/>
          </w:tcPr>
          <w:p w:rsidR="00CD54C9" w:rsidRDefault="00CD54C9">
            <w:r>
              <w:t>18388</w:t>
            </w:r>
          </w:p>
        </w:tc>
        <w:tc>
          <w:tcPr>
            <w:tcW w:w="643" w:type="dxa"/>
          </w:tcPr>
          <w:p w:rsidR="00CD54C9" w:rsidRDefault="00CD54C9">
            <w:r>
              <w:t>Syed Waqas Aslam Naqvi</w:t>
            </w:r>
          </w:p>
        </w:tc>
        <w:tc>
          <w:tcPr>
            <w:tcW w:w="681" w:type="dxa"/>
          </w:tcPr>
          <w:p w:rsidR="00CD54C9" w:rsidRDefault="00CD54C9">
            <w:r>
              <w:t>Syed Muhammad Aslam Naqvi</w:t>
            </w:r>
          </w:p>
        </w:tc>
        <w:tc>
          <w:tcPr>
            <w:tcW w:w="627" w:type="dxa"/>
          </w:tcPr>
          <w:p w:rsidR="00CD54C9" w:rsidRDefault="00CD54C9">
            <w:r>
              <w:t>82159-P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12.030435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74.530435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https://doi.org/10.53350/pjmhs22167994,        https://doi.org/10.53350/pjmhs22169655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574</w:t>
            </w:r>
          </w:p>
        </w:tc>
        <w:tc>
          <w:tcPr>
            <w:tcW w:w="437" w:type="dxa"/>
          </w:tcPr>
          <w:p w:rsidR="00CD54C9" w:rsidRDefault="00CD54C9">
            <w:r>
              <w:t>20860</w:t>
            </w:r>
          </w:p>
        </w:tc>
        <w:tc>
          <w:tcPr>
            <w:tcW w:w="643" w:type="dxa"/>
          </w:tcPr>
          <w:p w:rsidR="00CD54C9" w:rsidRDefault="00CD54C9">
            <w:r>
              <w:t>Ansa Shahbaz</w:t>
            </w:r>
          </w:p>
        </w:tc>
        <w:tc>
          <w:tcPr>
            <w:tcW w:w="681" w:type="dxa"/>
          </w:tcPr>
          <w:p w:rsidR="00CD54C9" w:rsidRDefault="00CD54C9">
            <w:r>
              <w:t>Muhammad Sh</w:t>
            </w:r>
            <w:r>
              <w:lastRenderedPageBreak/>
              <w:t>ahb</w:t>
            </w:r>
            <w:r>
              <w:lastRenderedPageBreak/>
              <w:t>a</w:t>
            </w:r>
            <w:r>
              <w:lastRenderedPageBreak/>
              <w:t>z Ba</w:t>
            </w:r>
            <w:r>
              <w:lastRenderedPageBreak/>
              <w:t>j</w:t>
            </w:r>
            <w:r>
              <w:lastRenderedPageBreak/>
              <w:t>wa</w:t>
            </w:r>
          </w:p>
        </w:tc>
        <w:tc>
          <w:tcPr>
            <w:tcW w:w="627" w:type="dxa"/>
          </w:tcPr>
          <w:p w:rsidR="00CD54C9" w:rsidRDefault="00CD54C9">
            <w:r>
              <w:t>8</w:t>
            </w:r>
            <w:r>
              <w:lastRenderedPageBreak/>
              <w:t>7</w:t>
            </w:r>
            <w:r>
              <w:lastRenderedPageBreak/>
              <w:t>237-P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13.691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8</w:t>
            </w:r>
            <w:r>
              <w:lastRenderedPageBreak/>
              <w:t>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575</w:t>
            </w:r>
          </w:p>
        </w:tc>
        <w:tc>
          <w:tcPr>
            <w:tcW w:w="437" w:type="dxa"/>
          </w:tcPr>
          <w:p w:rsidR="00CD54C9" w:rsidRDefault="00CD54C9">
            <w:r>
              <w:t>5835</w:t>
            </w:r>
          </w:p>
        </w:tc>
        <w:tc>
          <w:tcPr>
            <w:tcW w:w="643" w:type="dxa"/>
          </w:tcPr>
          <w:p w:rsidR="00CD54C9" w:rsidRDefault="00CD54C9">
            <w:r>
              <w:t>M</w:t>
            </w:r>
            <w:r>
              <w:lastRenderedPageBreak/>
              <w:t>e</w:t>
            </w:r>
            <w:r>
              <w:lastRenderedPageBreak/>
              <w:t>hak Kh</w:t>
            </w:r>
            <w:r>
              <w:lastRenderedPageBreak/>
              <w:t>a</w:t>
            </w:r>
            <w:r>
              <w:lastRenderedPageBreak/>
              <w:t>dim</w:t>
            </w:r>
          </w:p>
        </w:tc>
        <w:tc>
          <w:tcPr>
            <w:tcW w:w="681" w:type="dxa"/>
          </w:tcPr>
          <w:p w:rsidR="00CD54C9" w:rsidRDefault="00CD54C9">
            <w:r>
              <w:t>Khadi</w:t>
            </w:r>
            <w:r>
              <w:lastRenderedPageBreak/>
              <w:t>m</w:t>
            </w:r>
            <w:r>
              <w:lastRenderedPageBreak/>
              <w:t xml:space="preserve"> Hu</w:t>
            </w:r>
            <w:r>
              <w:lastRenderedPageBreak/>
              <w:t>s</w:t>
            </w:r>
            <w:r>
              <w:lastRenderedPageBreak/>
              <w:t>sai</w:t>
            </w:r>
            <w:r>
              <w:lastRenderedPageBreak/>
              <w:t>n</w:t>
            </w:r>
          </w:p>
        </w:tc>
        <w:tc>
          <w:tcPr>
            <w:tcW w:w="627" w:type="dxa"/>
          </w:tcPr>
          <w:p w:rsidR="00CD54C9" w:rsidRDefault="00CD54C9">
            <w:r>
              <w:t>101</w:t>
            </w:r>
            <w:r>
              <w:lastRenderedPageBreak/>
              <w:t>1</w:t>
            </w:r>
            <w:r>
              <w:lastRenderedPageBreak/>
              <w:t>88-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14.520</w:t>
            </w:r>
            <w:r>
              <w:lastRenderedPageBreak/>
              <w:t>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576</w:t>
            </w:r>
          </w:p>
        </w:tc>
        <w:tc>
          <w:tcPr>
            <w:tcW w:w="437" w:type="dxa"/>
          </w:tcPr>
          <w:p w:rsidR="00CD54C9" w:rsidRDefault="00CD54C9">
            <w:r>
              <w:t>1247</w:t>
            </w:r>
          </w:p>
        </w:tc>
        <w:tc>
          <w:tcPr>
            <w:tcW w:w="643" w:type="dxa"/>
          </w:tcPr>
          <w:p w:rsidR="00CD54C9" w:rsidRDefault="00CD54C9">
            <w:r>
              <w:t>Hafiz Mohsin Habib</w:t>
            </w:r>
          </w:p>
        </w:tc>
        <w:tc>
          <w:tcPr>
            <w:tcW w:w="681" w:type="dxa"/>
          </w:tcPr>
          <w:p w:rsidR="00CD54C9" w:rsidRDefault="00CD54C9">
            <w:r>
              <w:t>Habib-Ur-Rehman</w:t>
            </w:r>
          </w:p>
        </w:tc>
        <w:tc>
          <w:tcPr>
            <w:tcW w:w="627" w:type="dxa"/>
          </w:tcPr>
          <w:p w:rsidR="00CD54C9" w:rsidRDefault="00CD54C9">
            <w:r>
              <w:t>91714-p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12.008333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577</w:t>
            </w:r>
          </w:p>
        </w:tc>
        <w:tc>
          <w:tcPr>
            <w:tcW w:w="437" w:type="dxa"/>
          </w:tcPr>
          <w:p w:rsidR="00CD54C9" w:rsidRDefault="00CD54C9">
            <w:r>
              <w:t>22220</w:t>
            </w:r>
          </w:p>
        </w:tc>
        <w:tc>
          <w:tcPr>
            <w:tcW w:w="643" w:type="dxa"/>
          </w:tcPr>
          <w:p w:rsidR="00CD54C9" w:rsidRDefault="00CD54C9">
            <w:r>
              <w:t>Muhammad Waqas Mukhtar</w:t>
            </w:r>
          </w:p>
        </w:tc>
        <w:tc>
          <w:tcPr>
            <w:tcW w:w="681" w:type="dxa"/>
          </w:tcPr>
          <w:p w:rsidR="00CD54C9" w:rsidRDefault="00CD54C9">
            <w:r>
              <w:t>Mukhtar Ahmad</w:t>
            </w:r>
          </w:p>
        </w:tc>
        <w:tc>
          <w:tcPr>
            <w:tcW w:w="627" w:type="dxa"/>
          </w:tcPr>
          <w:p w:rsidR="00CD54C9" w:rsidRDefault="00CD54C9">
            <w:r>
              <w:t>88666-P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12.004348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74.504348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578</w:t>
            </w:r>
          </w:p>
        </w:tc>
        <w:tc>
          <w:tcPr>
            <w:tcW w:w="437" w:type="dxa"/>
          </w:tcPr>
          <w:p w:rsidR="00CD54C9" w:rsidRDefault="00CD54C9">
            <w:r>
              <w:t>7820</w:t>
            </w:r>
          </w:p>
        </w:tc>
        <w:tc>
          <w:tcPr>
            <w:tcW w:w="643" w:type="dxa"/>
          </w:tcPr>
          <w:p w:rsidR="00CD54C9" w:rsidRDefault="00CD54C9">
            <w:r>
              <w:t>Zaid Bin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107460-P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579</w:t>
            </w:r>
          </w:p>
        </w:tc>
        <w:tc>
          <w:tcPr>
            <w:tcW w:w="437" w:type="dxa"/>
          </w:tcPr>
          <w:p w:rsidR="00CD54C9" w:rsidRDefault="00CD54C9">
            <w:r>
              <w:t>21911</w:t>
            </w:r>
          </w:p>
        </w:tc>
        <w:tc>
          <w:tcPr>
            <w:tcW w:w="643" w:type="dxa"/>
          </w:tcPr>
          <w:p w:rsidR="00CD54C9" w:rsidRDefault="00CD54C9">
            <w:r>
              <w:t>Muhammad Asgh</w:t>
            </w:r>
            <w:r>
              <w:lastRenderedPageBreak/>
              <w:t>ar Inayat</w:t>
            </w:r>
          </w:p>
        </w:tc>
        <w:tc>
          <w:tcPr>
            <w:tcW w:w="681" w:type="dxa"/>
          </w:tcPr>
          <w:p w:rsidR="00CD54C9" w:rsidRDefault="00CD54C9">
            <w:r>
              <w:t>Inayat U</w:t>
            </w:r>
            <w:r>
              <w:lastRenderedPageBreak/>
              <w:t>llah Khan</w:t>
            </w:r>
          </w:p>
        </w:tc>
        <w:tc>
          <w:tcPr>
            <w:tcW w:w="627" w:type="dxa"/>
          </w:tcPr>
          <w:p w:rsidR="00CD54C9" w:rsidRDefault="00CD54C9">
            <w:r>
              <w:t>92304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580</w:t>
            </w:r>
          </w:p>
        </w:tc>
        <w:tc>
          <w:tcPr>
            <w:tcW w:w="437" w:type="dxa"/>
          </w:tcPr>
          <w:p w:rsidR="00CD54C9" w:rsidRDefault="00CD54C9">
            <w:r>
              <w:t>1998</w:t>
            </w:r>
          </w:p>
        </w:tc>
        <w:tc>
          <w:tcPr>
            <w:tcW w:w="643" w:type="dxa"/>
          </w:tcPr>
          <w:p w:rsidR="00CD54C9" w:rsidRDefault="00CD54C9">
            <w:r>
              <w:t>Sairish Gul</w:t>
            </w:r>
          </w:p>
        </w:tc>
        <w:tc>
          <w:tcPr>
            <w:tcW w:w="681" w:type="dxa"/>
          </w:tcPr>
          <w:p w:rsidR="00CD54C9" w:rsidRDefault="00CD54C9">
            <w:r>
              <w:t>Gh</w:t>
            </w:r>
            <w:r>
              <w:lastRenderedPageBreak/>
              <w:t>u</w:t>
            </w:r>
            <w:r>
              <w:t xml:space="preserve">lam Abbas khan </w:t>
            </w:r>
          </w:p>
        </w:tc>
        <w:tc>
          <w:tcPr>
            <w:tcW w:w="627" w:type="dxa"/>
          </w:tcPr>
          <w:p w:rsidR="00CD54C9" w:rsidRDefault="00CD54C9">
            <w:r>
              <w:t>95532-P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581</w:t>
            </w:r>
          </w:p>
        </w:tc>
        <w:tc>
          <w:tcPr>
            <w:tcW w:w="437" w:type="dxa"/>
          </w:tcPr>
          <w:p w:rsidR="00CD54C9" w:rsidRDefault="00CD54C9">
            <w:r>
              <w:t>7669</w:t>
            </w:r>
          </w:p>
        </w:tc>
        <w:tc>
          <w:tcPr>
            <w:tcW w:w="643" w:type="dxa"/>
          </w:tcPr>
          <w:p w:rsidR="00CD54C9" w:rsidRDefault="00CD54C9">
            <w:r>
              <w:t>Iqra Tanveer</w:t>
            </w:r>
          </w:p>
        </w:tc>
        <w:tc>
          <w:tcPr>
            <w:tcW w:w="681" w:type="dxa"/>
          </w:tcPr>
          <w:p w:rsidR="00CD54C9" w:rsidRDefault="00CD54C9">
            <w:r>
              <w:t>CHAUDARY TANVEER HUSSAIN</w:t>
            </w:r>
          </w:p>
        </w:tc>
        <w:tc>
          <w:tcPr>
            <w:tcW w:w="627" w:type="dxa"/>
          </w:tcPr>
          <w:p w:rsidR="00CD54C9" w:rsidRDefault="00CD54C9">
            <w:r>
              <w:t>103229-p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582</w:t>
            </w:r>
          </w:p>
        </w:tc>
        <w:tc>
          <w:tcPr>
            <w:tcW w:w="437" w:type="dxa"/>
          </w:tcPr>
          <w:p w:rsidR="00CD54C9" w:rsidRDefault="00CD54C9">
            <w:r>
              <w:t>17889</w:t>
            </w:r>
          </w:p>
        </w:tc>
        <w:tc>
          <w:tcPr>
            <w:tcW w:w="643" w:type="dxa"/>
          </w:tcPr>
          <w:p w:rsidR="00CD54C9" w:rsidRDefault="00CD54C9">
            <w:r>
              <w:t>Muhammad Sohail Raheem</w:t>
            </w:r>
          </w:p>
        </w:tc>
        <w:tc>
          <w:tcPr>
            <w:tcW w:w="681" w:type="dxa"/>
          </w:tcPr>
          <w:p w:rsidR="00CD54C9" w:rsidRDefault="00CD54C9">
            <w:r>
              <w:t>raheem bakhsh</w:t>
            </w:r>
          </w:p>
        </w:tc>
        <w:tc>
          <w:tcPr>
            <w:tcW w:w="627" w:type="dxa"/>
          </w:tcPr>
          <w:p w:rsidR="00CD54C9" w:rsidRDefault="00CD54C9">
            <w:r>
              <w:t>87820-P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583</w:t>
            </w:r>
          </w:p>
        </w:tc>
        <w:tc>
          <w:tcPr>
            <w:tcW w:w="437" w:type="dxa"/>
          </w:tcPr>
          <w:p w:rsidR="00CD54C9" w:rsidRDefault="00CD54C9">
            <w:r>
              <w:t>18215</w:t>
            </w:r>
          </w:p>
        </w:tc>
        <w:tc>
          <w:tcPr>
            <w:tcW w:w="643" w:type="dxa"/>
          </w:tcPr>
          <w:p w:rsidR="00CD54C9" w:rsidRDefault="00CD54C9">
            <w:r>
              <w:t>Zaheen Aysha Iftikhar</w:t>
            </w:r>
          </w:p>
        </w:tc>
        <w:tc>
          <w:tcPr>
            <w:tcW w:w="681" w:type="dxa"/>
          </w:tcPr>
          <w:p w:rsidR="00CD54C9" w:rsidRDefault="00CD54C9">
            <w:r>
              <w:t>IFTIKHAR UD DIN QURESHI</w:t>
            </w:r>
          </w:p>
        </w:tc>
        <w:tc>
          <w:tcPr>
            <w:tcW w:w="627" w:type="dxa"/>
          </w:tcPr>
          <w:p w:rsidR="00CD54C9" w:rsidRDefault="00CD54C9">
            <w:r>
              <w:t>75497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11.953191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74.453191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</w:t>
            </w:r>
            <w:r>
              <w:lastRenderedPageBreak/>
              <w:t>84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752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Naje</w:t>
            </w:r>
            <w:r>
              <w:lastRenderedPageBreak/>
              <w:t>eb Ahmed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Niaz </w:t>
            </w:r>
            <w:r>
              <w:lastRenderedPageBreak/>
              <w:t>Ahmed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868</w:t>
            </w:r>
            <w:r>
              <w:lastRenderedPageBreak/>
              <w:t>45-P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11</w:t>
            </w:r>
            <w:r>
              <w:lastRenderedPageBreak/>
              <w:t>.945833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74</w:t>
            </w:r>
            <w:r>
              <w:lastRenderedPageBreak/>
              <w:t>.4458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</w:t>
            </w:r>
            <w:r>
              <w:lastRenderedPageBreak/>
              <w:t>ttps:/</w:t>
            </w:r>
            <w:r>
              <w:lastRenderedPageBreak/>
              <w:t xml:space="preserve">/zenodo.org/record/6861865#.YtaycXZBw2w,      </w:t>
            </w:r>
            <w:r>
              <w:lastRenderedPageBreak/>
              <w:t xml:space="preserve"> </w:t>
            </w:r>
            <w:r>
              <w:lastRenderedPageBreak/>
              <w:t>ht</w:t>
            </w:r>
            <w:r>
              <w:lastRenderedPageBreak/>
              <w:t>tps://zenodo.org/record/68618</w:t>
            </w:r>
            <w:r>
              <w:lastRenderedPageBreak/>
              <w:t>73#</w:t>
            </w:r>
            <w:r>
              <w:lastRenderedPageBreak/>
              <w:t>.Y</w:t>
            </w:r>
            <w:r>
              <w:lastRenderedPageBreak/>
              <w:t>t</w:t>
            </w:r>
            <w:r>
              <w:t>ay0XZBw2w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585</w:t>
            </w:r>
          </w:p>
        </w:tc>
        <w:tc>
          <w:tcPr>
            <w:tcW w:w="437" w:type="dxa"/>
          </w:tcPr>
          <w:p w:rsidR="00CD54C9" w:rsidRDefault="00CD54C9">
            <w:r>
              <w:t>18623</w:t>
            </w:r>
          </w:p>
        </w:tc>
        <w:tc>
          <w:tcPr>
            <w:tcW w:w="643" w:type="dxa"/>
          </w:tcPr>
          <w:p w:rsidR="00CD54C9" w:rsidRDefault="00CD54C9">
            <w:r>
              <w:t>Maha Fatima Tariq</w:t>
            </w:r>
          </w:p>
        </w:tc>
        <w:tc>
          <w:tcPr>
            <w:tcW w:w="681" w:type="dxa"/>
          </w:tcPr>
          <w:p w:rsidR="00CD54C9" w:rsidRDefault="00CD54C9">
            <w:r>
              <w:t xml:space="preserve">Khawaja Tariq Sohail </w:t>
            </w:r>
          </w:p>
        </w:tc>
        <w:tc>
          <w:tcPr>
            <w:tcW w:w="627" w:type="dxa"/>
          </w:tcPr>
          <w:p w:rsidR="00CD54C9" w:rsidRDefault="00CD54C9">
            <w:r>
              <w:t>111237-P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586</w:t>
            </w:r>
          </w:p>
        </w:tc>
        <w:tc>
          <w:tcPr>
            <w:tcW w:w="437" w:type="dxa"/>
          </w:tcPr>
          <w:p w:rsidR="00CD54C9" w:rsidRDefault="00CD54C9">
            <w:r>
              <w:t>7157</w:t>
            </w:r>
          </w:p>
        </w:tc>
        <w:tc>
          <w:tcPr>
            <w:tcW w:w="643" w:type="dxa"/>
          </w:tcPr>
          <w:p w:rsidR="00CD54C9" w:rsidRDefault="00CD54C9">
            <w:r>
              <w:t>Asad Ramzan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RAMZAN </w:t>
            </w:r>
          </w:p>
        </w:tc>
        <w:tc>
          <w:tcPr>
            <w:tcW w:w="627" w:type="dxa"/>
          </w:tcPr>
          <w:p w:rsidR="00CD54C9" w:rsidRDefault="00CD54C9">
            <w:r>
              <w:t>105528-P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587</w:t>
            </w:r>
          </w:p>
        </w:tc>
        <w:tc>
          <w:tcPr>
            <w:tcW w:w="437" w:type="dxa"/>
          </w:tcPr>
          <w:p w:rsidR="00CD54C9" w:rsidRDefault="00CD54C9">
            <w:r>
              <w:t>21421</w:t>
            </w:r>
          </w:p>
        </w:tc>
        <w:tc>
          <w:tcPr>
            <w:tcW w:w="643" w:type="dxa"/>
          </w:tcPr>
          <w:p w:rsidR="00CD54C9" w:rsidRDefault="00CD54C9">
            <w:r>
              <w:t>Muhammad Bilal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99887-P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</w:t>
            </w:r>
            <w:r>
              <w:lastRenderedPageBreak/>
              <w:t>.422449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</w:t>
            </w:r>
            <w:r>
              <w:lastRenderedPageBreak/>
              <w:t>88</w:t>
            </w:r>
          </w:p>
        </w:tc>
        <w:tc>
          <w:tcPr>
            <w:tcW w:w="437" w:type="dxa"/>
          </w:tcPr>
          <w:p w:rsidR="00CD54C9" w:rsidRDefault="00CD54C9">
            <w:r>
              <w:t>5978</w:t>
            </w:r>
          </w:p>
        </w:tc>
        <w:tc>
          <w:tcPr>
            <w:tcW w:w="643" w:type="dxa"/>
          </w:tcPr>
          <w:p w:rsidR="00CD54C9" w:rsidRDefault="00CD54C9">
            <w:r>
              <w:t>Muham</w:t>
            </w:r>
            <w:r>
              <w:lastRenderedPageBreak/>
              <w:t>mad Ahm</w:t>
            </w:r>
            <w:r>
              <w:lastRenderedPageBreak/>
              <w:t>ad Raza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uhammad Manzoor Hussain</w:t>
            </w:r>
          </w:p>
        </w:tc>
        <w:tc>
          <w:tcPr>
            <w:tcW w:w="627" w:type="dxa"/>
          </w:tcPr>
          <w:p w:rsidR="00CD54C9" w:rsidRDefault="00CD54C9">
            <w:r>
              <w:t>106795-P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4.4125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74.</w:t>
            </w:r>
            <w:r>
              <w:lastRenderedPageBreak/>
              <w:t>41</w:t>
            </w:r>
            <w:r>
              <w:lastRenderedPageBreak/>
              <w:t>2</w:t>
            </w:r>
            <w:r>
              <w:t>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589</w:t>
            </w:r>
          </w:p>
        </w:tc>
        <w:tc>
          <w:tcPr>
            <w:tcW w:w="437" w:type="dxa"/>
          </w:tcPr>
          <w:p w:rsidR="00CD54C9" w:rsidRDefault="00CD54C9">
            <w:r>
              <w:t>7415</w:t>
            </w:r>
          </w:p>
        </w:tc>
        <w:tc>
          <w:tcPr>
            <w:tcW w:w="643" w:type="dxa"/>
          </w:tcPr>
          <w:p w:rsidR="00CD54C9" w:rsidRDefault="00CD54C9">
            <w:r>
              <w:t>Khadija Saleem</w:t>
            </w:r>
          </w:p>
        </w:tc>
        <w:tc>
          <w:tcPr>
            <w:tcW w:w="681" w:type="dxa"/>
          </w:tcPr>
          <w:p w:rsidR="00CD54C9" w:rsidRDefault="00CD54C9">
            <w:r>
              <w:t>Saleem Raza</w:t>
            </w:r>
          </w:p>
        </w:tc>
        <w:tc>
          <w:tcPr>
            <w:tcW w:w="627" w:type="dxa"/>
          </w:tcPr>
          <w:p w:rsidR="00CD54C9" w:rsidRDefault="00CD54C9">
            <w:r>
              <w:t>97250-P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590</w:t>
            </w:r>
          </w:p>
        </w:tc>
        <w:tc>
          <w:tcPr>
            <w:tcW w:w="437" w:type="dxa"/>
          </w:tcPr>
          <w:p w:rsidR="00CD54C9" w:rsidRDefault="00CD54C9">
            <w:r>
              <w:t>19027</w:t>
            </w:r>
          </w:p>
        </w:tc>
        <w:tc>
          <w:tcPr>
            <w:tcW w:w="643" w:type="dxa"/>
          </w:tcPr>
          <w:p w:rsidR="00CD54C9" w:rsidRDefault="00CD54C9">
            <w:r>
              <w:t>Sara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110548-P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74.395834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591</w:t>
            </w:r>
          </w:p>
        </w:tc>
        <w:tc>
          <w:tcPr>
            <w:tcW w:w="437" w:type="dxa"/>
          </w:tcPr>
          <w:p w:rsidR="00CD54C9" w:rsidRDefault="00CD54C9">
            <w:r>
              <w:t>21051</w:t>
            </w:r>
          </w:p>
        </w:tc>
        <w:tc>
          <w:tcPr>
            <w:tcW w:w="643" w:type="dxa"/>
          </w:tcPr>
          <w:p w:rsidR="00CD54C9" w:rsidRDefault="00CD54C9">
            <w:r>
              <w:t>Azba Kiran</w:t>
            </w:r>
          </w:p>
        </w:tc>
        <w:tc>
          <w:tcPr>
            <w:tcW w:w="681" w:type="dxa"/>
          </w:tcPr>
          <w:p w:rsidR="00CD54C9" w:rsidRDefault="00CD54C9">
            <w:r>
              <w:t>SALAH UD DIN</w:t>
            </w:r>
          </w:p>
        </w:tc>
        <w:tc>
          <w:tcPr>
            <w:tcW w:w="627" w:type="dxa"/>
          </w:tcPr>
          <w:p w:rsidR="00CD54C9" w:rsidRDefault="00CD54C9">
            <w:r>
              <w:t>98868-P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592</w:t>
            </w:r>
          </w:p>
        </w:tc>
        <w:tc>
          <w:tcPr>
            <w:tcW w:w="437" w:type="dxa"/>
          </w:tcPr>
          <w:p w:rsidR="00CD54C9" w:rsidRDefault="00CD54C9">
            <w:r>
              <w:t>21716</w:t>
            </w:r>
          </w:p>
        </w:tc>
        <w:tc>
          <w:tcPr>
            <w:tcW w:w="643" w:type="dxa"/>
          </w:tcPr>
          <w:p w:rsidR="00CD54C9" w:rsidRDefault="00CD54C9">
            <w:r>
              <w:t>Talha H</w:t>
            </w:r>
            <w:r>
              <w:lastRenderedPageBreak/>
              <w:t>ass</w:t>
            </w:r>
            <w:r>
              <w:lastRenderedPageBreak/>
              <w:t>an Shah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Arif Shah </w:t>
            </w:r>
          </w:p>
        </w:tc>
        <w:tc>
          <w:tcPr>
            <w:tcW w:w="627" w:type="dxa"/>
          </w:tcPr>
          <w:p w:rsidR="00CD54C9" w:rsidRDefault="00CD54C9">
            <w:r>
              <w:t>111207-P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</w:t>
            </w:r>
            <w:r>
              <w:t>4.370833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593</w:t>
            </w:r>
          </w:p>
        </w:tc>
        <w:tc>
          <w:tcPr>
            <w:tcW w:w="437" w:type="dxa"/>
          </w:tcPr>
          <w:p w:rsidR="00CD54C9" w:rsidRDefault="00CD54C9">
            <w:r>
              <w:t>3798</w:t>
            </w:r>
          </w:p>
        </w:tc>
        <w:tc>
          <w:tcPr>
            <w:tcW w:w="643" w:type="dxa"/>
          </w:tcPr>
          <w:p w:rsidR="00CD54C9" w:rsidRDefault="00CD54C9">
            <w:r>
              <w:t>Hafiz Naveed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100285-p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594</w:t>
            </w:r>
          </w:p>
        </w:tc>
        <w:tc>
          <w:tcPr>
            <w:tcW w:w="437" w:type="dxa"/>
          </w:tcPr>
          <w:p w:rsidR="00CD54C9" w:rsidRDefault="00CD54C9">
            <w:r>
              <w:t>4992</w:t>
            </w:r>
          </w:p>
        </w:tc>
        <w:tc>
          <w:tcPr>
            <w:tcW w:w="643" w:type="dxa"/>
          </w:tcPr>
          <w:p w:rsidR="00CD54C9" w:rsidRDefault="00CD54C9">
            <w:r>
              <w:t>Muhammad Shakir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104222-P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74.308334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595</w:t>
            </w:r>
          </w:p>
        </w:tc>
        <w:tc>
          <w:tcPr>
            <w:tcW w:w="437" w:type="dxa"/>
          </w:tcPr>
          <w:p w:rsidR="00CD54C9" w:rsidRDefault="00CD54C9">
            <w:r>
              <w:t>21109</w:t>
            </w:r>
          </w:p>
        </w:tc>
        <w:tc>
          <w:tcPr>
            <w:tcW w:w="643" w:type="dxa"/>
          </w:tcPr>
          <w:p w:rsidR="00CD54C9" w:rsidRDefault="00CD54C9">
            <w:r>
              <w:t xml:space="preserve">Muhammad Hassan </w:t>
            </w:r>
            <w:r>
              <w:lastRenderedPageBreak/>
              <w:t>Haider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98207-P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12.791489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74.291489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596</w:t>
            </w:r>
          </w:p>
        </w:tc>
        <w:tc>
          <w:tcPr>
            <w:tcW w:w="437" w:type="dxa"/>
          </w:tcPr>
          <w:p w:rsidR="00CD54C9" w:rsidRDefault="00CD54C9">
            <w:r>
              <w:t>20429</w:t>
            </w:r>
          </w:p>
        </w:tc>
        <w:tc>
          <w:tcPr>
            <w:tcW w:w="643" w:type="dxa"/>
          </w:tcPr>
          <w:p w:rsidR="00CD54C9" w:rsidRDefault="00CD54C9">
            <w:r>
              <w:t>Muhammad Aizaz Tariq</w:t>
            </w:r>
          </w:p>
        </w:tc>
        <w:tc>
          <w:tcPr>
            <w:tcW w:w="681" w:type="dxa"/>
          </w:tcPr>
          <w:p w:rsidR="00CD54C9" w:rsidRDefault="00CD54C9">
            <w:r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t>98627-P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https://doi.org/10.1016/j.jksus.2022.102452,       https://doi.org/10.1016/j.jksus.2022.102452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597</w:t>
            </w:r>
          </w:p>
        </w:tc>
        <w:tc>
          <w:tcPr>
            <w:tcW w:w="437" w:type="dxa"/>
          </w:tcPr>
          <w:p w:rsidR="00CD54C9" w:rsidRDefault="00CD54C9">
            <w:r>
              <w:t>160</w:t>
            </w:r>
            <w:r>
              <w:lastRenderedPageBreak/>
              <w:t>77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</w:t>
            </w:r>
            <w:r>
              <w:lastRenderedPageBreak/>
              <w:t>rsla</w:t>
            </w:r>
            <w:r>
              <w:lastRenderedPageBreak/>
              <w:t>n</w:t>
            </w:r>
            <w:r>
              <w:lastRenderedPageBreak/>
              <w:t xml:space="preserve"> Sae</w:t>
            </w:r>
            <w:r>
              <w:lastRenderedPageBreak/>
              <w:t>e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t>Muh</w:t>
            </w:r>
            <w:r>
              <w:lastRenderedPageBreak/>
              <w:t>am</w:t>
            </w:r>
            <w:r>
              <w:lastRenderedPageBreak/>
              <w:t xml:space="preserve">mad </w:t>
            </w:r>
            <w:r>
              <w:lastRenderedPageBreak/>
              <w:t>S</w:t>
            </w:r>
            <w:r>
              <w:lastRenderedPageBreak/>
              <w:t>aeed</w:t>
            </w:r>
          </w:p>
        </w:tc>
        <w:tc>
          <w:tcPr>
            <w:tcW w:w="627" w:type="dxa"/>
          </w:tcPr>
          <w:p w:rsidR="00CD54C9" w:rsidRDefault="00CD54C9">
            <w:r>
              <w:t>103266-p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3.925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74.2</w:t>
            </w:r>
            <w:r>
              <w:lastRenderedPageBreak/>
              <w:t>5</w:t>
            </w:r>
            <w:r>
              <w:lastRenderedPageBreak/>
              <w:t>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</w:t>
            </w:r>
            <w:r>
              <w:lastRenderedPageBreak/>
              <w:t>8</w:t>
            </w:r>
          </w:p>
        </w:tc>
        <w:tc>
          <w:tcPr>
            <w:tcW w:w="437" w:type="dxa"/>
          </w:tcPr>
          <w:p w:rsidR="00CD54C9" w:rsidRDefault="00CD54C9">
            <w:r>
              <w:t>20</w:t>
            </w:r>
            <w:r>
              <w:lastRenderedPageBreak/>
              <w:t>7</w:t>
            </w:r>
            <w:r>
              <w:lastRenderedPageBreak/>
              <w:t>55</w:t>
            </w:r>
          </w:p>
        </w:tc>
        <w:tc>
          <w:tcPr>
            <w:tcW w:w="643" w:type="dxa"/>
          </w:tcPr>
          <w:p w:rsidR="00CD54C9" w:rsidRDefault="00CD54C9">
            <w:r>
              <w:t>M</w:t>
            </w:r>
            <w:r>
              <w:lastRenderedPageBreak/>
              <w:t>u</w:t>
            </w:r>
            <w:r>
              <w:lastRenderedPageBreak/>
              <w:t>ham</w:t>
            </w:r>
            <w:r>
              <w:lastRenderedPageBreak/>
              <w:t>m</w:t>
            </w:r>
            <w:r>
              <w:lastRenderedPageBreak/>
              <w:t>ad Z</w:t>
            </w:r>
            <w:r>
              <w:lastRenderedPageBreak/>
              <w:t>o</w:t>
            </w:r>
            <w:r>
              <w:lastRenderedPageBreak/>
              <w:t>haib C</w:t>
            </w:r>
            <w:r>
              <w:lastRenderedPageBreak/>
              <w:t>h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z</w:t>
            </w:r>
            <w:r>
              <w:t>ulfiqar ali</w:t>
            </w:r>
          </w:p>
        </w:tc>
        <w:tc>
          <w:tcPr>
            <w:tcW w:w="627" w:type="dxa"/>
          </w:tcPr>
          <w:p w:rsidR="00CD54C9" w:rsidRDefault="00CD54C9">
            <w:r>
              <w:t>102051_p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599</w:t>
            </w:r>
          </w:p>
        </w:tc>
        <w:tc>
          <w:tcPr>
            <w:tcW w:w="437" w:type="dxa"/>
          </w:tcPr>
          <w:p w:rsidR="00CD54C9" w:rsidRDefault="00CD54C9">
            <w:r>
              <w:t>5755</w:t>
            </w:r>
          </w:p>
        </w:tc>
        <w:tc>
          <w:tcPr>
            <w:tcW w:w="643" w:type="dxa"/>
          </w:tcPr>
          <w:p w:rsidR="00CD54C9" w:rsidRDefault="00CD54C9">
            <w:r>
              <w:t>Oswha Khan</w:t>
            </w:r>
          </w:p>
        </w:tc>
        <w:tc>
          <w:tcPr>
            <w:tcW w:w="681" w:type="dxa"/>
          </w:tcPr>
          <w:p w:rsidR="00CD54C9" w:rsidRDefault="00CD54C9">
            <w:r>
              <w:t>Ahmad Farooq Cheema</w:t>
            </w:r>
          </w:p>
        </w:tc>
        <w:tc>
          <w:tcPr>
            <w:tcW w:w="627" w:type="dxa"/>
          </w:tcPr>
          <w:p w:rsidR="00CD54C9" w:rsidRDefault="00CD54C9">
            <w:r>
              <w:t>108117-P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10.5281/zenodo.4445857,       10.5281/zenodo.4445859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600</w:t>
            </w:r>
          </w:p>
        </w:tc>
        <w:tc>
          <w:tcPr>
            <w:tcW w:w="437" w:type="dxa"/>
          </w:tcPr>
          <w:p w:rsidR="00CD54C9" w:rsidRDefault="00CD54C9">
            <w:r>
              <w:t>20244</w:t>
            </w:r>
          </w:p>
        </w:tc>
        <w:tc>
          <w:tcPr>
            <w:tcW w:w="643" w:type="dxa"/>
          </w:tcPr>
          <w:p w:rsidR="00CD54C9" w:rsidRDefault="00CD54C9">
            <w:r>
              <w:t>Maheen Mateen</w:t>
            </w:r>
          </w:p>
        </w:tc>
        <w:tc>
          <w:tcPr>
            <w:tcW w:w="681" w:type="dxa"/>
          </w:tcPr>
          <w:p w:rsidR="00CD54C9" w:rsidRDefault="00CD54C9">
            <w:r>
              <w:t>Muhammad Mateen Baseer</w:t>
            </w:r>
          </w:p>
        </w:tc>
        <w:tc>
          <w:tcPr>
            <w:tcW w:w="627" w:type="dxa"/>
          </w:tcPr>
          <w:p w:rsidR="00CD54C9" w:rsidRDefault="00CD54C9">
            <w:r>
              <w:t>111273-P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601</w:t>
            </w:r>
          </w:p>
        </w:tc>
        <w:tc>
          <w:tcPr>
            <w:tcW w:w="437" w:type="dxa"/>
          </w:tcPr>
          <w:p w:rsidR="00CD54C9" w:rsidRDefault="00CD54C9">
            <w:r>
              <w:t>1319</w:t>
            </w:r>
          </w:p>
        </w:tc>
        <w:tc>
          <w:tcPr>
            <w:tcW w:w="643" w:type="dxa"/>
          </w:tcPr>
          <w:p w:rsidR="00CD54C9" w:rsidRDefault="00CD54C9">
            <w:r>
              <w:t>Abeer Mushtaq</w:t>
            </w:r>
          </w:p>
        </w:tc>
        <w:tc>
          <w:tcPr>
            <w:tcW w:w="681" w:type="dxa"/>
          </w:tcPr>
          <w:p w:rsidR="00CD54C9" w:rsidRDefault="00CD54C9">
            <w:r>
              <w:t>Mushtaq Ahma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97084-P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3.216667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13.</w:t>
            </w:r>
            <w:r>
              <w:lastRenderedPageBreak/>
              <w:t>5</w:t>
            </w:r>
          </w:p>
        </w:tc>
        <w:tc>
          <w:tcPr>
            <w:tcW w:w="427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</w:t>
            </w:r>
            <w:r>
              <w:lastRenderedPageBreak/>
              <w:t>ht</w:t>
            </w:r>
            <w:r>
              <w:lastRenderedPageBreak/>
              <w:t>tps:/</w:t>
            </w:r>
            <w:r>
              <w:lastRenderedPageBreak/>
              <w:t>/d</w:t>
            </w:r>
            <w:r>
              <w:lastRenderedPageBreak/>
              <w:t>oi.or</w:t>
            </w:r>
            <w:r>
              <w:lastRenderedPageBreak/>
              <w:t>g/10.</w:t>
            </w:r>
            <w:r>
              <w:lastRenderedPageBreak/>
              <w:t>3390/s22197418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602</w:t>
            </w:r>
          </w:p>
        </w:tc>
        <w:tc>
          <w:tcPr>
            <w:tcW w:w="437" w:type="dxa"/>
          </w:tcPr>
          <w:p w:rsidR="00CD54C9" w:rsidRDefault="00CD54C9">
            <w:r>
              <w:t>16594</w:t>
            </w:r>
          </w:p>
        </w:tc>
        <w:tc>
          <w:tcPr>
            <w:tcW w:w="643" w:type="dxa"/>
          </w:tcPr>
          <w:p w:rsidR="00CD54C9" w:rsidRDefault="00CD54C9">
            <w:r>
              <w:t>T</w:t>
            </w:r>
            <w:r>
              <w:lastRenderedPageBreak/>
              <w:t>aimoo</w:t>
            </w:r>
            <w:r>
              <w:lastRenderedPageBreak/>
              <w:t xml:space="preserve">r </w:t>
            </w:r>
            <w:r>
              <w:lastRenderedPageBreak/>
              <w:t>A</w:t>
            </w:r>
            <w:r>
              <w:t>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108201-p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15.037037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74.203704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https://doi.org/10.1590/1519-6984.249971,       https://pmj.bmj.com/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603</w:t>
            </w:r>
          </w:p>
        </w:tc>
        <w:tc>
          <w:tcPr>
            <w:tcW w:w="437" w:type="dxa"/>
          </w:tcPr>
          <w:p w:rsidR="00CD54C9" w:rsidRDefault="00CD54C9">
            <w:r>
              <w:t>16767</w:t>
            </w:r>
          </w:p>
        </w:tc>
        <w:tc>
          <w:tcPr>
            <w:tcW w:w="643" w:type="dxa"/>
          </w:tcPr>
          <w:p w:rsidR="00CD54C9" w:rsidRDefault="00CD54C9">
            <w:r>
              <w:t>Muhammad Afzal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84989-P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11.702222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74.202222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https://doi.org/10.1016/j.ejim.2022.12.020,     </w:t>
            </w:r>
            <w:r>
              <w:lastRenderedPageBreak/>
              <w:t xml:space="preserve">  </w:t>
            </w:r>
            <w:r>
              <w:lastRenderedPageBreak/>
              <w:t>http://dx.do</w:t>
            </w:r>
            <w:r>
              <w:lastRenderedPageBreak/>
              <w:t>i.or</w:t>
            </w:r>
            <w:r>
              <w:lastRenderedPageBreak/>
              <w:t>g/10.1136/postgradmedj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604</w:t>
            </w:r>
          </w:p>
        </w:tc>
        <w:tc>
          <w:tcPr>
            <w:tcW w:w="437" w:type="dxa"/>
          </w:tcPr>
          <w:p w:rsidR="00CD54C9" w:rsidRDefault="00CD54C9">
            <w:r>
              <w:t>16237</w:t>
            </w:r>
          </w:p>
        </w:tc>
        <w:tc>
          <w:tcPr>
            <w:tcW w:w="643" w:type="dxa"/>
          </w:tcPr>
          <w:p w:rsidR="00CD54C9" w:rsidRDefault="00CD54C9">
            <w:r>
              <w:t>Muhammad Ade</w:t>
            </w:r>
            <w:r>
              <w:lastRenderedPageBreak/>
              <w:t>el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Allah Ditta</w:t>
            </w:r>
          </w:p>
        </w:tc>
        <w:tc>
          <w:tcPr>
            <w:tcW w:w="627" w:type="dxa"/>
          </w:tcPr>
          <w:p w:rsidR="00CD54C9" w:rsidRDefault="00CD54C9">
            <w:r>
              <w:t>104882-P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4.1</w:t>
            </w:r>
            <w:r>
              <w:lastRenderedPageBreak/>
              <w:t>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605</w:t>
            </w:r>
          </w:p>
        </w:tc>
        <w:tc>
          <w:tcPr>
            <w:tcW w:w="437" w:type="dxa"/>
          </w:tcPr>
          <w:p w:rsidR="00CD54C9" w:rsidRDefault="00CD54C9">
            <w:r>
              <w:t>19067</w:t>
            </w:r>
          </w:p>
        </w:tc>
        <w:tc>
          <w:tcPr>
            <w:tcW w:w="643" w:type="dxa"/>
          </w:tcPr>
          <w:p w:rsidR="00CD54C9" w:rsidRDefault="00CD54C9">
            <w:r>
              <w:t>Muhammad Aamir Shahzad</w:t>
            </w:r>
          </w:p>
        </w:tc>
        <w:tc>
          <w:tcPr>
            <w:tcW w:w="681" w:type="dxa"/>
          </w:tcPr>
          <w:p w:rsidR="00CD54C9" w:rsidRDefault="00CD54C9">
            <w:r>
              <w:t>Malik Allah Ditta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</w:t>
            </w:r>
            <w:r>
              <w:t>9790-p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74.18125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10.36721/PJPS.2022.35.6.SP.1699-1703.1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</w:t>
            </w:r>
            <w:r>
              <w:lastRenderedPageBreak/>
              <w:t>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41</w:t>
            </w:r>
            <w:r>
              <w:lastRenderedPageBreak/>
              <w:t>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Saddam </w:t>
            </w:r>
            <w:r>
              <w:lastRenderedPageBreak/>
              <w:t>Hussain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</w:t>
            </w:r>
            <w:r>
              <w:lastRenderedPageBreak/>
              <w:t>mad Ashraf Javed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98599-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11.6</w:t>
            </w:r>
            <w:r>
              <w:lastRenderedPageBreak/>
              <w:t>79167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74.1</w:t>
            </w:r>
            <w:r>
              <w:lastRenderedPageBreak/>
              <w:t>79167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607</w:t>
            </w:r>
          </w:p>
        </w:tc>
        <w:tc>
          <w:tcPr>
            <w:tcW w:w="437" w:type="dxa"/>
          </w:tcPr>
          <w:p w:rsidR="00CD54C9" w:rsidRDefault="00CD54C9">
            <w:r>
              <w:t>21929</w:t>
            </w:r>
          </w:p>
        </w:tc>
        <w:tc>
          <w:tcPr>
            <w:tcW w:w="643" w:type="dxa"/>
          </w:tcPr>
          <w:p w:rsidR="00CD54C9" w:rsidRDefault="00CD54C9">
            <w:r>
              <w:t>Faizan Elahi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103535-P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74.165217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608</w:t>
            </w:r>
          </w:p>
        </w:tc>
        <w:tc>
          <w:tcPr>
            <w:tcW w:w="437" w:type="dxa"/>
          </w:tcPr>
          <w:p w:rsidR="00CD54C9" w:rsidRDefault="00CD54C9">
            <w:r>
              <w:t>21245</w:t>
            </w:r>
          </w:p>
        </w:tc>
        <w:tc>
          <w:tcPr>
            <w:tcW w:w="643" w:type="dxa"/>
          </w:tcPr>
          <w:p w:rsidR="00CD54C9" w:rsidRDefault="00CD54C9">
            <w:r>
              <w:t>Umar Daraz</w:t>
            </w:r>
          </w:p>
        </w:tc>
        <w:tc>
          <w:tcPr>
            <w:tcW w:w="681" w:type="dxa"/>
          </w:tcPr>
          <w:p w:rsidR="00CD54C9" w:rsidRDefault="00CD54C9">
            <w:r>
              <w:t xml:space="preserve">mehmood ahmed </w:t>
            </w:r>
          </w:p>
        </w:tc>
        <w:tc>
          <w:tcPr>
            <w:tcW w:w="627" w:type="dxa"/>
          </w:tcPr>
          <w:p w:rsidR="00CD54C9" w:rsidRDefault="00CD54C9">
            <w:r>
              <w:t>82178-P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609</w:t>
            </w:r>
          </w:p>
        </w:tc>
        <w:tc>
          <w:tcPr>
            <w:tcW w:w="437" w:type="dxa"/>
          </w:tcPr>
          <w:p w:rsidR="00CD54C9" w:rsidRDefault="00CD54C9">
            <w:r>
              <w:t>5885</w:t>
            </w:r>
          </w:p>
        </w:tc>
        <w:tc>
          <w:tcPr>
            <w:tcW w:w="643" w:type="dxa"/>
          </w:tcPr>
          <w:p w:rsidR="00CD54C9" w:rsidRDefault="00CD54C9">
            <w:r>
              <w:t>Abdul Basit Khan</w:t>
            </w:r>
          </w:p>
        </w:tc>
        <w:tc>
          <w:tcPr>
            <w:tcW w:w="681" w:type="dxa"/>
          </w:tcPr>
          <w:p w:rsidR="00CD54C9" w:rsidRDefault="00CD54C9">
            <w:r>
              <w:t>Mumtaz Hussain Khan</w:t>
            </w:r>
          </w:p>
        </w:tc>
        <w:tc>
          <w:tcPr>
            <w:tcW w:w="627" w:type="dxa"/>
          </w:tcPr>
          <w:p w:rsidR="00CD54C9" w:rsidRDefault="00CD54C9">
            <w:r>
              <w:t>105471-P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610</w:t>
            </w:r>
          </w:p>
        </w:tc>
        <w:tc>
          <w:tcPr>
            <w:tcW w:w="437" w:type="dxa"/>
          </w:tcPr>
          <w:p w:rsidR="00CD54C9" w:rsidRDefault="00CD54C9">
            <w:r>
              <w:t>1172</w:t>
            </w:r>
          </w:p>
        </w:tc>
        <w:tc>
          <w:tcPr>
            <w:tcW w:w="643" w:type="dxa"/>
          </w:tcPr>
          <w:p w:rsidR="00CD54C9" w:rsidRDefault="00CD54C9">
            <w:r>
              <w:t>Saif Ullah Khalid</w:t>
            </w:r>
          </w:p>
        </w:tc>
        <w:tc>
          <w:tcPr>
            <w:tcW w:w="681" w:type="dxa"/>
          </w:tcPr>
          <w:p w:rsidR="00CD54C9" w:rsidRDefault="00CD54C9">
            <w:r>
              <w:t>Bashir Ahmed</w:t>
            </w:r>
          </w:p>
        </w:tc>
        <w:tc>
          <w:tcPr>
            <w:tcW w:w="627" w:type="dxa"/>
          </w:tcPr>
          <w:p w:rsidR="00CD54C9" w:rsidRDefault="00CD54C9">
            <w:r>
              <w:t>37398_P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11.556667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74.056667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611</w:t>
            </w:r>
          </w:p>
        </w:tc>
        <w:tc>
          <w:tcPr>
            <w:tcW w:w="437" w:type="dxa"/>
          </w:tcPr>
          <w:p w:rsidR="00CD54C9" w:rsidRDefault="00CD54C9">
            <w:r>
              <w:t>16579</w:t>
            </w:r>
          </w:p>
        </w:tc>
        <w:tc>
          <w:tcPr>
            <w:tcW w:w="643" w:type="dxa"/>
          </w:tcPr>
          <w:p w:rsidR="00CD54C9" w:rsidRDefault="00CD54C9">
            <w:r>
              <w:t>M.Raheel Shafiq</w:t>
            </w:r>
          </w:p>
        </w:tc>
        <w:tc>
          <w:tcPr>
            <w:tcW w:w="681" w:type="dxa"/>
          </w:tcPr>
          <w:p w:rsidR="00CD54C9" w:rsidRDefault="00CD54C9">
            <w:r>
              <w:t>M.Shafiq</w:t>
            </w:r>
          </w:p>
        </w:tc>
        <w:tc>
          <w:tcPr>
            <w:tcW w:w="627" w:type="dxa"/>
          </w:tcPr>
          <w:p w:rsidR="00CD54C9" w:rsidRDefault="00CD54C9">
            <w:r>
              <w:t>99317-P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11.556522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612</w:t>
            </w:r>
          </w:p>
        </w:tc>
        <w:tc>
          <w:tcPr>
            <w:tcW w:w="437" w:type="dxa"/>
          </w:tcPr>
          <w:p w:rsidR="00CD54C9" w:rsidRDefault="00CD54C9">
            <w:r>
              <w:t>20603</w:t>
            </w:r>
          </w:p>
        </w:tc>
        <w:tc>
          <w:tcPr>
            <w:tcW w:w="643" w:type="dxa"/>
          </w:tcPr>
          <w:p w:rsidR="00CD54C9" w:rsidRDefault="00CD54C9">
            <w:r>
              <w:t>Muh</w:t>
            </w:r>
            <w:r>
              <w:lastRenderedPageBreak/>
              <w:t>ammad An</w:t>
            </w:r>
            <w:r>
              <w:lastRenderedPageBreak/>
              <w:t>ser Alvi</w:t>
            </w:r>
          </w:p>
        </w:tc>
        <w:tc>
          <w:tcPr>
            <w:tcW w:w="681" w:type="dxa"/>
          </w:tcPr>
          <w:p w:rsidR="00CD54C9" w:rsidRDefault="00CD54C9">
            <w:r>
              <w:t>Mukht</w:t>
            </w:r>
            <w:r>
              <w:lastRenderedPageBreak/>
              <w:t>ar Ah</w:t>
            </w:r>
            <w:r>
              <w:lastRenderedPageBreak/>
              <w:t xml:space="preserve">mad </w:t>
            </w:r>
            <w:r>
              <w:lastRenderedPageBreak/>
              <w:t>Saqib</w:t>
            </w:r>
          </w:p>
        </w:tc>
        <w:tc>
          <w:tcPr>
            <w:tcW w:w="627" w:type="dxa"/>
          </w:tcPr>
          <w:p w:rsidR="00CD54C9" w:rsidRDefault="00CD54C9">
            <w:r>
              <w:t xml:space="preserve">100524-P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11.544</w:t>
            </w:r>
            <w:r>
              <w:lastRenderedPageBreak/>
              <w:t>68</w:t>
            </w:r>
            <w:r>
              <w:lastRenderedPageBreak/>
              <w:t>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613</w:t>
            </w:r>
          </w:p>
        </w:tc>
        <w:tc>
          <w:tcPr>
            <w:tcW w:w="437" w:type="dxa"/>
          </w:tcPr>
          <w:p w:rsidR="00CD54C9" w:rsidRDefault="00CD54C9">
            <w:r>
              <w:t>2</w:t>
            </w:r>
            <w:r>
              <w:lastRenderedPageBreak/>
              <w:t>07</w:t>
            </w:r>
            <w:r>
              <w:lastRenderedPageBreak/>
              <w:t>1</w:t>
            </w:r>
            <w:r>
              <w:t>6</w:t>
            </w:r>
          </w:p>
        </w:tc>
        <w:tc>
          <w:tcPr>
            <w:tcW w:w="643" w:type="dxa"/>
          </w:tcPr>
          <w:p w:rsidR="00CD54C9" w:rsidRDefault="00CD54C9">
            <w:r>
              <w:t>Aamina Zia Mir</w:t>
            </w:r>
          </w:p>
        </w:tc>
        <w:tc>
          <w:tcPr>
            <w:tcW w:w="681" w:type="dxa"/>
          </w:tcPr>
          <w:p w:rsidR="00CD54C9" w:rsidRDefault="00CD54C9">
            <w:r>
              <w:t>Zia Hussain Mir</w:t>
            </w:r>
          </w:p>
        </w:tc>
        <w:tc>
          <w:tcPr>
            <w:tcW w:w="627" w:type="dxa"/>
          </w:tcPr>
          <w:p w:rsidR="00CD54C9" w:rsidRDefault="00CD54C9">
            <w:r>
              <w:t>99445_p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614</w:t>
            </w:r>
          </w:p>
        </w:tc>
        <w:tc>
          <w:tcPr>
            <w:tcW w:w="437" w:type="dxa"/>
          </w:tcPr>
          <w:p w:rsidR="00CD54C9" w:rsidRDefault="00CD54C9">
            <w:r>
              <w:t>18814</w:t>
            </w:r>
          </w:p>
        </w:tc>
        <w:tc>
          <w:tcPr>
            <w:tcW w:w="643" w:type="dxa"/>
          </w:tcPr>
          <w:p w:rsidR="00CD54C9" w:rsidRDefault="00CD54C9">
            <w:r>
              <w:t>Iqra Saeed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104161-P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https://www.iajps.com/volumes/volume08-jan-2021/434.issue-01-january-21/,       https://www.iajps.com/volumes/volume08-jan-2021/435.issue-01-januar</w:t>
            </w:r>
            <w:r>
              <w:lastRenderedPageBreak/>
              <w:t>y-21/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615</w:t>
            </w:r>
          </w:p>
        </w:tc>
        <w:tc>
          <w:tcPr>
            <w:tcW w:w="437" w:type="dxa"/>
          </w:tcPr>
          <w:p w:rsidR="00CD54C9" w:rsidRDefault="00CD54C9">
            <w:r>
              <w:t>218</w:t>
            </w:r>
            <w:r>
              <w:lastRenderedPageBreak/>
              <w:t>38</w:t>
            </w:r>
          </w:p>
        </w:tc>
        <w:tc>
          <w:tcPr>
            <w:tcW w:w="643" w:type="dxa"/>
          </w:tcPr>
          <w:p w:rsidR="00CD54C9" w:rsidRDefault="00CD54C9">
            <w:r>
              <w:t>Iram Munir</w:t>
            </w:r>
          </w:p>
        </w:tc>
        <w:tc>
          <w:tcPr>
            <w:tcW w:w="681" w:type="dxa"/>
          </w:tcPr>
          <w:p w:rsidR="00CD54C9" w:rsidRDefault="00CD54C9">
            <w:r>
              <w:t>Hafiz Munir Ahmad</w:t>
            </w:r>
          </w:p>
        </w:tc>
        <w:tc>
          <w:tcPr>
            <w:tcW w:w="627" w:type="dxa"/>
          </w:tcPr>
          <w:p w:rsidR="00CD54C9" w:rsidRDefault="00CD54C9">
            <w:r>
              <w:t>115361-P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15.679167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</w:t>
            </w:r>
            <w:r>
              <w:lastRenderedPageBreak/>
              <w:t>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616</w:t>
            </w:r>
          </w:p>
        </w:tc>
        <w:tc>
          <w:tcPr>
            <w:tcW w:w="437" w:type="dxa"/>
          </w:tcPr>
          <w:p w:rsidR="00CD54C9" w:rsidRDefault="00CD54C9">
            <w:r>
              <w:t>5928</w:t>
            </w:r>
          </w:p>
        </w:tc>
        <w:tc>
          <w:tcPr>
            <w:tcW w:w="643" w:type="dxa"/>
          </w:tcPr>
          <w:p w:rsidR="00CD54C9" w:rsidRDefault="00CD54C9">
            <w:r>
              <w:t>Ashiq Hussain</w:t>
            </w:r>
          </w:p>
        </w:tc>
        <w:tc>
          <w:tcPr>
            <w:tcW w:w="681" w:type="dxa"/>
          </w:tcPr>
          <w:p w:rsidR="00CD54C9" w:rsidRDefault="00CD54C9">
            <w:r>
              <w:t>Jummah Khan</w:t>
            </w:r>
          </w:p>
        </w:tc>
        <w:tc>
          <w:tcPr>
            <w:tcW w:w="627" w:type="dxa"/>
          </w:tcPr>
          <w:p w:rsidR="00CD54C9" w:rsidRDefault="00CD54C9">
            <w:r>
              <w:t>107418-P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http://doi.org/10.5281/zenodo.3766376,       http://doi.org/10.5281/zenodo.3766370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617</w:t>
            </w:r>
          </w:p>
        </w:tc>
        <w:tc>
          <w:tcPr>
            <w:tcW w:w="437" w:type="dxa"/>
          </w:tcPr>
          <w:p w:rsidR="00CD54C9" w:rsidRDefault="00CD54C9">
            <w:r>
              <w:t>5544</w:t>
            </w:r>
          </w:p>
        </w:tc>
        <w:tc>
          <w:tcPr>
            <w:tcW w:w="643" w:type="dxa"/>
          </w:tcPr>
          <w:p w:rsidR="00CD54C9" w:rsidRDefault="00CD54C9">
            <w:r>
              <w:t>Marium Khan</w:t>
            </w:r>
          </w:p>
        </w:tc>
        <w:tc>
          <w:tcPr>
            <w:tcW w:w="681" w:type="dxa"/>
          </w:tcPr>
          <w:p w:rsidR="00CD54C9" w:rsidRDefault="00CD54C9">
            <w:r>
              <w:t>Siraj Ahmad Khan</w:t>
            </w:r>
          </w:p>
        </w:tc>
        <w:tc>
          <w:tcPr>
            <w:tcW w:w="627" w:type="dxa"/>
          </w:tcPr>
          <w:p w:rsidR="00CD54C9" w:rsidRDefault="00CD54C9">
            <w:r>
              <w:t>102421-P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http://doi.org/10.5281/zenodo.3826584,       http://doi.org/10.5281/zenodo.3826580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618</w:t>
            </w:r>
          </w:p>
        </w:tc>
        <w:tc>
          <w:tcPr>
            <w:tcW w:w="437" w:type="dxa"/>
          </w:tcPr>
          <w:p w:rsidR="00CD54C9" w:rsidRDefault="00CD54C9">
            <w:r>
              <w:t>678</w:t>
            </w:r>
          </w:p>
        </w:tc>
        <w:tc>
          <w:tcPr>
            <w:tcW w:w="643" w:type="dxa"/>
          </w:tcPr>
          <w:p w:rsidR="00CD54C9" w:rsidRDefault="00CD54C9">
            <w:r>
              <w:t xml:space="preserve">Hafiza Zarka </w:t>
            </w:r>
            <w:r>
              <w:lastRenderedPageBreak/>
              <w:t>Yaqoob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Yaq</w:t>
            </w:r>
            <w:r>
              <w:lastRenderedPageBreak/>
              <w:t>oob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76345-P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13.00210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74.00210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http://doi.org/10.5281/zenodo.4013089,       http://doi</w:t>
            </w:r>
            <w:r>
              <w:lastRenderedPageBreak/>
              <w:t>.o</w:t>
            </w:r>
            <w:r>
              <w:lastRenderedPageBreak/>
              <w:t>rg</w:t>
            </w:r>
            <w:r>
              <w:lastRenderedPageBreak/>
              <w:t>/10</w:t>
            </w:r>
            <w:r>
              <w:lastRenderedPageBreak/>
              <w:t>.5</w:t>
            </w:r>
            <w:r>
              <w:lastRenderedPageBreak/>
              <w:t>281</w:t>
            </w:r>
            <w:r>
              <w:lastRenderedPageBreak/>
              <w:t>/z</w:t>
            </w:r>
            <w:r>
              <w:lastRenderedPageBreak/>
              <w:t>eno</w:t>
            </w:r>
            <w:r>
              <w:lastRenderedPageBreak/>
              <w:t>do</w:t>
            </w:r>
            <w:r>
              <w:lastRenderedPageBreak/>
              <w:t>.40130</w:t>
            </w:r>
            <w:r>
              <w:lastRenderedPageBreak/>
              <w:t>91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619</w:t>
            </w:r>
          </w:p>
        </w:tc>
        <w:tc>
          <w:tcPr>
            <w:tcW w:w="437" w:type="dxa"/>
          </w:tcPr>
          <w:p w:rsidR="00CD54C9" w:rsidRDefault="00CD54C9">
            <w:r>
              <w:t>20178</w:t>
            </w:r>
          </w:p>
        </w:tc>
        <w:tc>
          <w:tcPr>
            <w:tcW w:w="643" w:type="dxa"/>
          </w:tcPr>
          <w:p w:rsidR="00CD54C9" w:rsidRDefault="00CD54C9">
            <w:r>
              <w:t>Ma</w:t>
            </w:r>
            <w:r>
              <w:lastRenderedPageBreak/>
              <w:t>ha</w:t>
            </w:r>
            <w:r>
              <w:lastRenderedPageBreak/>
              <w:t>m Khan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Hurmat A</w:t>
            </w:r>
            <w:r>
              <w:lastRenderedPageBreak/>
              <w:t>li Khan</w:t>
            </w:r>
          </w:p>
        </w:tc>
        <w:tc>
          <w:tcPr>
            <w:tcW w:w="627" w:type="dxa"/>
          </w:tcPr>
          <w:p w:rsidR="00CD54C9" w:rsidRDefault="00CD54C9">
            <w:r>
              <w:t>98616-P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13.15</w:t>
            </w:r>
            <w:r>
              <w:lastRenderedPageBreak/>
              <w:t>41</w:t>
            </w:r>
            <w:r>
              <w:lastRenderedPageBreak/>
              <w:t>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8.</w:t>
            </w:r>
            <w:r>
              <w:lastRenderedPageBreak/>
              <w:t>33</w:t>
            </w:r>
            <w:r>
              <w:lastRenderedPageBreak/>
              <w:t>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</w:t>
            </w:r>
            <w:r>
              <w:lastRenderedPageBreak/>
              <w:t>.98</w:t>
            </w:r>
            <w:r>
              <w:lastRenderedPageBreak/>
              <w:t>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18011</w:t>
            </w:r>
          </w:p>
        </w:tc>
        <w:tc>
          <w:tcPr>
            <w:tcW w:w="643" w:type="dxa"/>
          </w:tcPr>
          <w:p w:rsidR="00CD54C9" w:rsidRDefault="00CD54C9">
            <w:r>
              <w:t>Dr Eishah Ghaffar</w:t>
            </w:r>
          </w:p>
        </w:tc>
        <w:tc>
          <w:tcPr>
            <w:tcW w:w="681" w:type="dxa"/>
          </w:tcPr>
          <w:p w:rsidR="00CD54C9" w:rsidRDefault="00CD54C9">
            <w:r>
              <w:t>Abdul Ghaf</w:t>
            </w:r>
            <w:r>
              <w:lastRenderedPageBreak/>
              <w:t>far</w:t>
            </w:r>
          </w:p>
        </w:tc>
        <w:tc>
          <w:tcPr>
            <w:tcW w:w="627" w:type="dxa"/>
          </w:tcPr>
          <w:p w:rsidR="00CD54C9" w:rsidRDefault="00CD54C9">
            <w:r>
              <w:t>97205-P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11.472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  <w:r>
              <w:lastRenderedPageBreak/>
              <w:t xml:space="preserve"> </w:t>
            </w:r>
            <w:r>
              <w:lastRenderedPageBreak/>
              <w:t xml:space="preserve">     https://doi.org/10.53350/pjmhs22168630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621</w:t>
            </w:r>
          </w:p>
        </w:tc>
        <w:tc>
          <w:tcPr>
            <w:tcW w:w="437" w:type="dxa"/>
          </w:tcPr>
          <w:p w:rsidR="00CD54C9" w:rsidRDefault="00CD54C9">
            <w:r>
              <w:t>4337</w:t>
            </w:r>
          </w:p>
        </w:tc>
        <w:tc>
          <w:tcPr>
            <w:tcW w:w="643" w:type="dxa"/>
          </w:tcPr>
          <w:p w:rsidR="00CD54C9" w:rsidRDefault="00CD54C9">
            <w:r>
              <w:t>Muhammad Faisal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104270-P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13.131915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73.965248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622</w:t>
            </w:r>
          </w:p>
        </w:tc>
        <w:tc>
          <w:tcPr>
            <w:tcW w:w="437" w:type="dxa"/>
          </w:tcPr>
          <w:p w:rsidR="00CD54C9" w:rsidRDefault="00CD54C9">
            <w:r>
              <w:t>21660</w:t>
            </w:r>
          </w:p>
        </w:tc>
        <w:tc>
          <w:tcPr>
            <w:tcW w:w="643" w:type="dxa"/>
          </w:tcPr>
          <w:p w:rsidR="00CD54C9" w:rsidRDefault="00CD54C9">
            <w:r>
              <w:t>Muqaddis Gul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100766-p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623</w:t>
            </w:r>
          </w:p>
        </w:tc>
        <w:tc>
          <w:tcPr>
            <w:tcW w:w="437" w:type="dxa"/>
          </w:tcPr>
          <w:p w:rsidR="00CD54C9" w:rsidRDefault="00CD54C9">
            <w:r>
              <w:t>5707</w:t>
            </w:r>
          </w:p>
        </w:tc>
        <w:tc>
          <w:tcPr>
            <w:tcW w:w="643" w:type="dxa"/>
          </w:tcPr>
          <w:p w:rsidR="00CD54C9" w:rsidRDefault="00CD54C9">
            <w:r>
              <w:t>Hafiz Muhammad Saad Hassan Mirza</w:t>
            </w:r>
          </w:p>
        </w:tc>
        <w:tc>
          <w:tcPr>
            <w:tcW w:w="681" w:type="dxa"/>
          </w:tcPr>
          <w:p w:rsidR="00CD54C9" w:rsidRDefault="00CD54C9">
            <w:r>
              <w:t>Abdul Qayyum</w:t>
            </w:r>
          </w:p>
        </w:tc>
        <w:tc>
          <w:tcPr>
            <w:tcW w:w="627" w:type="dxa"/>
          </w:tcPr>
          <w:p w:rsidR="00CD54C9" w:rsidRDefault="00CD54C9">
            <w:r>
              <w:t>111443-p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624</w:t>
            </w:r>
          </w:p>
        </w:tc>
        <w:tc>
          <w:tcPr>
            <w:tcW w:w="437" w:type="dxa"/>
          </w:tcPr>
          <w:p w:rsidR="00CD54C9" w:rsidRDefault="00CD54C9">
            <w:r>
              <w:t>16571</w:t>
            </w:r>
          </w:p>
        </w:tc>
        <w:tc>
          <w:tcPr>
            <w:tcW w:w="643" w:type="dxa"/>
          </w:tcPr>
          <w:p w:rsidR="00CD54C9" w:rsidRDefault="00CD54C9">
            <w:r>
              <w:t>Shahrukh Farrukh</w:t>
            </w:r>
          </w:p>
        </w:tc>
        <w:tc>
          <w:tcPr>
            <w:tcW w:w="681" w:type="dxa"/>
          </w:tcPr>
          <w:p w:rsidR="00CD54C9" w:rsidRDefault="00CD54C9">
            <w:r>
              <w:t>Farrukh Ishaq</w:t>
            </w:r>
          </w:p>
        </w:tc>
        <w:tc>
          <w:tcPr>
            <w:tcW w:w="627" w:type="dxa"/>
          </w:tcPr>
          <w:p w:rsidR="00CD54C9" w:rsidRDefault="00CD54C9">
            <w:r>
              <w:t>1015</w:t>
            </w:r>
            <w:r>
              <w:lastRenderedPageBreak/>
              <w:t>27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13.279</w:t>
            </w:r>
            <w:r>
              <w:lastRenderedPageBreak/>
              <w:t>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18.1666</w:t>
            </w:r>
            <w:r>
              <w:lastRenderedPageBreak/>
              <w:t>67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73.945834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https://sialjournal.com.pk/wp-content/uploads/2022/12/b1dddcb0-9b3a-4acc-b5cc-ebac02fee382-merged.pdf,       https://www.mdpi.com/journal/healthcare (healthcare-2043868)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625</w:t>
            </w:r>
          </w:p>
        </w:tc>
        <w:tc>
          <w:tcPr>
            <w:tcW w:w="437" w:type="dxa"/>
          </w:tcPr>
          <w:p w:rsidR="00CD54C9" w:rsidRDefault="00CD54C9">
            <w:r>
              <w:t>15806</w:t>
            </w:r>
          </w:p>
        </w:tc>
        <w:tc>
          <w:tcPr>
            <w:tcW w:w="643" w:type="dxa"/>
          </w:tcPr>
          <w:p w:rsidR="00CD54C9" w:rsidRDefault="00CD54C9">
            <w:r>
              <w:t>Nauman Sarwar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80582-P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11.438298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73.938298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626</w:t>
            </w:r>
          </w:p>
        </w:tc>
        <w:tc>
          <w:tcPr>
            <w:tcW w:w="437" w:type="dxa"/>
          </w:tcPr>
          <w:p w:rsidR="00CD54C9" w:rsidRDefault="00CD54C9">
            <w:r>
              <w:t>5821</w:t>
            </w:r>
          </w:p>
        </w:tc>
        <w:tc>
          <w:tcPr>
            <w:tcW w:w="643" w:type="dxa"/>
          </w:tcPr>
          <w:p w:rsidR="00CD54C9" w:rsidRDefault="00CD54C9">
            <w:r>
              <w:t>Fais</w:t>
            </w:r>
            <w:r>
              <w:lastRenderedPageBreak/>
              <w:t xml:space="preserve">al </w:t>
            </w:r>
            <w:r>
              <w:lastRenderedPageBreak/>
              <w:t>Mahmood Sadi</w:t>
            </w:r>
            <w:r>
              <w:lastRenderedPageBreak/>
              <w:t>q</w:t>
            </w:r>
          </w:p>
        </w:tc>
        <w:tc>
          <w:tcPr>
            <w:tcW w:w="681" w:type="dxa"/>
          </w:tcPr>
          <w:p w:rsidR="00CD54C9" w:rsidRDefault="00CD54C9">
            <w:r>
              <w:t>Muhammad Sad</w:t>
            </w:r>
            <w:r>
              <w:lastRenderedPageBreak/>
              <w:t>iq</w:t>
            </w:r>
          </w:p>
        </w:tc>
        <w:tc>
          <w:tcPr>
            <w:tcW w:w="627" w:type="dxa"/>
          </w:tcPr>
          <w:p w:rsidR="00CD54C9" w:rsidRDefault="00CD54C9">
            <w:r>
              <w:t>53394-p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11.438095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73.938095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627</w:t>
            </w:r>
          </w:p>
        </w:tc>
        <w:tc>
          <w:tcPr>
            <w:tcW w:w="437" w:type="dxa"/>
          </w:tcPr>
          <w:p w:rsidR="00CD54C9" w:rsidRDefault="00CD54C9">
            <w:r>
              <w:t>2925</w:t>
            </w:r>
          </w:p>
        </w:tc>
        <w:tc>
          <w:tcPr>
            <w:tcW w:w="643" w:type="dxa"/>
          </w:tcPr>
          <w:p w:rsidR="00CD54C9" w:rsidRDefault="00CD54C9">
            <w:r>
              <w:t>Fa</w:t>
            </w:r>
            <w:r>
              <w:lastRenderedPageBreak/>
              <w:t>tim</w:t>
            </w:r>
            <w:r>
              <w:lastRenderedPageBreak/>
              <w:t xml:space="preserve">a </w:t>
            </w:r>
            <w:r>
              <w:lastRenderedPageBreak/>
              <w:t>K</w:t>
            </w:r>
            <w:r>
              <w:t>hizar Kohli</w:t>
            </w:r>
          </w:p>
        </w:tc>
        <w:tc>
          <w:tcPr>
            <w:tcW w:w="681" w:type="dxa"/>
          </w:tcPr>
          <w:p w:rsidR="00CD54C9" w:rsidRDefault="00CD54C9">
            <w:r>
              <w:t>Khizar Hayat</w:t>
            </w:r>
          </w:p>
        </w:tc>
        <w:tc>
          <w:tcPr>
            <w:tcW w:w="627" w:type="dxa"/>
          </w:tcPr>
          <w:p w:rsidR="00CD54C9" w:rsidRDefault="00CD54C9">
            <w:r>
              <w:t>99105-P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628</w:t>
            </w:r>
          </w:p>
        </w:tc>
        <w:tc>
          <w:tcPr>
            <w:tcW w:w="437" w:type="dxa"/>
          </w:tcPr>
          <w:p w:rsidR="00CD54C9" w:rsidRDefault="00CD54C9">
            <w:r>
              <w:t>17592</w:t>
            </w:r>
          </w:p>
        </w:tc>
        <w:tc>
          <w:tcPr>
            <w:tcW w:w="643" w:type="dxa"/>
          </w:tcPr>
          <w:p w:rsidR="00CD54C9" w:rsidRDefault="00CD54C9">
            <w:r>
              <w:t>Hafiza Aqsa Abdul Jabbar</w:t>
            </w:r>
          </w:p>
        </w:tc>
        <w:tc>
          <w:tcPr>
            <w:tcW w:w="681" w:type="dxa"/>
          </w:tcPr>
          <w:p w:rsidR="00CD54C9" w:rsidRDefault="00CD54C9">
            <w:r>
              <w:t>Abdul Jabbar</w:t>
            </w:r>
          </w:p>
        </w:tc>
        <w:tc>
          <w:tcPr>
            <w:tcW w:w="627" w:type="dxa"/>
          </w:tcPr>
          <w:p w:rsidR="00CD54C9" w:rsidRDefault="00CD54C9">
            <w:r>
              <w:t>110611-P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629</w:t>
            </w:r>
          </w:p>
        </w:tc>
        <w:tc>
          <w:tcPr>
            <w:tcW w:w="437" w:type="dxa"/>
          </w:tcPr>
          <w:p w:rsidR="00CD54C9" w:rsidRDefault="00CD54C9">
            <w:r>
              <w:t>220</w:t>
            </w:r>
            <w:r>
              <w:lastRenderedPageBreak/>
              <w:t>88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Munnaza </w:t>
            </w:r>
            <w:r>
              <w:lastRenderedPageBreak/>
              <w:t>Bukhsh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Khuda Buk</w:t>
            </w:r>
            <w:r>
              <w:lastRenderedPageBreak/>
              <w:t>hsh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100868-P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14.689</w:t>
            </w:r>
            <w:r>
              <w:lastRenderedPageBreak/>
              <w:t>362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</w:t>
            </w:r>
            <w:r>
              <w:lastRenderedPageBreak/>
              <w:t>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73.856</w:t>
            </w:r>
            <w:r>
              <w:lastRenderedPageBreak/>
              <w:t>029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DOI 10.7717/peerj.13959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630</w:t>
            </w:r>
          </w:p>
        </w:tc>
        <w:tc>
          <w:tcPr>
            <w:tcW w:w="437" w:type="dxa"/>
          </w:tcPr>
          <w:p w:rsidR="00CD54C9" w:rsidRDefault="00CD54C9">
            <w:r>
              <w:t>18909</w:t>
            </w:r>
          </w:p>
        </w:tc>
        <w:tc>
          <w:tcPr>
            <w:tcW w:w="643" w:type="dxa"/>
          </w:tcPr>
          <w:p w:rsidR="00CD54C9" w:rsidRDefault="00CD54C9">
            <w:r>
              <w:t>Maria Mushtaq</w:t>
            </w:r>
          </w:p>
        </w:tc>
        <w:tc>
          <w:tcPr>
            <w:tcW w:w="681" w:type="dxa"/>
          </w:tcPr>
          <w:p w:rsidR="00CD54C9" w:rsidRDefault="00CD54C9">
            <w:r>
              <w:t>Mian Moeed A</w:t>
            </w:r>
            <w:r>
              <w:lastRenderedPageBreak/>
              <w:t>hm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t>10</w:t>
            </w:r>
            <w:r>
              <w:lastRenderedPageBreak/>
              <w:t>12</w:t>
            </w:r>
            <w:r>
              <w:lastRenderedPageBreak/>
              <w:t>10-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14.6875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</w:t>
            </w:r>
            <w:r>
              <w:lastRenderedPageBreak/>
              <w:t>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73</w:t>
            </w:r>
            <w:r>
              <w:lastRenderedPageBreak/>
              <w:t>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631</w:t>
            </w:r>
          </w:p>
        </w:tc>
        <w:tc>
          <w:tcPr>
            <w:tcW w:w="437" w:type="dxa"/>
          </w:tcPr>
          <w:p w:rsidR="00CD54C9" w:rsidRDefault="00CD54C9">
            <w:r>
              <w:t>7890</w:t>
            </w:r>
          </w:p>
        </w:tc>
        <w:tc>
          <w:tcPr>
            <w:tcW w:w="643" w:type="dxa"/>
          </w:tcPr>
          <w:p w:rsidR="00CD54C9" w:rsidRDefault="00CD54C9">
            <w:r>
              <w:t xml:space="preserve">Zara </w:t>
            </w:r>
            <w:r>
              <w:lastRenderedPageBreak/>
              <w:t>Am</w:t>
            </w:r>
            <w:r>
              <w:lastRenderedPageBreak/>
              <w:t>jad</w:t>
            </w:r>
          </w:p>
        </w:tc>
        <w:tc>
          <w:tcPr>
            <w:tcW w:w="681" w:type="dxa"/>
          </w:tcPr>
          <w:p w:rsidR="00CD54C9" w:rsidRDefault="00CD54C9">
            <w:r>
              <w:t>A</w:t>
            </w:r>
            <w:r>
              <w:lastRenderedPageBreak/>
              <w:t>mj</w:t>
            </w:r>
            <w:r>
              <w:lastRenderedPageBreak/>
              <w:t>ad Ali K</w:t>
            </w:r>
            <w:r>
              <w:lastRenderedPageBreak/>
              <w:t>ha</w:t>
            </w:r>
            <w:r>
              <w:lastRenderedPageBreak/>
              <w:t>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34</w:t>
            </w:r>
            <w:r>
              <w:lastRenderedPageBreak/>
              <w:t>30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</w:t>
            </w:r>
            <w:r>
              <w:lastRenderedPageBreak/>
              <w:t>.3</w:t>
            </w:r>
            <w:r>
              <w:lastRenderedPageBreak/>
              <w:t>45833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t>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632</w:t>
            </w:r>
          </w:p>
        </w:tc>
        <w:tc>
          <w:tcPr>
            <w:tcW w:w="437" w:type="dxa"/>
          </w:tcPr>
          <w:p w:rsidR="00CD54C9" w:rsidRDefault="00CD54C9">
            <w:r>
              <w:t>7370</w:t>
            </w:r>
          </w:p>
        </w:tc>
        <w:tc>
          <w:tcPr>
            <w:tcW w:w="643" w:type="dxa"/>
          </w:tcPr>
          <w:p w:rsidR="00CD54C9" w:rsidRDefault="00CD54C9">
            <w:r>
              <w:t>Maheen Fatima</w:t>
            </w:r>
          </w:p>
        </w:tc>
        <w:tc>
          <w:tcPr>
            <w:tcW w:w="681" w:type="dxa"/>
          </w:tcPr>
          <w:p w:rsidR="00CD54C9" w:rsidRDefault="00CD54C9">
            <w:r>
              <w:t>Muhammad Mushtaq Anwar ul Hassan</w:t>
            </w:r>
          </w:p>
        </w:tc>
        <w:tc>
          <w:tcPr>
            <w:tcW w:w="627" w:type="dxa"/>
          </w:tcPr>
          <w:p w:rsidR="00CD54C9" w:rsidRDefault="00CD54C9">
            <w:r>
              <w:t>103698-P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633</w:t>
            </w:r>
          </w:p>
        </w:tc>
        <w:tc>
          <w:tcPr>
            <w:tcW w:w="437" w:type="dxa"/>
          </w:tcPr>
          <w:p w:rsidR="00CD54C9" w:rsidRDefault="00CD54C9">
            <w:r>
              <w:t>16984</w:t>
            </w:r>
          </w:p>
        </w:tc>
        <w:tc>
          <w:tcPr>
            <w:tcW w:w="643" w:type="dxa"/>
          </w:tcPr>
          <w:p w:rsidR="00CD54C9" w:rsidRDefault="00CD54C9">
            <w:r>
              <w:t>Kiran Yaseen</w:t>
            </w:r>
          </w:p>
        </w:tc>
        <w:tc>
          <w:tcPr>
            <w:tcW w:w="681" w:type="dxa"/>
          </w:tcPr>
          <w:p w:rsidR="00CD54C9" w:rsidRDefault="00CD54C9">
            <w:r>
              <w:t>Muhammad Yas</w:t>
            </w:r>
            <w:r>
              <w:lastRenderedPageBreak/>
              <w:t>een G</w:t>
            </w:r>
            <w:r>
              <w:lastRenderedPageBreak/>
              <w:t>hauri</w:t>
            </w:r>
          </w:p>
        </w:tc>
        <w:tc>
          <w:tcPr>
            <w:tcW w:w="627" w:type="dxa"/>
          </w:tcPr>
          <w:p w:rsidR="00CD54C9" w:rsidRDefault="00CD54C9">
            <w:r>
              <w:t>10369</w:t>
            </w:r>
            <w:r>
              <w:lastRenderedPageBreak/>
              <w:t>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634</w:t>
            </w:r>
          </w:p>
        </w:tc>
        <w:tc>
          <w:tcPr>
            <w:tcW w:w="437" w:type="dxa"/>
          </w:tcPr>
          <w:p w:rsidR="00CD54C9" w:rsidRDefault="00CD54C9">
            <w:r>
              <w:t>16670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Mal</w:t>
            </w:r>
            <w:r>
              <w:lastRenderedPageBreak/>
              <w:t>eeka Asad</w:t>
            </w:r>
          </w:p>
        </w:tc>
        <w:tc>
          <w:tcPr>
            <w:tcW w:w="681" w:type="dxa"/>
          </w:tcPr>
          <w:p w:rsidR="00CD54C9" w:rsidRDefault="00CD54C9">
            <w:r>
              <w:t xml:space="preserve">Iqbal </w:t>
            </w:r>
            <w:r>
              <w:lastRenderedPageBreak/>
              <w:t>Hus</w:t>
            </w:r>
            <w:r>
              <w:lastRenderedPageBreak/>
              <w:t>sain Asad</w:t>
            </w:r>
          </w:p>
        </w:tc>
        <w:tc>
          <w:tcPr>
            <w:tcW w:w="627" w:type="dxa"/>
          </w:tcPr>
          <w:p w:rsidR="00CD54C9" w:rsidRDefault="00CD54C9">
            <w:r>
              <w:t>109024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635</w:t>
            </w:r>
          </w:p>
        </w:tc>
        <w:tc>
          <w:tcPr>
            <w:tcW w:w="437" w:type="dxa"/>
          </w:tcPr>
          <w:p w:rsidR="00CD54C9" w:rsidRDefault="00CD54C9">
            <w:r>
              <w:t>698</w:t>
            </w:r>
          </w:p>
        </w:tc>
        <w:tc>
          <w:tcPr>
            <w:tcW w:w="643" w:type="dxa"/>
          </w:tcPr>
          <w:p w:rsidR="00CD54C9" w:rsidRDefault="00CD54C9">
            <w:r>
              <w:t>Shoaib Ahmed</w:t>
            </w:r>
          </w:p>
        </w:tc>
        <w:tc>
          <w:tcPr>
            <w:tcW w:w="681" w:type="dxa"/>
          </w:tcPr>
          <w:p w:rsidR="00CD54C9" w:rsidRDefault="00CD54C9">
            <w:r>
              <w:t>Aftab Ahmed</w:t>
            </w:r>
          </w:p>
        </w:tc>
        <w:tc>
          <w:tcPr>
            <w:tcW w:w="627" w:type="dxa"/>
          </w:tcPr>
          <w:p w:rsidR="00CD54C9" w:rsidRDefault="00CD54C9">
            <w:r>
              <w:t>66873-P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11.251613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73.751613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636</w:t>
            </w:r>
          </w:p>
        </w:tc>
        <w:tc>
          <w:tcPr>
            <w:tcW w:w="437" w:type="dxa"/>
          </w:tcPr>
          <w:p w:rsidR="00CD54C9" w:rsidRDefault="00CD54C9">
            <w:r>
              <w:t>7036</w:t>
            </w:r>
          </w:p>
        </w:tc>
        <w:tc>
          <w:tcPr>
            <w:tcW w:w="643" w:type="dxa"/>
          </w:tcPr>
          <w:p w:rsidR="00CD54C9" w:rsidRDefault="00CD54C9">
            <w:r>
              <w:t>Hafiz Saad Khan</w:t>
            </w:r>
          </w:p>
        </w:tc>
        <w:tc>
          <w:tcPr>
            <w:tcW w:w="681" w:type="dxa"/>
          </w:tcPr>
          <w:p w:rsidR="00CD54C9" w:rsidRDefault="00CD54C9">
            <w:r>
              <w:t>M. Khan Zaman</w:t>
            </w:r>
          </w:p>
        </w:tc>
        <w:tc>
          <w:tcPr>
            <w:tcW w:w="627" w:type="dxa"/>
          </w:tcPr>
          <w:p w:rsidR="00CD54C9" w:rsidRDefault="00CD54C9">
            <w:r>
              <w:t>97150-p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 10.3390/app122010357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637</w:t>
            </w:r>
          </w:p>
        </w:tc>
        <w:tc>
          <w:tcPr>
            <w:tcW w:w="437" w:type="dxa"/>
          </w:tcPr>
          <w:p w:rsidR="00CD54C9" w:rsidRDefault="00CD54C9">
            <w:r>
              <w:t>21531</w:t>
            </w:r>
          </w:p>
        </w:tc>
        <w:tc>
          <w:tcPr>
            <w:tcW w:w="643" w:type="dxa"/>
          </w:tcPr>
          <w:p w:rsidR="00CD54C9" w:rsidRDefault="00CD54C9">
            <w:r>
              <w:t>Sania Ashfaq</w:t>
            </w:r>
          </w:p>
        </w:tc>
        <w:tc>
          <w:tcPr>
            <w:tcW w:w="681" w:type="dxa"/>
          </w:tcPr>
          <w:p w:rsidR="00CD54C9" w:rsidRDefault="00CD54C9">
            <w:r>
              <w:t>Hafiz Ashfaq Ahmed</w:t>
            </w:r>
          </w:p>
        </w:tc>
        <w:tc>
          <w:tcPr>
            <w:tcW w:w="627" w:type="dxa"/>
          </w:tcPr>
          <w:p w:rsidR="00CD54C9" w:rsidRDefault="00CD54C9">
            <w:r>
              <w:t>105779-P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638</w:t>
            </w:r>
          </w:p>
        </w:tc>
        <w:tc>
          <w:tcPr>
            <w:tcW w:w="437" w:type="dxa"/>
          </w:tcPr>
          <w:p w:rsidR="00CD54C9" w:rsidRDefault="00CD54C9">
            <w:r>
              <w:t>4228</w:t>
            </w:r>
          </w:p>
        </w:tc>
        <w:tc>
          <w:tcPr>
            <w:tcW w:w="643" w:type="dxa"/>
          </w:tcPr>
          <w:p w:rsidR="00CD54C9" w:rsidRDefault="00CD54C9">
            <w:r>
              <w:t>Kashif Imran</w:t>
            </w:r>
          </w:p>
        </w:tc>
        <w:tc>
          <w:tcPr>
            <w:tcW w:w="681" w:type="dxa"/>
          </w:tcPr>
          <w:p w:rsidR="00CD54C9" w:rsidRDefault="00CD54C9">
            <w:r>
              <w:t>Allah Ditta</w:t>
            </w:r>
          </w:p>
        </w:tc>
        <w:tc>
          <w:tcPr>
            <w:tcW w:w="627" w:type="dxa"/>
          </w:tcPr>
          <w:p w:rsidR="00CD54C9" w:rsidRDefault="00CD54C9">
            <w:r>
              <w:t>107053-P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doi.org/10.5281/zenodo.4369218,       doi.org/10.5281/zenodo.43</w:t>
            </w:r>
            <w:r>
              <w:lastRenderedPageBreak/>
              <w:t>69</w:t>
            </w:r>
            <w:r>
              <w:lastRenderedPageBreak/>
              <w:t>24</w:t>
            </w:r>
            <w:r>
              <w:lastRenderedPageBreak/>
              <w:t>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63</w:t>
            </w:r>
            <w:r>
              <w:lastRenderedPageBreak/>
              <w:t>9</w:t>
            </w:r>
          </w:p>
        </w:tc>
        <w:tc>
          <w:tcPr>
            <w:tcW w:w="437" w:type="dxa"/>
          </w:tcPr>
          <w:p w:rsidR="00CD54C9" w:rsidRDefault="00CD54C9">
            <w:r>
              <w:t>5</w:t>
            </w:r>
            <w:r>
              <w:lastRenderedPageBreak/>
              <w:t>45</w:t>
            </w:r>
            <w:r>
              <w:lastRenderedPageBreak/>
              <w:t>7</w:t>
            </w:r>
          </w:p>
        </w:tc>
        <w:tc>
          <w:tcPr>
            <w:tcW w:w="643" w:type="dxa"/>
          </w:tcPr>
          <w:p w:rsidR="00CD54C9" w:rsidRDefault="00CD54C9">
            <w:r>
              <w:t>Mo</w:t>
            </w:r>
            <w:r>
              <w:lastRenderedPageBreak/>
              <w:t>hsi</w:t>
            </w:r>
            <w:r>
              <w:lastRenderedPageBreak/>
              <w:t>n Iqbal</w:t>
            </w:r>
          </w:p>
        </w:tc>
        <w:tc>
          <w:tcPr>
            <w:tcW w:w="681" w:type="dxa"/>
          </w:tcPr>
          <w:p w:rsidR="00CD54C9" w:rsidRDefault="00CD54C9">
            <w:r>
              <w:t>Malik Muha</w:t>
            </w:r>
            <w:r>
              <w:lastRenderedPageBreak/>
              <w:t xml:space="preserve">mmad </w:t>
            </w:r>
            <w:r>
              <w:lastRenderedPageBreak/>
              <w:t>Iqbal</w:t>
            </w:r>
          </w:p>
        </w:tc>
        <w:tc>
          <w:tcPr>
            <w:tcW w:w="627" w:type="dxa"/>
          </w:tcPr>
          <w:p w:rsidR="00CD54C9" w:rsidRDefault="00CD54C9">
            <w:r>
              <w:t>77097-P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12</w:t>
            </w:r>
            <w:r>
              <w:lastRenderedPageBreak/>
              <w:t>.888421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73.721</w:t>
            </w:r>
            <w:r>
              <w:lastRenderedPageBreak/>
              <w:t>75</w:t>
            </w:r>
            <w:r>
              <w:lastRenderedPageBreak/>
              <w:t>4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</w:t>
            </w:r>
            <w:r>
              <w:lastRenderedPageBreak/>
              <w:t xml:space="preserve">  </w:t>
            </w:r>
            <w:r>
              <w:lastRenderedPageBreak/>
              <w:t xml:space="preserve">  </w:t>
            </w:r>
            <w:r>
              <w:lastRenderedPageBreak/>
              <w:t xml:space="preserve"> ht</w:t>
            </w:r>
            <w:r>
              <w:lastRenderedPageBreak/>
              <w:t>tp</w:t>
            </w:r>
            <w:r>
              <w:lastRenderedPageBreak/>
              <w:t>:/</w:t>
            </w:r>
            <w:r>
              <w:lastRenderedPageBreak/>
              <w:t>/d</w:t>
            </w:r>
            <w:r>
              <w:lastRenderedPageBreak/>
              <w:t>oi.</w:t>
            </w:r>
            <w:r>
              <w:lastRenderedPageBreak/>
              <w:t>or</w:t>
            </w:r>
            <w:r>
              <w:lastRenderedPageBreak/>
              <w:t>g/10.528</w:t>
            </w:r>
            <w:r>
              <w:lastRenderedPageBreak/>
              <w:t>1/</w:t>
            </w:r>
            <w:r>
              <w:lastRenderedPageBreak/>
              <w:t>z</w:t>
            </w:r>
            <w:r>
              <w:t>enodo.4430125,       http://doi.org/10.5281/zenodo.4430129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640</w:t>
            </w:r>
          </w:p>
        </w:tc>
        <w:tc>
          <w:tcPr>
            <w:tcW w:w="437" w:type="dxa"/>
          </w:tcPr>
          <w:p w:rsidR="00CD54C9" w:rsidRDefault="00CD54C9">
            <w:r>
              <w:t>1693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Ayesha Liaqat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108800-P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14.54285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73.70952</w:t>
            </w:r>
            <w:r>
              <w:lastRenderedPageBreak/>
              <w:t>4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641</w:t>
            </w:r>
          </w:p>
        </w:tc>
        <w:tc>
          <w:tcPr>
            <w:tcW w:w="437" w:type="dxa"/>
          </w:tcPr>
          <w:p w:rsidR="00CD54C9" w:rsidRDefault="00CD54C9">
            <w:r>
              <w:t>3905</w:t>
            </w:r>
          </w:p>
        </w:tc>
        <w:tc>
          <w:tcPr>
            <w:tcW w:w="643" w:type="dxa"/>
          </w:tcPr>
          <w:p w:rsidR="00CD54C9" w:rsidRDefault="00CD54C9">
            <w:r>
              <w:t>Kashmala Shafique</w:t>
            </w:r>
          </w:p>
        </w:tc>
        <w:tc>
          <w:tcPr>
            <w:tcW w:w="681" w:type="dxa"/>
          </w:tcPr>
          <w:p w:rsidR="00CD54C9" w:rsidRDefault="00CD54C9">
            <w:r>
              <w:t>Muhammad Shafique</w:t>
            </w:r>
          </w:p>
        </w:tc>
        <w:tc>
          <w:tcPr>
            <w:tcW w:w="627" w:type="dxa"/>
          </w:tcPr>
          <w:p w:rsidR="00CD54C9" w:rsidRDefault="00CD54C9">
            <w:r>
              <w:t>104872-p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73.708333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https://doi.org/10.1016/j.oraloncology.2022.106271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642</w:t>
            </w:r>
          </w:p>
        </w:tc>
        <w:tc>
          <w:tcPr>
            <w:tcW w:w="437" w:type="dxa"/>
          </w:tcPr>
          <w:p w:rsidR="00CD54C9" w:rsidRDefault="00CD54C9">
            <w:r>
              <w:t>5727</w:t>
            </w:r>
          </w:p>
        </w:tc>
        <w:tc>
          <w:tcPr>
            <w:tcW w:w="643" w:type="dxa"/>
          </w:tcPr>
          <w:p w:rsidR="00CD54C9" w:rsidRDefault="00CD54C9">
            <w:r>
              <w:t>Tooba Nisar</w:t>
            </w:r>
          </w:p>
        </w:tc>
        <w:tc>
          <w:tcPr>
            <w:tcW w:w="681" w:type="dxa"/>
          </w:tcPr>
          <w:p w:rsidR="00CD54C9" w:rsidRDefault="00CD54C9">
            <w:r>
              <w:t>Syed Nisar Ahmed</w:t>
            </w:r>
          </w:p>
        </w:tc>
        <w:tc>
          <w:tcPr>
            <w:tcW w:w="627" w:type="dxa"/>
          </w:tcPr>
          <w:p w:rsidR="00CD54C9" w:rsidRDefault="00CD54C9">
            <w:r>
              <w:t>102776-P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14.020408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14.666667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73.687075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http://doi:org/10.5281/zenodo.4311626,       http://doi.org/10.5281/zenodo.4311624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643</w:t>
            </w:r>
          </w:p>
        </w:tc>
        <w:tc>
          <w:tcPr>
            <w:tcW w:w="437" w:type="dxa"/>
          </w:tcPr>
          <w:p w:rsidR="00CD54C9" w:rsidRDefault="00CD54C9">
            <w:r>
              <w:t>21788</w:t>
            </w:r>
          </w:p>
        </w:tc>
        <w:tc>
          <w:tcPr>
            <w:tcW w:w="643" w:type="dxa"/>
          </w:tcPr>
          <w:p w:rsidR="00CD54C9" w:rsidRDefault="00CD54C9">
            <w:r>
              <w:t>Hafiz Kashif Ashique</w:t>
            </w:r>
          </w:p>
        </w:tc>
        <w:tc>
          <w:tcPr>
            <w:tcW w:w="681" w:type="dxa"/>
          </w:tcPr>
          <w:p w:rsidR="00CD54C9" w:rsidRDefault="00CD54C9">
            <w:r>
              <w:t xml:space="preserve">Ashique Ali </w:t>
            </w:r>
          </w:p>
        </w:tc>
        <w:tc>
          <w:tcPr>
            <w:tcW w:w="627" w:type="dxa"/>
          </w:tcPr>
          <w:p w:rsidR="00CD54C9" w:rsidRDefault="00CD54C9">
            <w:r>
              <w:t>103966-p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644</w:t>
            </w:r>
          </w:p>
        </w:tc>
        <w:tc>
          <w:tcPr>
            <w:tcW w:w="437" w:type="dxa"/>
          </w:tcPr>
          <w:p w:rsidR="00CD54C9" w:rsidRDefault="00CD54C9">
            <w:r>
              <w:t>16156</w:t>
            </w:r>
          </w:p>
        </w:tc>
        <w:tc>
          <w:tcPr>
            <w:tcW w:w="643" w:type="dxa"/>
          </w:tcPr>
          <w:p w:rsidR="00CD54C9" w:rsidRDefault="00CD54C9">
            <w:r>
              <w:t>Atta Rasool</w:t>
            </w:r>
          </w:p>
        </w:tc>
        <w:tc>
          <w:tcPr>
            <w:tcW w:w="681" w:type="dxa"/>
          </w:tcPr>
          <w:p w:rsidR="00CD54C9" w:rsidRDefault="00CD54C9">
            <w:r>
              <w:t>Koroo</w:t>
            </w:r>
          </w:p>
        </w:tc>
        <w:tc>
          <w:tcPr>
            <w:tcW w:w="627" w:type="dxa"/>
          </w:tcPr>
          <w:p w:rsidR="00CD54C9" w:rsidRDefault="00CD54C9">
            <w:r>
              <w:t>107010-P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https://doi.org/10.3390/healthcare11010032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645</w:t>
            </w:r>
          </w:p>
        </w:tc>
        <w:tc>
          <w:tcPr>
            <w:tcW w:w="437" w:type="dxa"/>
          </w:tcPr>
          <w:p w:rsidR="00CD54C9" w:rsidRDefault="00CD54C9">
            <w:r>
              <w:t>15361</w:t>
            </w:r>
          </w:p>
        </w:tc>
        <w:tc>
          <w:tcPr>
            <w:tcW w:w="643" w:type="dxa"/>
          </w:tcPr>
          <w:p w:rsidR="00CD54C9" w:rsidRDefault="00CD54C9">
            <w:r>
              <w:t>Zunaira Mazhar</w:t>
            </w:r>
          </w:p>
        </w:tc>
        <w:tc>
          <w:tcPr>
            <w:tcW w:w="681" w:type="dxa"/>
          </w:tcPr>
          <w:p w:rsidR="00CD54C9" w:rsidRDefault="00CD54C9">
            <w:r>
              <w:t>mazhar hussain</w:t>
            </w:r>
          </w:p>
        </w:tc>
        <w:tc>
          <w:tcPr>
            <w:tcW w:w="627" w:type="dxa"/>
          </w:tcPr>
          <w:p w:rsidR="00CD54C9" w:rsidRDefault="00CD54C9">
            <w:r>
              <w:t>112513-P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646</w:t>
            </w:r>
          </w:p>
        </w:tc>
        <w:tc>
          <w:tcPr>
            <w:tcW w:w="437" w:type="dxa"/>
          </w:tcPr>
          <w:p w:rsidR="00CD54C9" w:rsidRDefault="00CD54C9">
            <w:r>
              <w:t>7653</w:t>
            </w:r>
          </w:p>
        </w:tc>
        <w:tc>
          <w:tcPr>
            <w:tcW w:w="643" w:type="dxa"/>
          </w:tcPr>
          <w:p w:rsidR="00CD54C9" w:rsidRDefault="00CD54C9">
            <w:r>
              <w:t>Ramsha Javaid</w:t>
            </w:r>
          </w:p>
        </w:tc>
        <w:tc>
          <w:tcPr>
            <w:tcW w:w="681" w:type="dxa"/>
          </w:tcPr>
          <w:p w:rsidR="00CD54C9" w:rsidRDefault="00CD54C9">
            <w:r>
              <w:t>Javaid Ahmad Chatta</w:t>
            </w:r>
          </w:p>
        </w:tc>
        <w:tc>
          <w:tcPr>
            <w:tcW w:w="627" w:type="dxa"/>
          </w:tcPr>
          <w:p w:rsidR="00CD54C9" w:rsidRDefault="00CD54C9">
            <w:r>
              <w:t>88720-P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647</w:t>
            </w:r>
          </w:p>
        </w:tc>
        <w:tc>
          <w:tcPr>
            <w:tcW w:w="437" w:type="dxa"/>
          </w:tcPr>
          <w:p w:rsidR="00CD54C9" w:rsidRDefault="00CD54C9">
            <w:r>
              <w:t>5257</w:t>
            </w:r>
          </w:p>
        </w:tc>
        <w:tc>
          <w:tcPr>
            <w:tcW w:w="643" w:type="dxa"/>
          </w:tcPr>
          <w:p w:rsidR="00CD54C9" w:rsidRDefault="00CD54C9">
            <w:r>
              <w:t>Amir Shabeer</w:t>
            </w:r>
          </w:p>
        </w:tc>
        <w:tc>
          <w:tcPr>
            <w:tcW w:w="681" w:type="dxa"/>
          </w:tcPr>
          <w:p w:rsidR="00CD54C9" w:rsidRDefault="00CD54C9">
            <w:r>
              <w:t>Shabeer Ahmad</w:t>
            </w:r>
          </w:p>
        </w:tc>
        <w:tc>
          <w:tcPr>
            <w:tcW w:w="627" w:type="dxa"/>
          </w:tcPr>
          <w:p w:rsidR="00CD54C9" w:rsidRDefault="00CD54C9">
            <w:r>
              <w:t>100592-P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648</w:t>
            </w:r>
          </w:p>
        </w:tc>
        <w:tc>
          <w:tcPr>
            <w:tcW w:w="437" w:type="dxa"/>
          </w:tcPr>
          <w:p w:rsidR="00CD54C9" w:rsidRDefault="00CD54C9">
            <w:r>
              <w:t>17394</w:t>
            </w:r>
          </w:p>
        </w:tc>
        <w:tc>
          <w:tcPr>
            <w:tcW w:w="643" w:type="dxa"/>
          </w:tcPr>
          <w:p w:rsidR="00CD54C9" w:rsidRDefault="00CD54C9">
            <w:r>
              <w:t>Mahad Bin Zahid</w:t>
            </w:r>
          </w:p>
        </w:tc>
        <w:tc>
          <w:tcPr>
            <w:tcW w:w="681" w:type="dxa"/>
          </w:tcPr>
          <w:p w:rsidR="00CD54C9" w:rsidRDefault="00CD54C9">
            <w:r>
              <w:t>Zahid Mukhtar</w:t>
            </w:r>
          </w:p>
        </w:tc>
        <w:tc>
          <w:tcPr>
            <w:tcW w:w="627" w:type="dxa"/>
          </w:tcPr>
          <w:p w:rsidR="00CD54C9" w:rsidRDefault="00CD54C9">
            <w:r>
              <w:t>109578-P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15.273469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73.606802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649</w:t>
            </w:r>
          </w:p>
        </w:tc>
        <w:tc>
          <w:tcPr>
            <w:tcW w:w="437" w:type="dxa"/>
          </w:tcPr>
          <w:p w:rsidR="00CD54C9" w:rsidRDefault="00CD54C9">
            <w:r>
              <w:t>4987</w:t>
            </w:r>
          </w:p>
        </w:tc>
        <w:tc>
          <w:tcPr>
            <w:tcW w:w="643" w:type="dxa"/>
          </w:tcPr>
          <w:p w:rsidR="00CD54C9" w:rsidRDefault="00CD54C9">
            <w:r>
              <w:t>Hafiza Rafiah Khan</w:t>
            </w:r>
          </w:p>
        </w:tc>
        <w:tc>
          <w:tcPr>
            <w:tcW w:w="681" w:type="dxa"/>
          </w:tcPr>
          <w:p w:rsidR="00CD54C9" w:rsidRDefault="00CD54C9">
            <w:r>
              <w:t>Muhammad Anis Khan</w:t>
            </w:r>
          </w:p>
        </w:tc>
        <w:tc>
          <w:tcPr>
            <w:tcW w:w="627" w:type="dxa"/>
          </w:tcPr>
          <w:p w:rsidR="00CD54C9" w:rsidRDefault="00CD54C9">
            <w:r>
              <w:t>105731-P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650</w:t>
            </w:r>
          </w:p>
        </w:tc>
        <w:tc>
          <w:tcPr>
            <w:tcW w:w="437" w:type="dxa"/>
          </w:tcPr>
          <w:p w:rsidR="00CD54C9" w:rsidRDefault="00CD54C9">
            <w:r>
              <w:t>6178</w:t>
            </w:r>
          </w:p>
        </w:tc>
        <w:tc>
          <w:tcPr>
            <w:tcW w:w="643" w:type="dxa"/>
          </w:tcPr>
          <w:p w:rsidR="00CD54C9" w:rsidRDefault="00CD54C9">
            <w:r>
              <w:t>Muhammad Faisal Ejaz</w:t>
            </w:r>
          </w:p>
        </w:tc>
        <w:tc>
          <w:tcPr>
            <w:tcW w:w="681" w:type="dxa"/>
          </w:tcPr>
          <w:p w:rsidR="00CD54C9" w:rsidRDefault="00CD54C9">
            <w:r>
              <w:t>Ejaz Ahmad</w:t>
            </w:r>
          </w:p>
        </w:tc>
        <w:tc>
          <w:tcPr>
            <w:tcW w:w="627" w:type="dxa"/>
          </w:tcPr>
          <w:p w:rsidR="00CD54C9" w:rsidRDefault="00CD54C9">
            <w:r>
              <w:t>105061-P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651</w:t>
            </w:r>
          </w:p>
        </w:tc>
        <w:tc>
          <w:tcPr>
            <w:tcW w:w="437" w:type="dxa"/>
          </w:tcPr>
          <w:p w:rsidR="00CD54C9" w:rsidRDefault="00CD54C9">
            <w:r>
              <w:t>21377</w:t>
            </w:r>
          </w:p>
        </w:tc>
        <w:tc>
          <w:tcPr>
            <w:tcW w:w="643" w:type="dxa"/>
          </w:tcPr>
          <w:p w:rsidR="00CD54C9" w:rsidRDefault="00CD54C9">
            <w:r>
              <w:t>Muneeba Malik</w:t>
            </w:r>
          </w:p>
        </w:tc>
        <w:tc>
          <w:tcPr>
            <w:tcW w:w="681" w:type="dxa"/>
          </w:tcPr>
          <w:p w:rsidR="00CD54C9" w:rsidRDefault="00CD54C9">
            <w:r>
              <w:t>Muzaffar Ahmad</w:t>
            </w:r>
          </w:p>
        </w:tc>
        <w:tc>
          <w:tcPr>
            <w:tcW w:w="627" w:type="dxa"/>
          </w:tcPr>
          <w:p w:rsidR="00CD54C9" w:rsidRDefault="00CD54C9">
            <w:r>
              <w:t>44910-P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11.089796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652</w:t>
            </w:r>
          </w:p>
        </w:tc>
        <w:tc>
          <w:tcPr>
            <w:tcW w:w="437" w:type="dxa"/>
          </w:tcPr>
          <w:p w:rsidR="00CD54C9" w:rsidRDefault="00CD54C9">
            <w:r>
              <w:t>21885</w:t>
            </w:r>
          </w:p>
        </w:tc>
        <w:tc>
          <w:tcPr>
            <w:tcW w:w="643" w:type="dxa"/>
          </w:tcPr>
          <w:p w:rsidR="00CD54C9" w:rsidRDefault="00CD54C9">
            <w:r>
              <w:t>Azhar Iqbal</w:t>
            </w:r>
          </w:p>
        </w:tc>
        <w:tc>
          <w:tcPr>
            <w:tcW w:w="681" w:type="dxa"/>
          </w:tcPr>
          <w:p w:rsidR="00CD54C9" w:rsidRDefault="00CD54C9">
            <w:r>
              <w:t>Muhammad Zafar Iqbal</w:t>
            </w:r>
          </w:p>
        </w:tc>
        <w:tc>
          <w:tcPr>
            <w:tcW w:w="627" w:type="dxa"/>
          </w:tcPr>
          <w:p w:rsidR="00CD54C9" w:rsidRDefault="00CD54C9">
            <w:r>
              <w:t>94538-P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</w:t>
            </w:r>
            <w:r>
              <w:lastRenderedPageBreak/>
              <w:t>53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022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Faiz </w:t>
            </w:r>
            <w:r>
              <w:lastRenderedPageBreak/>
              <w:t>Shakeel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Shak</w:t>
            </w:r>
            <w:r>
              <w:lastRenderedPageBreak/>
              <w:t>eel Ahmed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106</w:t>
            </w:r>
            <w:r>
              <w:lastRenderedPageBreak/>
              <w:t>149-P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</w:t>
            </w:r>
            <w:r>
              <w:lastRenderedPageBreak/>
              <w:t>.734884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18</w:t>
            </w:r>
            <w:r>
              <w:lastRenderedPageBreak/>
              <w:t>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</w:t>
            </w:r>
            <w:r>
              <w:lastRenderedPageBreak/>
              <w:t>.568217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</w:t>
            </w:r>
            <w:r>
              <w:lastRenderedPageBreak/>
              <w:t>doi.org/10.53350/pjmhs221651129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654</w:t>
            </w:r>
          </w:p>
        </w:tc>
        <w:tc>
          <w:tcPr>
            <w:tcW w:w="437" w:type="dxa"/>
          </w:tcPr>
          <w:p w:rsidR="00CD54C9" w:rsidRDefault="00CD54C9">
            <w:r>
              <w:t>15203</w:t>
            </w:r>
          </w:p>
        </w:tc>
        <w:tc>
          <w:tcPr>
            <w:tcW w:w="643" w:type="dxa"/>
          </w:tcPr>
          <w:p w:rsidR="00CD54C9" w:rsidRDefault="00CD54C9">
            <w:r>
              <w:t>Noman Shahzad</w:t>
            </w:r>
          </w:p>
        </w:tc>
        <w:tc>
          <w:tcPr>
            <w:tcW w:w="681" w:type="dxa"/>
          </w:tcPr>
          <w:p w:rsidR="00CD54C9" w:rsidRDefault="00CD54C9">
            <w:r>
              <w:t xml:space="preserve">Zulfqar Ahmad </w:t>
            </w:r>
          </w:p>
        </w:tc>
        <w:tc>
          <w:tcPr>
            <w:tcW w:w="627" w:type="dxa"/>
          </w:tcPr>
          <w:p w:rsidR="00CD54C9" w:rsidRDefault="00CD54C9">
            <w:r>
              <w:t>111181-P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655</w:t>
            </w:r>
          </w:p>
        </w:tc>
        <w:tc>
          <w:tcPr>
            <w:tcW w:w="437" w:type="dxa"/>
          </w:tcPr>
          <w:p w:rsidR="00CD54C9" w:rsidRDefault="00CD54C9">
            <w:r>
              <w:t>15986</w:t>
            </w:r>
          </w:p>
        </w:tc>
        <w:tc>
          <w:tcPr>
            <w:tcW w:w="643" w:type="dxa"/>
          </w:tcPr>
          <w:p w:rsidR="00CD54C9" w:rsidRDefault="00CD54C9">
            <w:r>
              <w:t>Hassaan Ahmad</w:t>
            </w:r>
          </w:p>
        </w:tc>
        <w:tc>
          <w:tcPr>
            <w:tcW w:w="681" w:type="dxa"/>
          </w:tcPr>
          <w:p w:rsidR="00CD54C9" w:rsidRDefault="00CD54C9">
            <w:r>
              <w:t>Ishtiaq-ur-Rehman</w:t>
            </w:r>
          </w:p>
        </w:tc>
        <w:tc>
          <w:tcPr>
            <w:tcW w:w="627" w:type="dxa"/>
          </w:tcPr>
          <w:p w:rsidR="00CD54C9" w:rsidRDefault="00CD54C9">
            <w:r>
              <w:t>113098-P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http://doi.org/10.7759/Cureus.4965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656</w:t>
            </w:r>
          </w:p>
        </w:tc>
        <w:tc>
          <w:tcPr>
            <w:tcW w:w="437" w:type="dxa"/>
          </w:tcPr>
          <w:p w:rsidR="00CD54C9" w:rsidRDefault="00CD54C9">
            <w:r>
              <w:t>16084</w:t>
            </w:r>
          </w:p>
        </w:tc>
        <w:tc>
          <w:tcPr>
            <w:tcW w:w="643" w:type="dxa"/>
          </w:tcPr>
          <w:p w:rsidR="00CD54C9" w:rsidRDefault="00CD54C9">
            <w:r>
              <w:t>Fazila Raza</w:t>
            </w:r>
          </w:p>
        </w:tc>
        <w:tc>
          <w:tcPr>
            <w:tcW w:w="681" w:type="dxa"/>
          </w:tcPr>
          <w:p w:rsidR="00CD54C9" w:rsidRDefault="00CD54C9">
            <w:r>
              <w:t>Raza Ahmed Khan</w:t>
            </w:r>
          </w:p>
        </w:tc>
        <w:tc>
          <w:tcPr>
            <w:tcW w:w="627" w:type="dxa"/>
          </w:tcPr>
          <w:p w:rsidR="00CD54C9" w:rsidRDefault="00CD54C9">
            <w:r>
              <w:t>106038-P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657</w:t>
            </w:r>
          </w:p>
        </w:tc>
        <w:tc>
          <w:tcPr>
            <w:tcW w:w="437" w:type="dxa"/>
          </w:tcPr>
          <w:p w:rsidR="00CD54C9" w:rsidRDefault="00CD54C9">
            <w:r>
              <w:t>18118</w:t>
            </w:r>
          </w:p>
        </w:tc>
        <w:tc>
          <w:tcPr>
            <w:tcW w:w="643" w:type="dxa"/>
          </w:tcPr>
          <w:p w:rsidR="00CD54C9" w:rsidRDefault="00CD54C9">
            <w:r>
              <w:t>Samrah Ameen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100482-P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658</w:t>
            </w:r>
          </w:p>
        </w:tc>
        <w:tc>
          <w:tcPr>
            <w:tcW w:w="437" w:type="dxa"/>
          </w:tcPr>
          <w:p w:rsidR="00CD54C9" w:rsidRDefault="00CD54C9">
            <w:r>
              <w:t>4022</w:t>
            </w:r>
          </w:p>
        </w:tc>
        <w:tc>
          <w:tcPr>
            <w:tcW w:w="643" w:type="dxa"/>
          </w:tcPr>
          <w:p w:rsidR="00CD54C9" w:rsidRDefault="00CD54C9">
            <w:r>
              <w:t>Rabia Shaukat</w:t>
            </w:r>
          </w:p>
        </w:tc>
        <w:tc>
          <w:tcPr>
            <w:tcW w:w="681" w:type="dxa"/>
          </w:tcPr>
          <w:p w:rsidR="00CD54C9" w:rsidRDefault="00CD54C9">
            <w:r>
              <w:t>Shaukat Ali</w:t>
            </w:r>
          </w:p>
        </w:tc>
        <w:tc>
          <w:tcPr>
            <w:tcW w:w="627" w:type="dxa"/>
          </w:tcPr>
          <w:p w:rsidR="00CD54C9" w:rsidRDefault="00CD54C9">
            <w:r>
              <w:t>98016-P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659</w:t>
            </w:r>
          </w:p>
        </w:tc>
        <w:tc>
          <w:tcPr>
            <w:tcW w:w="437" w:type="dxa"/>
          </w:tcPr>
          <w:p w:rsidR="00CD54C9" w:rsidRDefault="00CD54C9">
            <w:r>
              <w:t>4573</w:t>
            </w:r>
          </w:p>
        </w:tc>
        <w:tc>
          <w:tcPr>
            <w:tcW w:w="643" w:type="dxa"/>
          </w:tcPr>
          <w:p w:rsidR="00CD54C9" w:rsidRDefault="00CD54C9">
            <w:r>
              <w:t>Saman Habib</w:t>
            </w:r>
          </w:p>
        </w:tc>
        <w:tc>
          <w:tcPr>
            <w:tcW w:w="681" w:type="dxa"/>
          </w:tcPr>
          <w:p w:rsidR="00CD54C9" w:rsidRDefault="00CD54C9">
            <w:r>
              <w:t>Muhammad Habib</w:t>
            </w:r>
          </w:p>
        </w:tc>
        <w:tc>
          <w:tcPr>
            <w:tcW w:w="627" w:type="dxa"/>
          </w:tcPr>
          <w:p w:rsidR="00CD54C9" w:rsidRDefault="00CD54C9">
            <w:r>
              <w:t>104266-P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73.</w:t>
            </w:r>
            <w:r>
              <w:lastRenderedPageBreak/>
              <w:t>49</w:t>
            </w:r>
            <w:r>
              <w:lastRenderedPageBreak/>
              <w:t>319</w:t>
            </w:r>
            <w:r>
              <w:lastRenderedPageBreak/>
              <w:t>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</w:t>
            </w:r>
            <w:r>
              <w:lastRenderedPageBreak/>
              <w:t xml:space="preserve">     htt</w:t>
            </w:r>
            <w:r>
              <w:lastRenderedPageBreak/>
              <w:t>ps</w:t>
            </w:r>
            <w:r>
              <w:lastRenderedPageBreak/>
              <w:t>://doi.org/10.3390</w:t>
            </w:r>
            <w:r>
              <w:lastRenderedPageBreak/>
              <w:t>/m</w:t>
            </w:r>
            <w:r>
              <w:lastRenderedPageBreak/>
              <w:t>icroor</w:t>
            </w:r>
            <w:r>
              <w:lastRenderedPageBreak/>
              <w:t>ganisms10</w:t>
            </w:r>
            <w:r>
              <w:lastRenderedPageBreak/>
              <w:t>101978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660</w:t>
            </w:r>
          </w:p>
        </w:tc>
        <w:tc>
          <w:tcPr>
            <w:tcW w:w="437" w:type="dxa"/>
          </w:tcPr>
          <w:p w:rsidR="00CD54C9" w:rsidRDefault="00CD54C9">
            <w:r>
              <w:t>6</w:t>
            </w:r>
            <w:r>
              <w:lastRenderedPageBreak/>
              <w:t>264</w:t>
            </w:r>
          </w:p>
        </w:tc>
        <w:tc>
          <w:tcPr>
            <w:tcW w:w="643" w:type="dxa"/>
          </w:tcPr>
          <w:p w:rsidR="00CD54C9" w:rsidRDefault="00CD54C9">
            <w:r>
              <w:t>Z</w:t>
            </w:r>
            <w:r>
              <w:lastRenderedPageBreak/>
              <w:t>ai</w:t>
            </w:r>
            <w:r>
              <w:lastRenderedPageBreak/>
              <w:t>nab Zaka</w:t>
            </w:r>
          </w:p>
        </w:tc>
        <w:tc>
          <w:tcPr>
            <w:tcW w:w="681" w:type="dxa"/>
          </w:tcPr>
          <w:p w:rsidR="00CD54C9" w:rsidRDefault="00CD54C9">
            <w:r>
              <w:t>Z</w:t>
            </w:r>
            <w:r>
              <w:lastRenderedPageBreak/>
              <w:t>ak</w:t>
            </w:r>
            <w:r>
              <w:lastRenderedPageBreak/>
              <w:t xml:space="preserve">a </w:t>
            </w:r>
            <w:r>
              <w:lastRenderedPageBreak/>
              <w:t>Mo</w:t>
            </w:r>
            <w:r>
              <w:lastRenderedPageBreak/>
              <w:t>hy</w:t>
            </w:r>
            <w:r>
              <w:lastRenderedPageBreak/>
              <w:t>udd</w:t>
            </w:r>
            <w:r>
              <w:lastRenderedPageBreak/>
              <w:t>in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03</w:t>
            </w:r>
            <w:r>
              <w:lastRenderedPageBreak/>
              <w:t>809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</w:t>
            </w:r>
            <w:r>
              <w:t>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http://doi.org/10.5281/zenodo.4109485,       http://doi.org/10.5281/zenodo.4076783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661</w:t>
            </w:r>
          </w:p>
        </w:tc>
        <w:tc>
          <w:tcPr>
            <w:tcW w:w="437" w:type="dxa"/>
          </w:tcPr>
          <w:p w:rsidR="00CD54C9" w:rsidRDefault="00CD54C9">
            <w:r>
              <w:t>7970</w:t>
            </w:r>
          </w:p>
        </w:tc>
        <w:tc>
          <w:tcPr>
            <w:tcW w:w="643" w:type="dxa"/>
          </w:tcPr>
          <w:p w:rsidR="00CD54C9" w:rsidRDefault="00CD54C9">
            <w:r>
              <w:t>Allah Rakha</w:t>
            </w:r>
          </w:p>
        </w:tc>
        <w:tc>
          <w:tcPr>
            <w:tcW w:w="681" w:type="dxa"/>
          </w:tcPr>
          <w:p w:rsidR="00CD54C9" w:rsidRDefault="00CD54C9">
            <w:r>
              <w:t>Muhammad Nawaz</w:t>
            </w:r>
          </w:p>
        </w:tc>
        <w:tc>
          <w:tcPr>
            <w:tcW w:w="627" w:type="dxa"/>
          </w:tcPr>
          <w:p w:rsidR="00CD54C9" w:rsidRDefault="00CD54C9">
            <w:r>
              <w:t>103720P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http://doi.org/10.5281/zenodo.3518276,       http://doi.org/10.5281/zenodo.3518278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662</w:t>
            </w:r>
          </w:p>
        </w:tc>
        <w:tc>
          <w:tcPr>
            <w:tcW w:w="437" w:type="dxa"/>
          </w:tcPr>
          <w:p w:rsidR="00CD54C9" w:rsidRDefault="00CD54C9">
            <w:r>
              <w:t>21385</w:t>
            </w:r>
          </w:p>
        </w:tc>
        <w:tc>
          <w:tcPr>
            <w:tcW w:w="643" w:type="dxa"/>
          </w:tcPr>
          <w:p w:rsidR="00CD54C9" w:rsidRDefault="00CD54C9">
            <w:r>
              <w:t>Muhammad Tarazi</w:t>
            </w:r>
          </w:p>
        </w:tc>
        <w:tc>
          <w:tcPr>
            <w:tcW w:w="681" w:type="dxa"/>
          </w:tcPr>
          <w:p w:rsidR="00CD54C9" w:rsidRDefault="00CD54C9">
            <w:r>
              <w:t>Zia Ud Din Malik</w:t>
            </w:r>
          </w:p>
        </w:tc>
        <w:tc>
          <w:tcPr>
            <w:tcW w:w="627" w:type="dxa"/>
          </w:tcPr>
          <w:p w:rsidR="00CD54C9" w:rsidRDefault="00CD54C9">
            <w:r>
              <w:t>114363-P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73.470834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663</w:t>
            </w:r>
          </w:p>
        </w:tc>
        <w:tc>
          <w:tcPr>
            <w:tcW w:w="437" w:type="dxa"/>
          </w:tcPr>
          <w:p w:rsidR="00CD54C9" w:rsidRDefault="00CD54C9">
            <w:r>
              <w:t>6216</w:t>
            </w:r>
          </w:p>
        </w:tc>
        <w:tc>
          <w:tcPr>
            <w:tcW w:w="643" w:type="dxa"/>
          </w:tcPr>
          <w:p w:rsidR="00CD54C9" w:rsidRDefault="00CD54C9">
            <w:r>
              <w:t>Hafiz Abdul Basit Khan</w:t>
            </w:r>
          </w:p>
        </w:tc>
        <w:tc>
          <w:tcPr>
            <w:tcW w:w="681" w:type="dxa"/>
          </w:tcPr>
          <w:p w:rsidR="00CD54C9" w:rsidRDefault="00CD54C9">
            <w:r>
              <w:t>Muhammad Bilal Latif</w:t>
            </w:r>
          </w:p>
        </w:tc>
        <w:tc>
          <w:tcPr>
            <w:tcW w:w="627" w:type="dxa"/>
          </w:tcPr>
          <w:p w:rsidR="00CD54C9" w:rsidRDefault="00CD54C9">
            <w:r>
              <w:t>105537-P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664</w:t>
            </w:r>
          </w:p>
        </w:tc>
        <w:tc>
          <w:tcPr>
            <w:tcW w:w="437" w:type="dxa"/>
          </w:tcPr>
          <w:p w:rsidR="00CD54C9" w:rsidRDefault="00CD54C9">
            <w:r>
              <w:t>21590</w:t>
            </w:r>
          </w:p>
        </w:tc>
        <w:tc>
          <w:tcPr>
            <w:tcW w:w="643" w:type="dxa"/>
          </w:tcPr>
          <w:p w:rsidR="00CD54C9" w:rsidRDefault="00CD54C9">
            <w:r>
              <w:t>Muhammad Nauman Khurshid</w:t>
            </w:r>
          </w:p>
        </w:tc>
        <w:tc>
          <w:tcPr>
            <w:tcW w:w="681" w:type="dxa"/>
          </w:tcPr>
          <w:p w:rsidR="00CD54C9" w:rsidRDefault="00CD54C9">
            <w:r>
              <w:t>Khurshid Khalid</w:t>
            </w:r>
          </w:p>
        </w:tc>
        <w:tc>
          <w:tcPr>
            <w:tcW w:w="627" w:type="dxa"/>
          </w:tcPr>
          <w:p w:rsidR="00CD54C9" w:rsidRDefault="00CD54C9">
            <w:r>
              <w:t>109321-P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14.302041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</w:t>
            </w:r>
            <w:r>
              <w:lastRenderedPageBreak/>
              <w:t>666</w:t>
            </w:r>
            <w:r>
              <w:lastRenderedPageBreak/>
              <w:t>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73.468708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</w:t>
            </w:r>
            <w:r>
              <w:lastRenderedPageBreak/>
              <w:t>5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21</w:t>
            </w:r>
            <w:r>
              <w:lastRenderedPageBreak/>
              <w:t>560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Saffee </w:t>
            </w:r>
            <w:r>
              <w:lastRenderedPageBreak/>
              <w:t>Tariq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Mian </w:t>
            </w:r>
            <w:r>
              <w:lastRenderedPageBreak/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104865</w:t>
            </w:r>
            <w:r>
              <w:lastRenderedPageBreak/>
              <w:t>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</w:t>
            </w:r>
            <w:r>
              <w:lastRenderedPageBreak/>
              <w:t>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13.4</w:t>
            </w:r>
            <w:r>
              <w:lastRenderedPageBreak/>
              <w:t>45833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73.4</w:t>
            </w:r>
            <w:r>
              <w:lastRenderedPageBreak/>
              <w:t>45833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10.47391/JPMA.507,       10.5455/JPMA.2153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666</w:t>
            </w:r>
          </w:p>
        </w:tc>
        <w:tc>
          <w:tcPr>
            <w:tcW w:w="437" w:type="dxa"/>
          </w:tcPr>
          <w:p w:rsidR="00CD54C9" w:rsidRDefault="00CD54C9">
            <w:r>
              <w:t>17226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H</w:t>
            </w:r>
            <w:r>
              <w:t>afiz Muhammad Tayyab Akhtar</w:t>
            </w:r>
          </w:p>
        </w:tc>
        <w:tc>
          <w:tcPr>
            <w:tcW w:w="681" w:type="dxa"/>
          </w:tcPr>
          <w:p w:rsidR="00CD54C9" w:rsidRDefault="00CD54C9">
            <w:r>
              <w:t>MUHAMMAD AKHTAR</w:t>
            </w:r>
          </w:p>
        </w:tc>
        <w:tc>
          <w:tcPr>
            <w:tcW w:w="627" w:type="dxa"/>
          </w:tcPr>
          <w:p w:rsidR="00CD54C9" w:rsidRDefault="00CD54C9">
            <w:r>
              <w:t>100664-P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667</w:t>
            </w:r>
          </w:p>
        </w:tc>
        <w:tc>
          <w:tcPr>
            <w:tcW w:w="437" w:type="dxa"/>
          </w:tcPr>
          <w:p w:rsidR="00CD54C9" w:rsidRDefault="00CD54C9">
            <w:r>
              <w:t>7332</w:t>
            </w:r>
          </w:p>
        </w:tc>
        <w:tc>
          <w:tcPr>
            <w:tcW w:w="643" w:type="dxa"/>
          </w:tcPr>
          <w:p w:rsidR="00CD54C9" w:rsidRDefault="00CD54C9">
            <w:r>
              <w:t>Asfand Yar Khan</w:t>
            </w:r>
          </w:p>
        </w:tc>
        <w:tc>
          <w:tcPr>
            <w:tcW w:w="681" w:type="dxa"/>
          </w:tcPr>
          <w:p w:rsidR="00CD54C9" w:rsidRDefault="00CD54C9">
            <w:r>
              <w:t>Allah Ditta</w:t>
            </w:r>
          </w:p>
        </w:tc>
        <w:tc>
          <w:tcPr>
            <w:tcW w:w="627" w:type="dxa"/>
          </w:tcPr>
          <w:p w:rsidR="00CD54C9" w:rsidRDefault="00CD54C9">
            <w:r>
              <w:t>96527-P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73.420834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668</w:t>
            </w:r>
          </w:p>
        </w:tc>
        <w:tc>
          <w:tcPr>
            <w:tcW w:w="437" w:type="dxa"/>
          </w:tcPr>
          <w:p w:rsidR="00CD54C9" w:rsidRDefault="00CD54C9">
            <w:r>
              <w:t>15769</w:t>
            </w:r>
          </w:p>
        </w:tc>
        <w:tc>
          <w:tcPr>
            <w:tcW w:w="643" w:type="dxa"/>
          </w:tcPr>
          <w:p w:rsidR="00CD54C9" w:rsidRDefault="00CD54C9">
            <w:r>
              <w:t>Asad Mahmood Khan</w:t>
            </w:r>
          </w:p>
        </w:tc>
        <w:tc>
          <w:tcPr>
            <w:tcW w:w="681" w:type="dxa"/>
          </w:tcPr>
          <w:p w:rsidR="00CD54C9" w:rsidRDefault="00CD54C9">
            <w:r>
              <w:t>Mahmood Yousaf</w:t>
            </w:r>
          </w:p>
        </w:tc>
        <w:tc>
          <w:tcPr>
            <w:tcW w:w="627" w:type="dxa"/>
          </w:tcPr>
          <w:p w:rsidR="00CD54C9" w:rsidRDefault="00CD54C9">
            <w:r>
              <w:t>68186-P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13.913043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73.413043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https://pjmhsonline.com/2017/oct_dec/pdf/1415.pdf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669</w:t>
            </w:r>
          </w:p>
        </w:tc>
        <w:tc>
          <w:tcPr>
            <w:tcW w:w="437" w:type="dxa"/>
          </w:tcPr>
          <w:p w:rsidR="00CD54C9" w:rsidRDefault="00CD54C9">
            <w:r>
              <w:t>16500</w:t>
            </w:r>
          </w:p>
        </w:tc>
        <w:tc>
          <w:tcPr>
            <w:tcW w:w="643" w:type="dxa"/>
          </w:tcPr>
          <w:p w:rsidR="00CD54C9" w:rsidRDefault="00CD54C9">
            <w:r>
              <w:t>Ahsan Javaid</w:t>
            </w:r>
          </w:p>
        </w:tc>
        <w:tc>
          <w:tcPr>
            <w:tcW w:w="681" w:type="dxa"/>
          </w:tcPr>
          <w:p w:rsidR="00CD54C9" w:rsidRDefault="00CD54C9">
            <w:r>
              <w:t>Muhammad Arshad Javaid</w:t>
            </w:r>
          </w:p>
        </w:tc>
        <w:tc>
          <w:tcPr>
            <w:tcW w:w="627" w:type="dxa"/>
          </w:tcPr>
          <w:p w:rsidR="00CD54C9" w:rsidRDefault="00CD54C9">
            <w:r>
              <w:t>111225-P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670</w:t>
            </w:r>
          </w:p>
        </w:tc>
        <w:tc>
          <w:tcPr>
            <w:tcW w:w="437" w:type="dxa"/>
          </w:tcPr>
          <w:p w:rsidR="00CD54C9" w:rsidRDefault="00CD54C9">
            <w:r>
              <w:t>17943</w:t>
            </w:r>
          </w:p>
        </w:tc>
        <w:tc>
          <w:tcPr>
            <w:tcW w:w="643" w:type="dxa"/>
          </w:tcPr>
          <w:p w:rsidR="00CD54C9" w:rsidRDefault="00CD54C9">
            <w:r>
              <w:t>Adnan Rafique</w:t>
            </w:r>
          </w:p>
        </w:tc>
        <w:tc>
          <w:tcPr>
            <w:tcW w:w="681" w:type="dxa"/>
          </w:tcPr>
          <w:p w:rsidR="00CD54C9" w:rsidRDefault="00CD54C9">
            <w:r>
              <w:t>Rafique Ahmed</w:t>
            </w:r>
          </w:p>
        </w:tc>
        <w:tc>
          <w:tcPr>
            <w:tcW w:w="627" w:type="dxa"/>
          </w:tcPr>
          <w:p w:rsidR="00CD54C9" w:rsidRDefault="00CD54C9">
            <w:r>
              <w:t>116480-P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671</w:t>
            </w:r>
          </w:p>
        </w:tc>
        <w:tc>
          <w:tcPr>
            <w:tcW w:w="437" w:type="dxa"/>
          </w:tcPr>
          <w:p w:rsidR="00CD54C9" w:rsidRDefault="00CD54C9">
            <w:r>
              <w:t>6313</w:t>
            </w:r>
          </w:p>
        </w:tc>
        <w:tc>
          <w:tcPr>
            <w:tcW w:w="643" w:type="dxa"/>
          </w:tcPr>
          <w:p w:rsidR="00CD54C9" w:rsidRDefault="00CD54C9">
            <w:r>
              <w:t>Lubna Wajid</w:t>
            </w:r>
          </w:p>
        </w:tc>
        <w:tc>
          <w:tcPr>
            <w:tcW w:w="681" w:type="dxa"/>
          </w:tcPr>
          <w:p w:rsidR="00CD54C9" w:rsidRDefault="00CD54C9">
            <w:r>
              <w:t>Wajid Ali</w:t>
            </w:r>
          </w:p>
        </w:tc>
        <w:tc>
          <w:tcPr>
            <w:tcW w:w="627" w:type="dxa"/>
          </w:tcPr>
          <w:p w:rsidR="00CD54C9" w:rsidRDefault="00CD54C9">
            <w:r>
              <w:t>88110-p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73.375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</w:t>
            </w:r>
            <w:r>
              <w:lastRenderedPageBreak/>
              <w:t xml:space="preserve">  https</w:t>
            </w:r>
            <w:r>
              <w:lastRenderedPageBreak/>
              <w:t>:/</w:t>
            </w:r>
            <w:r>
              <w:lastRenderedPageBreak/>
              <w:t>/doi.org/10.53350/pjmhs2115123413,       https://doi</w:t>
            </w:r>
            <w:r>
              <w:lastRenderedPageBreak/>
              <w:t>.org</w:t>
            </w:r>
            <w:r>
              <w:lastRenderedPageBreak/>
              <w:t>/10.53350/pjmhs</w:t>
            </w:r>
            <w:r>
              <w:lastRenderedPageBreak/>
              <w:t>2115</w:t>
            </w:r>
            <w:r>
              <w:lastRenderedPageBreak/>
              <w:t>61394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672</w:t>
            </w:r>
          </w:p>
        </w:tc>
        <w:tc>
          <w:tcPr>
            <w:tcW w:w="437" w:type="dxa"/>
          </w:tcPr>
          <w:p w:rsidR="00CD54C9" w:rsidRDefault="00CD54C9">
            <w:r>
              <w:t>17282</w:t>
            </w:r>
          </w:p>
        </w:tc>
        <w:tc>
          <w:tcPr>
            <w:tcW w:w="643" w:type="dxa"/>
          </w:tcPr>
          <w:p w:rsidR="00CD54C9" w:rsidRDefault="00CD54C9">
            <w:r>
              <w:t>Tasneem Abbas</w:t>
            </w:r>
          </w:p>
        </w:tc>
        <w:tc>
          <w:tcPr>
            <w:tcW w:w="681" w:type="dxa"/>
          </w:tcPr>
          <w:p w:rsidR="00CD54C9" w:rsidRDefault="00CD54C9">
            <w:r>
              <w:t>Syed Wakeel Abbas</w:t>
            </w:r>
          </w:p>
        </w:tc>
        <w:tc>
          <w:tcPr>
            <w:tcW w:w="627" w:type="dxa"/>
          </w:tcPr>
          <w:p w:rsidR="00CD54C9" w:rsidRDefault="00CD54C9">
            <w:r>
              <w:t>78861-p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13.373684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73.373684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673</w:t>
            </w:r>
          </w:p>
        </w:tc>
        <w:tc>
          <w:tcPr>
            <w:tcW w:w="437" w:type="dxa"/>
          </w:tcPr>
          <w:p w:rsidR="00CD54C9" w:rsidRDefault="00CD54C9">
            <w:r>
              <w:t>20150</w:t>
            </w:r>
          </w:p>
        </w:tc>
        <w:tc>
          <w:tcPr>
            <w:tcW w:w="643" w:type="dxa"/>
          </w:tcPr>
          <w:p w:rsidR="00CD54C9" w:rsidRDefault="00CD54C9">
            <w:r>
              <w:t>Dr.</w:t>
            </w:r>
            <w:r>
              <w:lastRenderedPageBreak/>
              <w:t>Rizw</w:t>
            </w:r>
            <w:r>
              <w:lastRenderedPageBreak/>
              <w:t>a</w:t>
            </w:r>
            <w:r>
              <w:lastRenderedPageBreak/>
              <w:t>na Kanwal</w:t>
            </w:r>
          </w:p>
        </w:tc>
        <w:tc>
          <w:tcPr>
            <w:tcW w:w="681" w:type="dxa"/>
          </w:tcPr>
          <w:p w:rsidR="00CD54C9" w:rsidRDefault="00CD54C9">
            <w:r>
              <w:t>Muhammad Yar urf Yar Muhammad</w:t>
            </w:r>
          </w:p>
        </w:tc>
        <w:tc>
          <w:tcPr>
            <w:tcW w:w="627" w:type="dxa"/>
          </w:tcPr>
          <w:p w:rsidR="00CD54C9" w:rsidRDefault="00CD54C9">
            <w:r>
              <w:t>108248-P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12.525926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73.359259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674</w:t>
            </w:r>
          </w:p>
        </w:tc>
        <w:tc>
          <w:tcPr>
            <w:tcW w:w="437" w:type="dxa"/>
          </w:tcPr>
          <w:p w:rsidR="00CD54C9" w:rsidRDefault="00CD54C9">
            <w:r>
              <w:t>18999</w:t>
            </w:r>
          </w:p>
        </w:tc>
        <w:tc>
          <w:tcPr>
            <w:tcW w:w="643" w:type="dxa"/>
          </w:tcPr>
          <w:p w:rsidR="00CD54C9" w:rsidRDefault="00CD54C9">
            <w:r>
              <w:t>Khizer Riaz</w:t>
            </w:r>
          </w:p>
        </w:tc>
        <w:tc>
          <w:tcPr>
            <w:tcW w:w="681" w:type="dxa"/>
          </w:tcPr>
          <w:p w:rsidR="00CD54C9" w:rsidRDefault="00CD54C9">
            <w:r>
              <w:t>Muhammad Riaz</w:t>
            </w:r>
          </w:p>
        </w:tc>
        <w:tc>
          <w:tcPr>
            <w:tcW w:w="627" w:type="dxa"/>
          </w:tcPr>
          <w:p w:rsidR="00CD54C9" w:rsidRDefault="00CD54C9">
            <w:r>
              <w:t>111041-P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675</w:t>
            </w:r>
          </w:p>
        </w:tc>
        <w:tc>
          <w:tcPr>
            <w:tcW w:w="437" w:type="dxa"/>
          </w:tcPr>
          <w:p w:rsidR="00CD54C9" w:rsidRDefault="00CD54C9">
            <w:r>
              <w:t>20379</w:t>
            </w:r>
          </w:p>
        </w:tc>
        <w:tc>
          <w:tcPr>
            <w:tcW w:w="643" w:type="dxa"/>
          </w:tcPr>
          <w:p w:rsidR="00CD54C9" w:rsidRDefault="00CD54C9">
            <w:r>
              <w:t>Tayyab Hassan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Sabir Ali </w:t>
            </w:r>
          </w:p>
        </w:tc>
        <w:tc>
          <w:tcPr>
            <w:tcW w:w="627" w:type="dxa"/>
          </w:tcPr>
          <w:p w:rsidR="00CD54C9" w:rsidRDefault="00CD54C9">
            <w:r>
              <w:t>113790-P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73.35833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</w:t>
            </w:r>
            <w:r>
              <w:lastRenderedPageBreak/>
              <w:t xml:space="preserve">  https://jaimc.org/</w:t>
            </w:r>
            <w:r>
              <w:lastRenderedPageBreak/>
              <w:t>ar</w:t>
            </w:r>
            <w:r>
              <w:lastRenderedPageBreak/>
              <w:t>chives/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676</w:t>
            </w:r>
          </w:p>
        </w:tc>
        <w:tc>
          <w:tcPr>
            <w:tcW w:w="437" w:type="dxa"/>
          </w:tcPr>
          <w:p w:rsidR="00CD54C9" w:rsidRDefault="00CD54C9">
            <w:r>
              <w:t>21297</w:t>
            </w:r>
          </w:p>
        </w:tc>
        <w:tc>
          <w:tcPr>
            <w:tcW w:w="643" w:type="dxa"/>
          </w:tcPr>
          <w:p w:rsidR="00CD54C9" w:rsidRDefault="00CD54C9">
            <w:r>
              <w:t>Muhammad Naveed Tahir</w:t>
            </w:r>
          </w:p>
        </w:tc>
        <w:tc>
          <w:tcPr>
            <w:tcW w:w="681" w:type="dxa"/>
          </w:tcPr>
          <w:p w:rsidR="00CD54C9" w:rsidRDefault="00CD54C9">
            <w:r>
              <w:t>Qadr- i-Abbas</w:t>
            </w:r>
          </w:p>
        </w:tc>
        <w:tc>
          <w:tcPr>
            <w:tcW w:w="627" w:type="dxa"/>
          </w:tcPr>
          <w:p w:rsidR="00CD54C9" w:rsidRDefault="00CD54C9">
            <w:r>
              <w:t>999901-P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14.854054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73.354054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677</w:t>
            </w:r>
          </w:p>
        </w:tc>
        <w:tc>
          <w:tcPr>
            <w:tcW w:w="437" w:type="dxa"/>
          </w:tcPr>
          <w:p w:rsidR="00CD54C9" w:rsidRDefault="00CD54C9">
            <w:r>
              <w:t>16819</w:t>
            </w:r>
          </w:p>
        </w:tc>
        <w:tc>
          <w:tcPr>
            <w:tcW w:w="643" w:type="dxa"/>
          </w:tcPr>
          <w:p w:rsidR="00CD54C9" w:rsidRDefault="00CD54C9">
            <w:r>
              <w:t>Hamza Sultan Malik</w:t>
            </w:r>
          </w:p>
        </w:tc>
        <w:tc>
          <w:tcPr>
            <w:tcW w:w="681" w:type="dxa"/>
          </w:tcPr>
          <w:p w:rsidR="00CD54C9" w:rsidRDefault="00CD54C9">
            <w:r>
              <w:t>Amir Sultan Malik</w:t>
            </w:r>
          </w:p>
        </w:tc>
        <w:tc>
          <w:tcPr>
            <w:tcW w:w="627" w:type="dxa"/>
          </w:tcPr>
          <w:p w:rsidR="00CD54C9" w:rsidRDefault="00CD54C9">
            <w:r>
              <w:t>113078-P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678</w:t>
            </w:r>
          </w:p>
        </w:tc>
        <w:tc>
          <w:tcPr>
            <w:tcW w:w="437" w:type="dxa"/>
          </w:tcPr>
          <w:p w:rsidR="00CD54C9" w:rsidRDefault="00CD54C9">
            <w:r>
              <w:t>6129</w:t>
            </w:r>
          </w:p>
        </w:tc>
        <w:tc>
          <w:tcPr>
            <w:tcW w:w="643" w:type="dxa"/>
          </w:tcPr>
          <w:p w:rsidR="00CD54C9" w:rsidRDefault="00CD54C9">
            <w:r>
              <w:t>Sumbal Naheed</w:t>
            </w:r>
          </w:p>
        </w:tc>
        <w:tc>
          <w:tcPr>
            <w:tcW w:w="681" w:type="dxa"/>
          </w:tcPr>
          <w:p w:rsidR="00CD54C9" w:rsidRDefault="00CD54C9">
            <w:r>
              <w:t>Muhammad Ahmad Nawaz</w:t>
            </w:r>
          </w:p>
        </w:tc>
        <w:tc>
          <w:tcPr>
            <w:tcW w:w="627" w:type="dxa"/>
          </w:tcPr>
          <w:p w:rsidR="00CD54C9" w:rsidRDefault="00CD54C9">
            <w:r>
              <w:t>107331-P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http://doi.org/10.5281/zenodo.4035586,       http://doi.org/10.5281/zenodo.4035551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679</w:t>
            </w:r>
          </w:p>
        </w:tc>
        <w:tc>
          <w:tcPr>
            <w:tcW w:w="437" w:type="dxa"/>
          </w:tcPr>
          <w:p w:rsidR="00CD54C9" w:rsidRDefault="00CD54C9">
            <w:r>
              <w:t>7976</w:t>
            </w:r>
          </w:p>
        </w:tc>
        <w:tc>
          <w:tcPr>
            <w:tcW w:w="643" w:type="dxa"/>
          </w:tcPr>
          <w:p w:rsidR="00CD54C9" w:rsidRDefault="00CD54C9">
            <w:r>
              <w:t>Rida Fatima</w:t>
            </w:r>
          </w:p>
        </w:tc>
        <w:tc>
          <w:tcPr>
            <w:tcW w:w="681" w:type="dxa"/>
          </w:tcPr>
          <w:p w:rsidR="00CD54C9" w:rsidRDefault="00CD54C9">
            <w:r>
              <w:t>SYED HASSAN MEHMOOD SHAH</w:t>
            </w:r>
          </w:p>
        </w:tc>
        <w:tc>
          <w:tcPr>
            <w:tcW w:w="627" w:type="dxa"/>
          </w:tcPr>
          <w:p w:rsidR="00CD54C9" w:rsidRDefault="00CD54C9">
            <w:r>
              <w:t>109847-P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73.3</w:t>
            </w:r>
            <w:r>
              <w:lastRenderedPageBreak/>
              <w:t>4</w:t>
            </w:r>
            <w:r>
              <w:lastRenderedPageBreak/>
              <w:t>1667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</w:t>
            </w:r>
            <w:r>
              <w:lastRenderedPageBreak/>
              <w:t xml:space="preserve"> </w:t>
            </w:r>
            <w:r>
              <w:lastRenderedPageBreak/>
              <w:t xml:space="preserve">  https://doi.org/1</w:t>
            </w:r>
            <w:r>
              <w:lastRenderedPageBreak/>
              <w:t>0</w:t>
            </w:r>
            <w:r>
              <w:lastRenderedPageBreak/>
              <w:t>.17605/OSF.IO/BSM</w:t>
            </w:r>
            <w:r>
              <w:lastRenderedPageBreak/>
              <w:t>U</w:t>
            </w:r>
            <w:r>
              <w:lastRenderedPageBreak/>
              <w:t>Q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21355</w:t>
            </w:r>
          </w:p>
        </w:tc>
        <w:tc>
          <w:tcPr>
            <w:tcW w:w="643" w:type="dxa"/>
          </w:tcPr>
          <w:p w:rsidR="00CD54C9" w:rsidRDefault="00CD54C9">
            <w:r>
              <w:t>Samra Maqbool</w:t>
            </w:r>
          </w:p>
        </w:tc>
        <w:tc>
          <w:tcPr>
            <w:tcW w:w="681" w:type="dxa"/>
          </w:tcPr>
          <w:p w:rsidR="00CD54C9" w:rsidRDefault="00CD54C9">
            <w:r>
              <w:t>Muhammad</w:t>
            </w:r>
            <w:r>
              <w:lastRenderedPageBreak/>
              <w:t xml:space="preserve"> </w:t>
            </w:r>
            <w:r>
              <w:lastRenderedPageBreak/>
              <w:t>Maqboo</w:t>
            </w:r>
            <w:r>
              <w:lastRenderedPageBreak/>
              <w:t>l</w:t>
            </w:r>
            <w:r>
              <w:lastRenderedPageBreak/>
              <w:t xml:space="preserve"> Ahmed</w:t>
            </w:r>
          </w:p>
        </w:tc>
        <w:tc>
          <w:tcPr>
            <w:tcW w:w="627" w:type="dxa"/>
          </w:tcPr>
          <w:p w:rsidR="00CD54C9" w:rsidRDefault="00CD54C9">
            <w:r>
              <w:t>95</w:t>
            </w:r>
            <w:r>
              <w:lastRenderedPageBreak/>
              <w:t>1</w:t>
            </w:r>
            <w:r>
              <w:lastRenderedPageBreak/>
              <w:t>29-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3.3</w:t>
            </w:r>
            <w:r>
              <w:lastRenderedPageBreak/>
              <w:t>2</w:t>
            </w:r>
            <w:r>
              <w:lastRenderedPageBreak/>
              <w:t>6087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5.</w:t>
            </w:r>
            <w:r>
              <w:lastRenderedPageBreak/>
              <w:t>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73.326087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681</w:t>
            </w:r>
          </w:p>
        </w:tc>
        <w:tc>
          <w:tcPr>
            <w:tcW w:w="437" w:type="dxa"/>
          </w:tcPr>
          <w:p w:rsidR="00CD54C9" w:rsidRDefault="00CD54C9">
            <w:r>
              <w:t>20125</w:t>
            </w:r>
          </w:p>
        </w:tc>
        <w:tc>
          <w:tcPr>
            <w:tcW w:w="643" w:type="dxa"/>
          </w:tcPr>
          <w:p w:rsidR="00CD54C9" w:rsidRDefault="00CD54C9">
            <w:r>
              <w:t>Abberah Ibrahim</w:t>
            </w:r>
          </w:p>
        </w:tc>
        <w:tc>
          <w:tcPr>
            <w:tcW w:w="681" w:type="dxa"/>
          </w:tcPr>
          <w:p w:rsidR="00CD54C9" w:rsidRDefault="00CD54C9">
            <w:r>
              <w:t>MUHAMMAD IBRAHIM</w:t>
            </w:r>
          </w:p>
        </w:tc>
        <w:tc>
          <w:tcPr>
            <w:tcW w:w="627" w:type="dxa"/>
          </w:tcPr>
          <w:p w:rsidR="00CD54C9" w:rsidRDefault="00CD54C9">
            <w:r>
              <w:t>105473-P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http://doi.org/10.5281/zenodo.3685785,       http://doi.org/10.5281/zenodo.3377905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682</w:t>
            </w:r>
          </w:p>
        </w:tc>
        <w:tc>
          <w:tcPr>
            <w:tcW w:w="437" w:type="dxa"/>
          </w:tcPr>
          <w:p w:rsidR="00CD54C9" w:rsidRDefault="00CD54C9">
            <w:r>
              <w:t>7881</w:t>
            </w:r>
          </w:p>
        </w:tc>
        <w:tc>
          <w:tcPr>
            <w:tcW w:w="643" w:type="dxa"/>
          </w:tcPr>
          <w:p w:rsidR="00CD54C9" w:rsidRDefault="00CD54C9">
            <w:r>
              <w:t>Dr Tuba Sehar</w:t>
            </w:r>
          </w:p>
        </w:tc>
        <w:tc>
          <w:tcPr>
            <w:tcW w:w="681" w:type="dxa"/>
          </w:tcPr>
          <w:p w:rsidR="00CD54C9" w:rsidRDefault="00CD54C9">
            <w:r>
              <w:t>Nazeer Ahmad</w:t>
            </w:r>
          </w:p>
        </w:tc>
        <w:tc>
          <w:tcPr>
            <w:tcW w:w="627" w:type="dxa"/>
          </w:tcPr>
          <w:p w:rsidR="00CD54C9" w:rsidRDefault="00CD54C9">
            <w:r>
              <w:t>102572-P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  <w:r>
              <w:lastRenderedPageBreak/>
              <w:t>48</w:t>
            </w:r>
            <w:r>
              <w:lastRenderedPageBreak/>
              <w:t>837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t>16.666</w:t>
            </w:r>
            <w:r>
              <w:lastRenderedPageBreak/>
              <w:t>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73</w:t>
            </w:r>
            <w:r>
              <w:lastRenderedPageBreak/>
              <w:t>.315</w:t>
            </w:r>
            <w:r>
              <w:lastRenderedPageBreak/>
              <w:t>504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683</w:t>
            </w:r>
          </w:p>
        </w:tc>
        <w:tc>
          <w:tcPr>
            <w:tcW w:w="437" w:type="dxa"/>
          </w:tcPr>
          <w:p w:rsidR="00CD54C9" w:rsidRDefault="00CD54C9">
            <w:r>
              <w:t>15957</w:t>
            </w:r>
          </w:p>
        </w:tc>
        <w:tc>
          <w:tcPr>
            <w:tcW w:w="643" w:type="dxa"/>
          </w:tcPr>
          <w:p w:rsidR="00CD54C9" w:rsidRDefault="00CD54C9">
            <w:r>
              <w:t>Muha</w:t>
            </w:r>
            <w:r>
              <w:lastRenderedPageBreak/>
              <w:t>mmad Uma</w:t>
            </w:r>
            <w:r>
              <w:lastRenderedPageBreak/>
              <w:t>ir U</w:t>
            </w:r>
            <w:r>
              <w:lastRenderedPageBreak/>
              <w:t>l H</w:t>
            </w:r>
            <w:r>
              <w:lastRenderedPageBreak/>
              <w:t>assa</w:t>
            </w:r>
            <w:r>
              <w:lastRenderedPageBreak/>
              <w:t>n Mali</w:t>
            </w:r>
            <w:r>
              <w:lastRenderedPageBreak/>
              <w:t>k</w:t>
            </w:r>
          </w:p>
        </w:tc>
        <w:tc>
          <w:tcPr>
            <w:tcW w:w="681" w:type="dxa"/>
          </w:tcPr>
          <w:p w:rsidR="00CD54C9" w:rsidRDefault="00CD54C9">
            <w:r>
              <w:t>Muhammad R</w:t>
            </w:r>
            <w:r>
              <w:lastRenderedPageBreak/>
              <w:t>iaz</w:t>
            </w:r>
          </w:p>
        </w:tc>
        <w:tc>
          <w:tcPr>
            <w:tcW w:w="627" w:type="dxa"/>
          </w:tcPr>
          <w:p w:rsidR="00CD54C9" w:rsidRDefault="00CD54C9">
            <w:r>
              <w:t>11</w:t>
            </w:r>
            <w:r>
              <w:lastRenderedPageBreak/>
              <w:t>3794-P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  <w:r>
              <w:lastRenderedPageBreak/>
              <w:t>41</w:t>
            </w:r>
            <w:r>
              <w:lastRenderedPageBreak/>
              <w:t>6</w:t>
            </w:r>
            <w:r>
              <w:t>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http://doi.org/10.5281/zenodo.4427742,       http://doi.org/10.5281/zenodo.4429474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684</w:t>
            </w:r>
          </w:p>
        </w:tc>
        <w:tc>
          <w:tcPr>
            <w:tcW w:w="437" w:type="dxa"/>
          </w:tcPr>
          <w:p w:rsidR="00CD54C9" w:rsidRDefault="00CD54C9">
            <w:r>
              <w:t>17851</w:t>
            </w:r>
          </w:p>
        </w:tc>
        <w:tc>
          <w:tcPr>
            <w:tcW w:w="643" w:type="dxa"/>
          </w:tcPr>
          <w:p w:rsidR="00CD54C9" w:rsidRDefault="00CD54C9">
            <w:r>
              <w:t>Zubair</w:t>
            </w:r>
          </w:p>
        </w:tc>
        <w:tc>
          <w:tcPr>
            <w:tcW w:w="681" w:type="dxa"/>
          </w:tcPr>
          <w:p w:rsidR="00CD54C9" w:rsidRDefault="00CD54C9">
            <w:r>
              <w:t>Muhammad ali</w:t>
            </w:r>
          </w:p>
        </w:tc>
        <w:tc>
          <w:tcPr>
            <w:tcW w:w="627" w:type="dxa"/>
          </w:tcPr>
          <w:p w:rsidR="00CD54C9" w:rsidRDefault="00CD54C9">
            <w:r>
              <w:t>114517-P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http://doi.org/10.5281/zenodo.2783964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685</w:t>
            </w:r>
          </w:p>
        </w:tc>
        <w:tc>
          <w:tcPr>
            <w:tcW w:w="437" w:type="dxa"/>
          </w:tcPr>
          <w:p w:rsidR="00CD54C9" w:rsidRDefault="00CD54C9">
            <w:r>
              <w:t>2108</w:t>
            </w:r>
            <w:r>
              <w:lastRenderedPageBreak/>
              <w:t>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Muhammad Wa</w:t>
            </w:r>
            <w:r>
              <w:lastRenderedPageBreak/>
              <w:t>qas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Ram</w:t>
            </w:r>
            <w:r>
              <w:lastRenderedPageBreak/>
              <w:t>zan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116397-P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14.14166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73.30833</w:t>
            </w:r>
            <w:r>
              <w:lastRenderedPageBreak/>
              <w:t>4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686</w:t>
            </w:r>
          </w:p>
        </w:tc>
        <w:tc>
          <w:tcPr>
            <w:tcW w:w="437" w:type="dxa"/>
          </w:tcPr>
          <w:p w:rsidR="00CD54C9" w:rsidRDefault="00CD54C9">
            <w:r>
              <w:t>21276</w:t>
            </w:r>
          </w:p>
        </w:tc>
        <w:tc>
          <w:tcPr>
            <w:tcW w:w="643" w:type="dxa"/>
          </w:tcPr>
          <w:p w:rsidR="00CD54C9" w:rsidRDefault="00CD54C9">
            <w:r>
              <w:t>Muhammad Safwan Qurashi</w:t>
            </w:r>
          </w:p>
        </w:tc>
        <w:tc>
          <w:tcPr>
            <w:tcW w:w="681" w:type="dxa"/>
          </w:tcPr>
          <w:p w:rsidR="00CD54C9" w:rsidRDefault="00CD54C9">
            <w:r>
              <w:t>Muhammad Ghu</w:t>
            </w:r>
            <w:r>
              <w:lastRenderedPageBreak/>
              <w:t>fr</w:t>
            </w:r>
            <w:r>
              <w:lastRenderedPageBreak/>
              <w:t>an Q</w:t>
            </w:r>
            <w:r>
              <w:lastRenderedPageBreak/>
              <w:t>urashi</w:t>
            </w:r>
          </w:p>
        </w:tc>
        <w:tc>
          <w:tcPr>
            <w:tcW w:w="627" w:type="dxa"/>
          </w:tcPr>
          <w:p w:rsidR="00CD54C9" w:rsidRDefault="00CD54C9">
            <w:r>
              <w:t>105</w:t>
            </w:r>
            <w:r>
              <w:lastRenderedPageBreak/>
              <w:t>436-P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3083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</w:t>
            </w:r>
            <w:r>
              <w:lastRenderedPageBreak/>
              <w:t>308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687</w:t>
            </w:r>
          </w:p>
        </w:tc>
        <w:tc>
          <w:tcPr>
            <w:tcW w:w="437" w:type="dxa"/>
          </w:tcPr>
          <w:p w:rsidR="00CD54C9" w:rsidRDefault="00CD54C9">
            <w:r>
              <w:t>6959</w:t>
            </w:r>
          </w:p>
        </w:tc>
        <w:tc>
          <w:tcPr>
            <w:tcW w:w="643" w:type="dxa"/>
          </w:tcPr>
          <w:p w:rsidR="00CD54C9" w:rsidRDefault="00CD54C9">
            <w:r>
              <w:t>Zartasha Tariq</w:t>
            </w:r>
          </w:p>
        </w:tc>
        <w:tc>
          <w:tcPr>
            <w:tcW w:w="681" w:type="dxa"/>
          </w:tcPr>
          <w:p w:rsidR="00CD54C9" w:rsidRDefault="00CD54C9">
            <w:r>
              <w:t>Tariq</w:t>
            </w:r>
            <w:r>
              <w:lastRenderedPageBreak/>
              <w:t xml:space="preserve"> Mehmo</w:t>
            </w:r>
            <w:r>
              <w:lastRenderedPageBreak/>
              <w:t>od</w:t>
            </w:r>
          </w:p>
        </w:tc>
        <w:tc>
          <w:tcPr>
            <w:tcW w:w="627" w:type="dxa"/>
          </w:tcPr>
          <w:p w:rsidR="00CD54C9" w:rsidRDefault="00CD54C9">
            <w:r>
              <w:t>104835-P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https://doi.org/10.1101/2022.09.05.22279116,       http://doi.org/10.5281/zenodo.4064010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688</w:t>
            </w:r>
          </w:p>
        </w:tc>
        <w:tc>
          <w:tcPr>
            <w:tcW w:w="437" w:type="dxa"/>
          </w:tcPr>
          <w:p w:rsidR="00CD54C9" w:rsidRDefault="00CD54C9">
            <w:r>
              <w:t>6793</w:t>
            </w:r>
          </w:p>
        </w:tc>
        <w:tc>
          <w:tcPr>
            <w:tcW w:w="643" w:type="dxa"/>
          </w:tcPr>
          <w:p w:rsidR="00CD54C9" w:rsidRDefault="00CD54C9">
            <w:r>
              <w:t>Shiza Ashraf</w:t>
            </w:r>
          </w:p>
        </w:tc>
        <w:tc>
          <w:tcPr>
            <w:tcW w:w="681" w:type="dxa"/>
          </w:tcPr>
          <w:p w:rsidR="00CD54C9" w:rsidRDefault="00CD54C9">
            <w:r>
              <w:t>Awais Khalid</w:t>
            </w:r>
          </w:p>
        </w:tc>
        <w:tc>
          <w:tcPr>
            <w:tcW w:w="627" w:type="dxa"/>
          </w:tcPr>
          <w:p w:rsidR="00CD54C9" w:rsidRDefault="00CD54C9">
            <w:r>
              <w:t>103483-P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689</w:t>
            </w:r>
          </w:p>
        </w:tc>
        <w:tc>
          <w:tcPr>
            <w:tcW w:w="437" w:type="dxa"/>
          </w:tcPr>
          <w:p w:rsidR="00CD54C9" w:rsidRDefault="00CD54C9">
            <w:r>
              <w:t>21400</w:t>
            </w:r>
          </w:p>
        </w:tc>
        <w:tc>
          <w:tcPr>
            <w:tcW w:w="643" w:type="dxa"/>
          </w:tcPr>
          <w:p w:rsidR="00CD54C9" w:rsidRDefault="00CD54C9">
            <w:r>
              <w:t>Muhammad Sumeed Khalid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105354-P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690</w:t>
            </w:r>
          </w:p>
        </w:tc>
        <w:tc>
          <w:tcPr>
            <w:tcW w:w="437" w:type="dxa"/>
          </w:tcPr>
          <w:p w:rsidR="00CD54C9" w:rsidRDefault="00CD54C9">
            <w:r>
              <w:t>18829</w:t>
            </w:r>
          </w:p>
        </w:tc>
        <w:tc>
          <w:tcPr>
            <w:tcW w:w="643" w:type="dxa"/>
          </w:tcPr>
          <w:p w:rsidR="00CD54C9" w:rsidRDefault="00CD54C9">
            <w:r>
              <w:t>Maria Siddique</w:t>
            </w:r>
          </w:p>
        </w:tc>
        <w:tc>
          <w:tcPr>
            <w:tcW w:w="681" w:type="dxa"/>
          </w:tcPr>
          <w:p w:rsidR="00CD54C9" w:rsidRDefault="00CD54C9">
            <w:r>
              <w:t>muha</w:t>
            </w:r>
            <w:r>
              <w:lastRenderedPageBreak/>
              <w:t>mm</w:t>
            </w:r>
            <w:r>
              <w:lastRenderedPageBreak/>
              <w:t>ad siddique</w:t>
            </w:r>
          </w:p>
        </w:tc>
        <w:tc>
          <w:tcPr>
            <w:tcW w:w="627" w:type="dxa"/>
          </w:tcPr>
          <w:p w:rsidR="00CD54C9" w:rsidRDefault="00CD54C9">
            <w:r>
              <w:t>114914-p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691</w:t>
            </w:r>
          </w:p>
        </w:tc>
        <w:tc>
          <w:tcPr>
            <w:tcW w:w="437" w:type="dxa"/>
          </w:tcPr>
          <w:p w:rsidR="00CD54C9" w:rsidRDefault="00CD54C9">
            <w:r>
              <w:t>3708</w:t>
            </w:r>
          </w:p>
        </w:tc>
        <w:tc>
          <w:tcPr>
            <w:tcW w:w="643" w:type="dxa"/>
          </w:tcPr>
          <w:p w:rsidR="00CD54C9" w:rsidRDefault="00CD54C9">
            <w:r>
              <w:t>Noor Aalam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Iqbal </w:t>
            </w:r>
          </w:p>
        </w:tc>
        <w:tc>
          <w:tcPr>
            <w:tcW w:w="627" w:type="dxa"/>
          </w:tcPr>
          <w:p w:rsidR="00CD54C9" w:rsidRDefault="00CD54C9">
            <w:r>
              <w:t>109856-P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14.791667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692</w:t>
            </w:r>
          </w:p>
        </w:tc>
        <w:tc>
          <w:tcPr>
            <w:tcW w:w="437" w:type="dxa"/>
          </w:tcPr>
          <w:p w:rsidR="00CD54C9" w:rsidRDefault="00CD54C9">
            <w:r>
              <w:t>1945</w:t>
            </w:r>
          </w:p>
        </w:tc>
        <w:tc>
          <w:tcPr>
            <w:tcW w:w="643" w:type="dxa"/>
          </w:tcPr>
          <w:p w:rsidR="00CD54C9" w:rsidRDefault="00CD54C9">
            <w:r>
              <w:t>Mamoona Shabir</w:t>
            </w:r>
          </w:p>
        </w:tc>
        <w:tc>
          <w:tcPr>
            <w:tcW w:w="681" w:type="dxa"/>
          </w:tcPr>
          <w:p w:rsidR="00CD54C9" w:rsidRDefault="00CD54C9">
            <w:r>
              <w:t>Shabir Ahmed</w:t>
            </w:r>
          </w:p>
        </w:tc>
        <w:tc>
          <w:tcPr>
            <w:tcW w:w="627" w:type="dxa"/>
          </w:tcPr>
          <w:p w:rsidR="00CD54C9" w:rsidRDefault="00CD54C9">
            <w:r>
              <w:t>93396-P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https://doi.org/10.51273/esc20.716111,       https://doi.org/10.51273/esc21.2517115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693</w:t>
            </w:r>
          </w:p>
        </w:tc>
        <w:tc>
          <w:tcPr>
            <w:tcW w:w="437" w:type="dxa"/>
          </w:tcPr>
          <w:p w:rsidR="00CD54C9" w:rsidRDefault="00CD54C9">
            <w:r>
              <w:t>3506</w:t>
            </w:r>
          </w:p>
        </w:tc>
        <w:tc>
          <w:tcPr>
            <w:tcW w:w="643" w:type="dxa"/>
          </w:tcPr>
          <w:p w:rsidR="00CD54C9" w:rsidRDefault="00CD54C9">
            <w:r>
              <w:t>Ghulam Mujtaba</w:t>
            </w:r>
          </w:p>
        </w:tc>
        <w:tc>
          <w:tcPr>
            <w:tcW w:w="681" w:type="dxa"/>
          </w:tcPr>
          <w:p w:rsidR="00CD54C9" w:rsidRDefault="00CD54C9">
            <w:r>
              <w:t>Mushtaq Ahmed</w:t>
            </w:r>
          </w:p>
        </w:tc>
        <w:tc>
          <w:tcPr>
            <w:tcW w:w="627" w:type="dxa"/>
          </w:tcPr>
          <w:p w:rsidR="00CD54C9" w:rsidRDefault="00CD54C9">
            <w:r>
              <w:t>102737-P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16.582051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73.248718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http://doi.org/10.5281/zenodo.4394697,       http://doi.org/10.5281/zenodo.4394695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694</w:t>
            </w:r>
          </w:p>
        </w:tc>
        <w:tc>
          <w:tcPr>
            <w:tcW w:w="437" w:type="dxa"/>
          </w:tcPr>
          <w:p w:rsidR="00CD54C9" w:rsidRDefault="00CD54C9">
            <w:r>
              <w:t>22225</w:t>
            </w:r>
          </w:p>
        </w:tc>
        <w:tc>
          <w:tcPr>
            <w:tcW w:w="643" w:type="dxa"/>
          </w:tcPr>
          <w:p w:rsidR="00CD54C9" w:rsidRDefault="00CD54C9">
            <w:r>
              <w:t>Mahboob Alam</w:t>
            </w:r>
          </w:p>
        </w:tc>
        <w:tc>
          <w:tcPr>
            <w:tcW w:w="681" w:type="dxa"/>
          </w:tcPr>
          <w:p w:rsidR="00CD54C9" w:rsidRDefault="00CD54C9">
            <w:r>
              <w:t>Khurshid Ahmad</w:t>
            </w:r>
          </w:p>
        </w:tc>
        <w:tc>
          <w:tcPr>
            <w:tcW w:w="627" w:type="dxa"/>
          </w:tcPr>
          <w:p w:rsidR="00CD54C9" w:rsidRDefault="00CD54C9">
            <w:r>
              <w:t>112755-P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15.</w:t>
            </w:r>
            <w:r>
              <w:lastRenderedPageBreak/>
              <w:t>4</w:t>
            </w:r>
            <w:r>
              <w:lastRenderedPageBreak/>
              <w:t>0408</w:t>
            </w:r>
            <w:r>
              <w:lastRenderedPageBreak/>
              <w:t>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12.833333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73.23</w:t>
            </w:r>
            <w:r>
              <w:lastRenderedPageBreak/>
              <w:t>7</w:t>
            </w:r>
            <w:r>
              <w:lastRenderedPageBreak/>
              <w:t>415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695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16392</w:t>
            </w:r>
          </w:p>
        </w:tc>
        <w:tc>
          <w:tcPr>
            <w:tcW w:w="643" w:type="dxa"/>
          </w:tcPr>
          <w:p w:rsidR="00CD54C9" w:rsidRDefault="00CD54C9">
            <w:r>
              <w:t>Amina Shabbir</w:t>
            </w:r>
          </w:p>
        </w:tc>
        <w:tc>
          <w:tcPr>
            <w:tcW w:w="681" w:type="dxa"/>
          </w:tcPr>
          <w:p w:rsidR="00CD54C9" w:rsidRDefault="00CD54C9">
            <w:r>
              <w:t>Sha</w:t>
            </w:r>
            <w:r>
              <w:lastRenderedPageBreak/>
              <w:t>b</w:t>
            </w:r>
            <w:r>
              <w:lastRenderedPageBreak/>
              <w:t>bir Ah</w:t>
            </w:r>
            <w:r>
              <w:lastRenderedPageBreak/>
              <w:t>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t>88990-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11.7</w:t>
            </w:r>
            <w:r>
              <w:lastRenderedPageBreak/>
              <w:t>3</w:t>
            </w:r>
            <w:r>
              <w:lastRenderedPageBreak/>
              <w:t>478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19.0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73.234783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https://doi.org/10.9734/jpri/2021/v33i56A33914,       https://doi.org/10.9734/jpri/2021/v33i47B33111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696</w:t>
            </w:r>
          </w:p>
        </w:tc>
        <w:tc>
          <w:tcPr>
            <w:tcW w:w="437" w:type="dxa"/>
          </w:tcPr>
          <w:p w:rsidR="00CD54C9" w:rsidRDefault="00CD54C9">
            <w:r>
              <w:t>7196</w:t>
            </w:r>
          </w:p>
        </w:tc>
        <w:tc>
          <w:tcPr>
            <w:tcW w:w="643" w:type="dxa"/>
          </w:tcPr>
          <w:p w:rsidR="00CD54C9" w:rsidRDefault="00CD54C9">
            <w:r>
              <w:t>Dr Farayah Shafqat</w:t>
            </w:r>
          </w:p>
        </w:tc>
        <w:tc>
          <w:tcPr>
            <w:tcW w:w="681" w:type="dxa"/>
          </w:tcPr>
          <w:p w:rsidR="00CD54C9" w:rsidRDefault="00CD54C9">
            <w:r>
              <w:t>shafqat ali</w:t>
            </w:r>
          </w:p>
        </w:tc>
        <w:tc>
          <w:tcPr>
            <w:tcW w:w="627" w:type="dxa"/>
          </w:tcPr>
          <w:p w:rsidR="00CD54C9" w:rsidRDefault="00CD54C9">
            <w:r>
              <w:t>96334-P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</w:t>
            </w:r>
            <w:r>
              <w:lastRenderedPageBreak/>
              <w:t>25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https://doi.org/10.5281/zenodo.3700949,       http://doi.org/10.5</w:t>
            </w:r>
            <w:r>
              <w:lastRenderedPageBreak/>
              <w:t>2</w:t>
            </w:r>
            <w:r>
              <w:t xml:space="preserve">81/zenodo.3708902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697</w:t>
            </w:r>
          </w:p>
        </w:tc>
        <w:tc>
          <w:tcPr>
            <w:tcW w:w="437" w:type="dxa"/>
          </w:tcPr>
          <w:p w:rsidR="00CD54C9" w:rsidRDefault="00CD54C9">
            <w:r>
              <w:t>20563</w:t>
            </w:r>
          </w:p>
        </w:tc>
        <w:tc>
          <w:tcPr>
            <w:tcW w:w="643" w:type="dxa"/>
          </w:tcPr>
          <w:p w:rsidR="00CD54C9" w:rsidRDefault="00CD54C9">
            <w:r>
              <w:t>Dr Meraj Fatima</w:t>
            </w:r>
          </w:p>
        </w:tc>
        <w:tc>
          <w:tcPr>
            <w:tcW w:w="681" w:type="dxa"/>
          </w:tcPr>
          <w:p w:rsidR="00CD54C9" w:rsidRDefault="00CD54C9">
            <w:r>
              <w:t>Mian Muhammad Zaffar</w:t>
            </w:r>
          </w:p>
        </w:tc>
        <w:tc>
          <w:tcPr>
            <w:tcW w:w="627" w:type="dxa"/>
          </w:tcPr>
          <w:p w:rsidR="00CD54C9" w:rsidRDefault="00CD54C9">
            <w:r>
              <w:t>38615-P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10.727619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73.227619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698</w:t>
            </w:r>
          </w:p>
        </w:tc>
        <w:tc>
          <w:tcPr>
            <w:tcW w:w="437" w:type="dxa"/>
          </w:tcPr>
          <w:p w:rsidR="00CD54C9" w:rsidRDefault="00CD54C9">
            <w:r>
              <w:t>3779</w:t>
            </w:r>
          </w:p>
        </w:tc>
        <w:tc>
          <w:tcPr>
            <w:tcW w:w="643" w:type="dxa"/>
          </w:tcPr>
          <w:p w:rsidR="00CD54C9" w:rsidRDefault="00CD54C9">
            <w:r>
              <w:t>Hafiza Ameema Saleem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109806-P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73.206667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699</w:t>
            </w:r>
          </w:p>
        </w:tc>
        <w:tc>
          <w:tcPr>
            <w:tcW w:w="437" w:type="dxa"/>
          </w:tcPr>
          <w:p w:rsidR="00CD54C9" w:rsidRDefault="00CD54C9">
            <w:r>
              <w:t>15662</w:t>
            </w:r>
          </w:p>
        </w:tc>
        <w:tc>
          <w:tcPr>
            <w:tcW w:w="643" w:type="dxa"/>
          </w:tcPr>
          <w:p w:rsidR="00CD54C9" w:rsidRDefault="00CD54C9">
            <w:r>
              <w:t>Kinza Shahid Randhawa</w:t>
            </w:r>
          </w:p>
        </w:tc>
        <w:tc>
          <w:tcPr>
            <w:tcW w:w="681" w:type="dxa"/>
          </w:tcPr>
          <w:p w:rsidR="00CD54C9" w:rsidRDefault="00CD54C9">
            <w:r>
              <w:t>Muhammad Mudabar Shahbaz</w:t>
            </w:r>
          </w:p>
        </w:tc>
        <w:tc>
          <w:tcPr>
            <w:tcW w:w="627" w:type="dxa"/>
          </w:tcPr>
          <w:p w:rsidR="00CD54C9" w:rsidRDefault="00CD54C9">
            <w:r>
              <w:t>89959-P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12.35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700</w:t>
            </w:r>
          </w:p>
        </w:tc>
        <w:tc>
          <w:tcPr>
            <w:tcW w:w="437" w:type="dxa"/>
          </w:tcPr>
          <w:p w:rsidR="00CD54C9" w:rsidRDefault="00CD54C9">
            <w:r>
              <w:t>18955</w:t>
            </w:r>
          </w:p>
        </w:tc>
        <w:tc>
          <w:tcPr>
            <w:tcW w:w="643" w:type="dxa"/>
          </w:tcPr>
          <w:p w:rsidR="00CD54C9" w:rsidRDefault="00CD54C9">
            <w:r>
              <w:t>Rida Ali</w:t>
            </w:r>
          </w:p>
        </w:tc>
        <w:tc>
          <w:tcPr>
            <w:tcW w:w="681" w:type="dxa"/>
          </w:tcPr>
          <w:p w:rsidR="00CD54C9" w:rsidRDefault="00CD54C9">
            <w:r>
              <w:t>Zafar Ali</w:t>
            </w:r>
          </w:p>
        </w:tc>
        <w:tc>
          <w:tcPr>
            <w:tcW w:w="627" w:type="dxa"/>
          </w:tcPr>
          <w:p w:rsidR="00CD54C9" w:rsidRDefault="00CD54C9">
            <w:r>
              <w:t>103771-P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</w:t>
            </w:r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https://doi.org/10.17605/OSF.IO/MD5F2,       https://doi.org/10.17605/OSF.IO/S3K6R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701</w:t>
            </w:r>
          </w:p>
        </w:tc>
        <w:tc>
          <w:tcPr>
            <w:tcW w:w="437" w:type="dxa"/>
          </w:tcPr>
          <w:p w:rsidR="00CD54C9" w:rsidRDefault="00CD54C9">
            <w:r>
              <w:t>15261</w:t>
            </w:r>
          </w:p>
        </w:tc>
        <w:tc>
          <w:tcPr>
            <w:tcW w:w="643" w:type="dxa"/>
          </w:tcPr>
          <w:p w:rsidR="00CD54C9" w:rsidRDefault="00CD54C9">
            <w:r>
              <w:t>Bareea Mubashar</w:t>
            </w:r>
          </w:p>
        </w:tc>
        <w:tc>
          <w:tcPr>
            <w:tcW w:w="681" w:type="dxa"/>
          </w:tcPr>
          <w:p w:rsidR="00CD54C9" w:rsidRDefault="00CD54C9">
            <w:r>
              <w:t>Dr. Mubashar Yaqub</w:t>
            </w:r>
          </w:p>
        </w:tc>
        <w:tc>
          <w:tcPr>
            <w:tcW w:w="627" w:type="dxa"/>
          </w:tcPr>
          <w:p w:rsidR="00CD54C9" w:rsidRDefault="00CD54C9">
            <w:r>
              <w:t>109378-P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73.162585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702</w:t>
            </w:r>
          </w:p>
        </w:tc>
        <w:tc>
          <w:tcPr>
            <w:tcW w:w="437" w:type="dxa"/>
          </w:tcPr>
          <w:p w:rsidR="00CD54C9" w:rsidRDefault="00CD54C9">
            <w:r>
              <w:t>17666</w:t>
            </w:r>
          </w:p>
        </w:tc>
        <w:tc>
          <w:tcPr>
            <w:tcW w:w="643" w:type="dxa"/>
          </w:tcPr>
          <w:p w:rsidR="00CD54C9" w:rsidRDefault="00CD54C9">
            <w:r>
              <w:t>Muhammad Hasan Saeed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Saeed Anwar </w:t>
            </w:r>
          </w:p>
        </w:tc>
        <w:tc>
          <w:tcPr>
            <w:tcW w:w="627" w:type="dxa"/>
          </w:tcPr>
          <w:p w:rsidR="00CD54C9" w:rsidRDefault="00CD54C9">
            <w:r>
              <w:t>110828-P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https://doi.org/10.53350/pjmhs221641189,       https://doi.org/10.53350/pjmhs221</w:t>
            </w:r>
            <w:r>
              <w:lastRenderedPageBreak/>
              <w:t>64</w:t>
            </w:r>
            <w:r>
              <w:lastRenderedPageBreak/>
              <w:t>1183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03</w:t>
            </w:r>
          </w:p>
        </w:tc>
        <w:tc>
          <w:tcPr>
            <w:tcW w:w="437" w:type="dxa"/>
          </w:tcPr>
          <w:p w:rsidR="00CD54C9" w:rsidRDefault="00CD54C9">
            <w:r>
              <w:t>2030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t>Muhamm</w:t>
            </w:r>
            <w:r>
              <w:lastRenderedPageBreak/>
              <w:t>ad Uz</w:t>
            </w:r>
            <w:r>
              <w:lastRenderedPageBreak/>
              <w:t xml:space="preserve">air </w:t>
            </w:r>
            <w:r>
              <w:lastRenderedPageBreak/>
              <w:t>Ahma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t>Ahmad Khan Shahi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t>11</w:t>
            </w:r>
            <w:r>
              <w:lastRenderedPageBreak/>
              <w:t>6481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13.</w:t>
            </w:r>
            <w:r>
              <w:lastRenderedPageBreak/>
              <w:t>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</w:t>
            </w:r>
            <w:r>
              <w:t>3.1375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704</w:t>
            </w:r>
          </w:p>
        </w:tc>
        <w:tc>
          <w:tcPr>
            <w:tcW w:w="437" w:type="dxa"/>
          </w:tcPr>
          <w:p w:rsidR="00CD54C9" w:rsidRDefault="00CD54C9">
            <w:r>
              <w:t>21959</w:t>
            </w:r>
          </w:p>
        </w:tc>
        <w:tc>
          <w:tcPr>
            <w:tcW w:w="643" w:type="dxa"/>
          </w:tcPr>
          <w:p w:rsidR="00CD54C9" w:rsidRDefault="00CD54C9">
            <w:r>
              <w:t>Saira Shahid</w:t>
            </w:r>
          </w:p>
        </w:tc>
        <w:tc>
          <w:tcPr>
            <w:tcW w:w="681" w:type="dxa"/>
          </w:tcPr>
          <w:p w:rsidR="00CD54C9" w:rsidRDefault="00CD54C9">
            <w:r>
              <w:t>Muhammad Atif Javed</w:t>
            </w:r>
          </w:p>
        </w:tc>
        <w:tc>
          <w:tcPr>
            <w:tcW w:w="627" w:type="dxa"/>
          </w:tcPr>
          <w:p w:rsidR="00CD54C9" w:rsidRDefault="00CD54C9">
            <w:r>
              <w:t>102521-P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705</w:t>
            </w:r>
          </w:p>
        </w:tc>
        <w:tc>
          <w:tcPr>
            <w:tcW w:w="437" w:type="dxa"/>
          </w:tcPr>
          <w:p w:rsidR="00CD54C9" w:rsidRDefault="00CD54C9">
            <w:r>
              <w:t>3622</w:t>
            </w:r>
          </w:p>
        </w:tc>
        <w:tc>
          <w:tcPr>
            <w:tcW w:w="643" w:type="dxa"/>
          </w:tcPr>
          <w:p w:rsidR="00CD54C9" w:rsidRDefault="00CD54C9">
            <w:r>
              <w:t>Sajid Zaheer</w:t>
            </w:r>
          </w:p>
        </w:tc>
        <w:tc>
          <w:tcPr>
            <w:tcW w:w="681" w:type="dxa"/>
          </w:tcPr>
          <w:p w:rsidR="00CD54C9" w:rsidRDefault="00CD54C9">
            <w:r>
              <w:t>Zaheer Anwar</w:t>
            </w:r>
          </w:p>
        </w:tc>
        <w:tc>
          <w:tcPr>
            <w:tcW w:w="627" w:type="dxa"/>
          </w:tcPr>
          <w:p w:rsidR="00CD54C9" w:rsidRDefault="00CD54C9">
            <w:r>
              <w:t>103049-P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17.297872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73.131205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https://doi.org/10.53350/pjmhs221610652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706</w:t>
            </w:r>
          </w:p>
        </w:tc>
        <w:tc>
          <w:tcPr>
            <w:tcW w:w="437" w:type="dxa"/>
          </w:tcPr>
          <w:p w:rsidR="00CD54C9" w:rsidRDefault="00CD54C9">
            <w:r>
              <w:t>16753</w:t>
            </w:r>
          </w:p>
        </w:tc>
        <w:tc>
          <w:tcPr>
            <w:tcW w:w="643" w:type="dxa"/>
          </w:tcPr>
          <w:p w:rsidR="00CD54C9" w:rsidRDefault="00CD54C9">
            <w:r>
              <w:t>Osama Ijaz</w:t>
            </w:r>
          </w:p>
        </w:tc>
        <w:tc>
          <w:tcPr>
            <w:tcW w:w="681" w:type="dxa"/>
          </w:tcPr>
          <w:p w:rsidR="00CD54C9" w:rsidRDefault="00CD54C9">
            <w:r>
              <w:t>Muhammad Ijaz</w:t>
            </w:r>
          </w:p>
        </w:tc>
        <w:tc>
          <w:tcPr>
            <w:tcW w:w="627" w:type="dxa"/>
          </w:tcPr>
          <w:p w:rsidR="00CD54C9" w:rsidRDefault="00CD54C9">
            <w:r>
              <w:t>113113-P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73.120834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https://doi.org/10.1093/bjs/znac269.020,       https://doi.org/10.1093/bjs/znac269.019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707</w:t>
            </w:r>
          </w:p>
        </w:tc>
        <w:tc>
          <w:tcPr>
            <w:tcW w:w="437" w:type="dxa"/>
          </w:tcPr>
          <w:p w:rsidR="00CD54C9" w:rsidRDefault="00CD54C9">
            <w:r>
              <w:t>16552</w:t>
            </w:r>
          </w:p>
        </w:tc>
        <w:tc>
          <w:tcPr>
            <w:tcW w:w="643" w:type="dxa"/>
          </w:tcPr>
          <w:p w:rsidR="00CD54C9" w:rsidRDefault="00CD54C9">
            <w:r>
              <w:t>Nida Saleem</w:t>
            </w:r>
          </w:p>
        </w:tc>
        <w:tc>
          <w:tcPr>
            <w:tcW w:w="681" w:type="dxa"/>
          </w:tcPr>
          <w:p w:rsidR="00CD54C9" w:rsidRDefault="00CD54C9">
            <w:r>
              <w:t>HAFIZ MUHAMMAD JUNAID</w:t>
            </w:r>
          </w:p>
        </w:tc>
        <w:tc>
          <w:tcPr>
            <w:tcW w:w="627" w:type="dxa"/>
          </w:tcPr>
          <w:p w:rsidR="00CD54C9" w:rsidRDefault="00CD54C9">
            <w:r>
              <w:t>83613-P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708</w:t>
            </w:r>
          </w:p>
        </w:tc>
        <w:tc>
          <w:tcPr>
            <w:tcW w:w="437" w:type="dxa"/>
          </w:tcPr>
          <w:p w:rsidR="00CD54C9" w:rsidRDefault="00CD54C9">
            <w:r>
              <w:t>5403</w:t>
            </w:r>
          </w:p>
        </w:tc>
        <w:tc>
          <w:tcPr>
            <w:tcW w:w="643" w:type="dxa"/>
          </w:tcPr>
          <w:p w:rsidR="00CD54C9" w:rsidRDefault="00CD54C9">
            <w:r>
              <w:t>Serwan Muttaya</w:t>
            </w:r>
            <w:r>
              <w:lastRenderedPageBreak/>
              <w:t>b Mufti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Jafar Mufti Iqba</w:t>
            </w:r>
            <w:r>
              <w:lastRenderedPageBreak/>
              <w:t>l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102396-P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13.24166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14.83333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</w:t>
            </w:r>
            <w:r>
              <w:lastRenderedPageBreak/>
              <w:t>g/</w:t>
            </w:r>
            <w:r>
              <w:lastRenderedPageBreak/>
              <w:t>10.</w:t>
            </w:r>
            <w:r>
              <w:lastRenderedPageBreak/>
              <w:t>52</w:t>
            </w:r>
            <w:r>
              <w:lastRenderedPageBreak/>
              <w:t>81/</w:t>
            </w:r>
            <w:r>
              <w:lastRenderedPageBreak/>
              <w:t>ze</w:t>
            </w:r>
            <w:r>
              <w:lastRenderedPageBreak/>
              <w:t>nod</w:t>
            </w:r>
            <w:r>
              <w:lastRenderedPageBreak/>
              <w:t xml:space="preserve">o.3663201,  </w:t>
            </w:r>
            <w:r>
              <w:lastRenderedPageBreak/>
              <w:t xml:space="preserve">     </w:t>
            </w:r>
            <w:r>
              <w:lastRenderedPageBreak/>
              <w:t>http://d</w:t>
            </w:r>
            <w:r>
              <w:lastRenderedPageBreak/>
              <w:t>oi.</w:t>
            </w:r>
            <w:r>
              <w:lastRenderedPageBreak/>
              <w:t>org/10</w:t>
            </w:r>
            <w:r>
              <w:lastRenderedPageBreak/>
              <w:t>.5281/zenodo.</w:t>
            </w:r>
            <w:r>
              <w:lastRenderedPageBreak/>
              <w:t>3663187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709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182</w:t>
            </w:r>
            <w:r>
              <w:lastRenderedPageBreak/>
              <w:t>72</w:t>
            </w:r>
          </w:p>
        </w:tc>
        <w:tc>
          <w:tcPr>
            <w:tcW w:w="643" w:type="dxa"/>
          </w:tcPr>
          <w:p w:rsidR="00CD54C9" w:rsidRDefault="00CD54C9">
            <w:r>
              <w:t>R</w:t>
            </w:r>
            <w:r>
              <w:lastRenderedPageBreak/>
              <w:t>ida</w:t>
            </w:r>
            <w:r>
              <w:lastRenderedPageBreak/>
              <w:t xml:space="preserve"> Zahra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Arshad Huss</w:t>
            </w:r>
            <w:r>
              <w:lastRenderedPageBreak/>
              <w:t>ai</w:t>
            </w:r>
            <w:r>
              <w:lastRenderedPageBreak/>
              <w:t>n Shah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B-</w:t>
            </w:r>
            <w:r>
              <w:lastRenderedPageBreak/>
              <w:t>109</w:t>
            </w:r>
            <w:r>
              <w:lastRenderedPageBreak/>
              <w:t xml:space="preserve">044-P 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73.0625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710</w:t>
            </w:r>
          </w:p>
        </w:tc>
        <w:tc>
          <w:tcPr>
            <w:tcW w:w="437" w:type="dxa"/>
          </w:tcPr>
          <w:p w:rsidR="00CD54C9" w:rsidRDefault="00CD54C9">
            <w:r>
              <w:t>22018</w:t>
            </w:r>
          </w:p>
        </w:tc>
        <w:tc>
          <w:tcPr>
            <w:tcW w:w="643" w:type="dxa"/>
          </w:tcPr>
          <w:p w:rsidR="00CD54C9" w:rsidRDefault="00CD54C9">
            <w:r>
              <w:t>Jamshaid Ahmad</w:t>
            </w:r>
          </w:p>
        </w:tc>
        <w:tc>
          <w:tcPr>
            <w:tcW w:w="681" w:type="dxa"/>
          </w:tcPr>
          <w:p w:rsidR="00CD54C9" w:rsidRDefault="00CD54C9">
            <w:r>
              <w:t>MAQSOOD AHM</w:t>
            </w:r>
            <w:r>
              <w:lastRenderedPageBreak/>
              <w:t>A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t>106689-P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711</w:t>
            </w:r>
          </w:p>
        </w:tc>
        <w:tc>
          <w:tcPr>
            <w:tcW w:w="437" w:type="dxa"/>
          </w:tcPr>
          <w:p w:rsidR="00CD54C9" w:rsidRDefault="00CD54C9">
            <w:r>
              <w:t>22015</w:t>
            </w:r>
          </w:p>
        </w:tc>
        <w:tc>
          <w:tcPr>
            <w:tcW w:w="643" w:type="dxa"/>
          </w:tcPr>
          <w:p w:rsidR="00CD54C9" w:rsidRDefault="00CD54C9">
            <w:r>
              <w:t>M Khawar Shahzad</w:t>
            </w:r>
          </w:p>
        </w:tc>
        <w:tc>
          <w:tcPr>
            <w:tcW w:w="681" w:type="dxa"/>
          </w:tcPr>
          <w:p w:rsidR="00CD54C9" w:rsidRDefault="00CD54C9">
            <w:r>
              <w:t>M Yoqoob Akhtar</w:t>
            </w:r>
          </w:p>
        </w:tc>
        <w:tc>
          <w:tcPr>
            <w:tcW w:w="627" w:type="dxa"/>
          </w:tcPr>
          <w:p w:rsidR="00CD54C9" w:rsidRDefault="00CD54C9">
            <w:r>
              <w:t>B 99503 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13.386047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73.052714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10.36721/PJPS.2022.35.6.SP.1699-1703.1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712</w:t>
            </w:r>
          </w:p>
        </w:tc>
        <w:tc>
          <w:tcPr>
            <w:tcW w:w="437" w:type="dxa"/>
          </w:tcPr>
          <w:p w:rsidR="00CD54C9" w:rsidRDefault="00CD54C9">
            <w:r>
              <w:t>15209</w:t>
            </w:r>
          </w:p>
        </w:tc>
        <w:tc>
          <w:tcPr>
            <w:tcW w:w="643" w:type="dxa"/>
          </w:tcPr>
          <w:p w:rsidR="00CD54C9" w:rsidRDefault="00CD54C9">
            <w:r>
              <w:t>Syed Ali Haziq Bukhari</w:t>
            </w:r>
          </w:p>
        </w:tc>
        <w:tc>
          <w:tcPr>
            <w:tcW w:w="681" w:type="dxa"/>
          </w:tcPr>
          <w:p w:rsidR="00CD54C9" w:rsidRDefault="00CD54C9">
            <w:r>
              <w:t>Syed Imtiaz Ali</w:t>
            </w:r>
          </w:p>
        </w:tc>
        <w:tc>
          <w:tcPr>
            <w:tcW w:w="627" w:type="dxa"/>
          </w:tcPr>
          <w:p w:rsidR="00CD54C9" w:rsidRDefault="00CD54C9">
            <w:r>
              <w:t>107471-p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73.025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https://doi.org/10.53350/pjmhs221641177,       https://doi.org/10.53350/pjmhs221631233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713</w:t>
            </w:r>
          </w:p>
        </w:tc>
        <w:tc>
          <w:tcPr>
            <w:tcW w:w="437" w:type="dxa"/>
          </w:tcPr>
          <w:p w:rsidR="00CD54C9" w:rsidRDefault="00CD54C9">
            <w:r>
              <w:t>7752</w:t>
            </w:r>
          </w:p>
        </w:tc>
        <w:tc>
          <w:tcPr>
            <w:tcW w:w="643" w:type="dxa"/>
          </w:tcPr>
          <w:p w:rsidR="00CD54C9" w:rsidRDefault="00CD54C9">
            <w:r>
              <w:t>Anum Hafeez</w:t>
            </w:r>
          </w:p>
        </w:tc>
        <w:tc>
          <w:tcPr>
            <w:tcW w:w="681" w:type="dxa"/>
          </w:tcPr>
          <w:p w:rsidR="00CD54C9" w:rsidRDefault="00CD54C9">
            <w:r>
              <w:t>Hafeezur R</w:t>
            </w:r>
            <w:r>
              <w:lastRenderedPageBreak/>
              <w:t>e</w:t>
            </w:r>
            <w:r>
              <w:t xml:space="preserve">hman </w:t>
            </w:r>
          </w:p>
        </w:tc>
        <w:tc>
          <w:tcPr>
            <w:tcW w:w="627" w:type="dxa"/>
          </w:tcPr>
          <w:p w:rsidR="00CD54C9" w:rsidRDefault="00CD54C9">
            <w:r>
              <w:t>90692-P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73.0125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714</w:t>
            </w:r>
          </w:p>
        </w:tc>
        <w:tc>
          <w:tcPr>
            <w:tcW w:w="437" w:type="dxa"/>
          </w:tcPr>
          <w:p w:rsidR="00CD54C9" w:rsidRDefault="00CD54C9">
            <w:r>
              <w:t>3631</w:t>
            </w:r>
          </w:p>
        </w:tc>
        <w:tc>
          <w:tcPr>
            <w:tcW w:w="643" w:type="dxa"/>
          </w:tcPr>
          <w:p w:rsidR="00CD54C9" w:rsidRDefault="00CD54C9">
            <w:r>
              <w:t>Iram Shehzadi</w:t>
            </w:r>
          </w:p>
        </w:tc>
        <w:tc>
          <w:tcPr>
            <w:tcW w:w="681" w:type="dxa"/>
          </w:tcPr>
          <w:p w:rsidR="00CD54C9" w:rsidRDefault="00CD54C9">
            <w:r>
              <w:t>Waqas Ahmed</w:t>
            </w:r>
          </w:p>
        </w:tc>
        <w:tc>
          <w:tcPr>
            <w:tcW w:w="627" w:type="dxa"/>
          </w:tcPr>
          <w:p w:rsidR="00CD54C9" w:rsidRDefault="00CD54C9">
            <w:r>
              <w:t>81354-P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https://doi.org/10.53350/pjmhs221631224,       https://doi.org/10.53350/pjmhs221631218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715</w:t>
            </w:r>
          </w:p>
        </w:tc>
        <w:tc>
          <w:tcPr>
            <w:tcW w:w="437" w:type="dxa"/>
          </w:tcPr>
          <w:p w:rsidR="00CD54C9" w:rsidRDefault="00CD54C9">
            <w:r>
              <w:t>21328</w:t>
            </w:r>
          </w:p>
        </w:tc>
        <w:tc>
          <w:tcPr>
            <w:tcW w:w="643" w:type="dxa"/>
          </w:tcPr>
          <w:p w:rsidR="00CD54C9" w:rsidRDefault="00CD54C9">
            <w:r>
              <w:t>Muhammad Ahmed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99163-P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716</w:t>
            </w:r>
          </w:p>
        </w:tc>
        <w:tc>
          <w:tcPr>
            <w:tcW w:w="437" w:type="dxa"/>
          </w:tcPr>
          <w:p w:rsidR="00CD54C9" w:rsidRDefault="00CD54C9">
            <w:r>
              <w:t>4414</w:t>
            </w:r>
          </w:p>
        </w:tc>
        <w:tc>
          <w:tcPr>
            <w:tcW w:w="643" w:type="dxa"/>
          </w:tcPr>
          <w:p w:rsidR="00CD54C9" w:rsidRDefault="00CD54C9">
            <w:r>
              <w:t>Muhammad Saad</w:t>
            </w:r>
          </w:p>
        </w:tc>
        <w:tc>
          <w:tcPr>
            <w:tcW w:w="681" w:type="dxa"/>
          </w:tcPr>
          <w:p w:rsidR="00CD54C9" w:rsidRDefault="00CD54C9">
            <w:r>
              <w:t>Muhammad Abbas</w:t>
            </w:r>
          </w:p>
        </w:tc>
        <w:tc>
          <w:tcPr>
            <w:tcW w:w="627" w:type="dxa"/>
          </w:tcPr>
          <w:p w:rsidR="00CD54C9" w:rsidRDefault="00CD54C9">
            <w:r>
              <w:t>107090-P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http://doi.org/10.5281/zenodo.4399157,       http://doi.org/10.5281/zenodo.4399165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717</w:t>
            </w:r>
          </w:p>
        </w:tc>
        <w:tc>
          <w:tcPr>
            <w:tcW w:w="437" w:type="dxa"/>
          </w:tcPr>
          <w:p w:rsidR="00CD54C9" w:rsidRDefault="00CD54C9">
            <w:r>
              <w:t>5480</w:t>
            </w:r>
          </w:p>
        </w:tc>
        <w:tc>
          <w:tcPr>
            <w:tcW w:w="643" w:type="dxa"/>
          </w:tcPr>
          <w:p w:rsidR="00CD54C9" w:rsidRDefault="00CD54C9">
            <w:r>
              <w:t>Ahtasham Tehseen</w:t>
            </w:r>
          </w:p>
        </w:tc>
        <w:tc>
          <w:tcPr>
            <w:tcW w:w="681" w:type="dxa"/>
          </w:tcPr>
          <w:p w:rsidR="00CD54C9" w:rsidRDefault="00CD54C9">
            <w:r>
              <w:t>Rao Tehseen Ahmad</w:t>
            </w:r>
          </w:p>
        </w:tc>
        <w:tc>
          <w:tcPr>
            <w:tcW w:w="627" w:type="dxa"/>
          </w:tcPr>
          <w:p w:rsidR="00CD54C9" w:rsidRDefault="00CD54C9">
            <w:r>
              <w:t>95947-P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http://doi.org/10.5281/zenodo.4362096,       http://doi.org/10.5</w:t>
            </w:r>
            <w:r>
              <w:lastRenderedPageBreak/>
              <w:t>281</w:t>
            </w:r>
            <w:r>
              <w:lastRenderedPageBreak/>
              <w:t>/</w:t>
            </w:r>
            <w:r>
              <w:lastRenderedPageBreak/>
              <w:t>zeno</w:t>
            </w:r>
            <w:r>
              <w:lastRenderedPageBreak/>
              <w:t>d</w:t>
            </w:r>
            <w:r>
              <w:lastRenderedPageBreak/>
              <w:t>o.43</w:t>
            </w:r>
            <w:r>
              <w:lastRenderedPageBreak/>
              <w:t>6</w:t>
            </w:r>
            <w:r>
              <w:lastRenderedPageBreak/>
              <w:t>2092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718</w:t>
            </w:r>
          </w:p>
        </w:tc>
        <w:tc>
          <w:tcPr>
            <w:tcW w:w="437" w:type="dxa"/>
          </w:tcPr>
          <w:p w:rsidR="00CD54C9" w:rsidRDefault="00CD54C9">
            <w:r>
              <w:t>7069</w:t>
            </w:r>
          </w:p>
        </w:tc>
        <w:tc>
          <w:tcPr>
            <w:tcW w:w="643" w:type="dxa"/>
          </w:tcPr>
          <w:p w:rsidR="00CD54C9" w:rsidRDefault="00CD54C9">
            <w:r>
              <w:t>Asma</w:t>
            </w:r>
            <w:r>
              <w:lastRenderedPageBreak/>
              <w:t xml:space="preserve"> </w:t>
            </w:r>
            <w:r>
              <w:lastRenderedPageBreak/>
              <w:t>Nawaz</w:t>
            </w:r>
          </w:p>
        </w:tc>
        <w:tc>
          <w:tcPr>
            <w:tcW w:w="681" w:type="dxa"/>
          </w:tcPr>
          <w:p w:rsidR="00CD54C9" w:rsidRDefault="00CD54C9">
            <w:r>
              <w:t>Rub Nawa</w:t>
            </w:r>
            <w:r>
              <w:lastRenderedPageBreak/>
              <w:t>z</w:t>
            </w:r>
            <w:r>
              <w:lastRenderedPageBreak/>
              <w:t xml:space="preserve"> Malik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1074</w:t>
            </w:r>
            <w:r>
              <w:lastRenderedPageBreak/>
              <w:t>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</w:t>
            </w:r>
            <w:r>
              <w:lastRenderedPageBreak/>
              <w:t>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2</w:t>
            </w:r>
            <w:r>
              <w:lastRenderedPageBreak/>
              <w:t>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719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756</w:t>
            </w:r>
            <w:r>
              <w:lastRenderedPageBreak/>
              <w:t>1</w:t>
            </w:r>
          </w:p>
        </w:tc>
        <w:tc>
          <w:tcPr>
            <w:tcW w:w="643" w:type="dxa"/>
          </w:tcPr>
          <w:p w:rsidR="00CD54C9" w:rsidRDefault="00CD54C9">
            <w:r>
              <w:t>Saf</w:t>
            </w:r>
            <w:r>
              <w:lastRenderedPageBreak/>
              <w:t>i</w:t>
            </w:r>
            <w:r>
              <w:lastRenderedPageBreak/>
              <w:t>na Rana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</w:t>
            </w:r>
            <w:r>
              <w:lastRenderedPageBreak/>
              <w:t>h</w:t>
            </w:r>
            <w:r>
              <w:t>ammad Latif</w:t>
            </w:r>
          </w:p>
        </w:tc>
        <w:tc>
          <w:tcPr>
            <w:tcW w:w="627" w:type="dxa"/>
          </w:tcPr>
          <w:p w:rsidR="00CD54C9" w:rsidRDefault="00CD54C9">
            <w:r>
              <w:t>P-104206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720</w:t>
            </w:r>
          </w:p>
        </w:tc>
        <w:tc>
          <w:tcPr>
            <w:tcW w:w="437" w:type="dxa"/>
          </w:tcPr>
          <w:p w:rsidR="00CD54C9" w:rsidRDefault="00CD54C9">
            <w:r>
              <w:t>4260</w:t>
            </w:r>
          </w:p>
        </w:tc>
        <w:tc>
          <w:tcPr>
            <w:tcW w:w="643" w:type="dxa"/>
          </w:tcPr>
          <w:p w:rsidR="00CD54C9" w:rsidRDefault="00CD54C9">
            <w:r>
              <w:t>Moazza Muzzammil</w:t>
            </w:r>
          </w:p>
        </w:tc>
        <w:tc>
          <w:tcPr>
            <w:tcW w:w="681" w:type="dxa"/>
          </w:tcPr>
          <w:p w:rsidR="00CD54C9" w:rsidRDefault="00CD54C9">
            <w:r>
              <w:t>Muzzammil Hussain Sidd</w:t>
            </w:r>
            <w:r>
              <w:lastRenderedPageBreak/>
              <w:t>iue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105677-P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https://doi.org/10.3390/microorganisms10101978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721</w:t>
            </w:r>
          </w:p>
        </w:tc>
        <w:tc>
          <w:tcPr>
            <w:tcW w:w="437" w:type="dxa"/>
          </w:tcPr>
          <w:p w:rsidR="00CD54C9" w:rsidRDefault="00CD54C9">
            <w:r>
              <w:t>15931</w:t>
            </w:r>
          </w:p>
        </w:tc>
        <w:tc>
          <w:tcPr>
            <w:tcW w:w="643" w:type="dxa"/>
          </w:tcPr>
          <w:p w:rsidR="00CD54C9" w:rsidRDefault="00CD54C9">
            <w:r>
              <w:t>Uroosa Nawaz</w:t>
            </w:r>
          </w:p>
        </w:tc>
        <w:tc>
          <w:tcPr>
            <w:tcW w:w="681" w:type="dxa"/>
          </w:tcPr>
          <w:p w:rsidR="00CD54C9" w:rsidRDefault="00CD54C9">
            <w:r>
              <w:t>rubnawaz</w:t>
            </w:r>
          </w:p>
        </w:tc>
        <w:tc>
          <w:tcPr>
            <w:tcW w:w="627" w:type="dxa"/>
          </w:tcPr>
          <w:p w:rsidR="00CD54C9" w:rsidRDefault="00CD54C9">
            <w:r>
              <w:t>100964-p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72.879166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722</w:t>
            </w:r>
          </w:p>
        </w:tc>
        <w:tc>
          <w:tcPr>
            <w:tcW w:w="437" w:type="dxa"/>
          </w:tcPr>
          <w:p w:rsidR="00CD54C9" w:rsidRDefault="00CD54C9">
            <w:r>
              <w:t>5118</w:t>
            </w:r>
          </w:p>
        </w:tc>
        <w:tc>
          <w:tcPr>
            <w:tcW w:w="643" w:type="dxa"/>
          </w:tcPr>
          <w:p w:rsidR="00CD54C9" w:rsidRDefault="00CD54C9">
            <w:r>
              <w:t>Mughira Tahir Ch</w:t>
            </w:r>
          </w:p>
        </w:tc>
        <w:tc>
          <w:tcPr>
            <w:tcW w:w="681" w:type="dxa"/>
          </w:tcPr>
          <w:p w:rsidR="00CD54C9" w:rsidRDefault="00CD54C9">
            <w:r>
              <w:t>T</w:t>
            </w:r>
            <w:r>
              <w:lastRenderedPageBreak/>
              <w:t>ahir A</w:t>
            </w:r>
            <w:r>
              <w:lastRenderedPageBreak/>
              <w:t>hmad</w:t>
            </w:r>
          </w:p>
        </w:tc>
        <w:tc>
          <w:tcPr>
            <w:tcW w:w="627" w:type="dxa"/>
          </w:tcPr>
          <w:p w:rsidR="00CD54C9" w:rsidRDefault="00CD54C9">
            <w:r>
              <w:t>10243</w:t>
            </w:r>
            <w:r>
              <w:lastRenderedPageBreak/>
              <w:t>0P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</w:t>
            </w:r>
            <w:r>
              <w:lastRenderedPageBreak/>
              <w:t>.3625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723</w:t>
            </w:r>
          </w:p>
        </w:tc>
        <w:tc>
          <w:tcPr>
            <w:tcW w:w="437" w:type="dxa"/>
          </w:tcPr>
          <w:p w:rsidR="00CD54C9" w:rsidRDefault="00CD54C9">
            <w:r>
              <w:t>22356</w:t>
            </w:r>
          </w:p>
        </w:tc>
        <w:tc>
          <w:tcPr>
            <w:tcW w:w="643" w:type="dxa"/>
          </w:tcPr>
          <w:p w:rsidR="00CD54C9" w:rsidRDefault="00CD54C9">
            <w:r>
              <w:t>Hafiz Muham</w:t>
            </w:r>
            <w:r>
              <w:lastRenderedPageBreak/>
              <w:t>mad</w:t>
            </w:r>
            <w:r>
              <w:lastRenderedPageBreak/>
              <w:t xml:space="preserve"> Aqib</w:t>
            </w:r>
          </w:p>
        </w:tc>
        <w:tc>
          <w:tcPr>
            <w:tcW w:w="681" w:type="dxa"/>
          </w:tcPr>
          <w:p w:rsidR="00CD54C9" w:rsidRDefault="00CD54C9">
            <w:r>
              <w:t>Muhammad N</w:t>
            </w:r>
            <w:r>
              <w:lastRenderedPageBreak/>
              <w:t>aee</w:t>
            </w:r>
            <w:r>
              <w:lastRenderedPageBreak/>
              <w:t xml:space="preserve">m </w:t>
            </w:r>
            <w:r>
              <w:lastRenderedPageBreak/>
              <w:t>B</w:t>
            </w:r>
            <w:r>
              <w:t>hatti</w:t>
            </w:r>
          </w:p>
        </w:tc>
        <w:tc>
          <w:tcPr>
            <w:tcW w:w="627" w:type="dxa"/>
          </w:tcPr>
          <w:p w:rsidR="00CD54C9" w:rsidRDefault="00CD54C9">
            <w:r>
              <w:t>96410-P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724</w:t>
            </w:r>
          </w:p>
        </w:tc>
        <w:tc>
          <w:tcPr>
            <w:tcW w:w="437" w:type="dxa"/>
          </w:tcPr>
          <w:p w:rsidR="00CD54C9" w:rsidRDefault="00CD54C9">
            <w:r>
              <w:t>21690</w:t>
            </w:r>
          </w:p>
        </w:tc>
        <w:tc>
          <w:tcPr>
            <w:tcW w:w="643" w:type="dxa"/>
          </w:tcPr>
          <w:p w:rsidR="00CD54C9" w:rsidRDefault="00CD54C9">
            <w:r>
              <w:t>Aaima Amin</w:t>
            </w:r>
          </w:p>
        </w:tc>
        <w:tc>
          <w:tcPr>
            <w:tcW w:w="681" w:type="dxa"/>
          </w:tcPr>
          <w:p w:rsidR="00CD54C9" w:rsidRDefault="00CD54C9">
            <w:r>
              <w:t>Muhammad Atif Yasin</w:t>
            </w:r>
          </w:p>
        </w:tc>
        <w:tc>
          <w:tcPr>
            <w:tcW w:w="627" w:type="dxa"/>
          </w:tcPr>
          <w:p w:rsidR="00CD54C9" w:rsidRDefault="00CD54C9">
            <w:r>
              <w:t>90689-p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725</w:t>
            </w:r>
          </w:p>
        </w:tc>
        <w:tc>
          <w:tcPr>
            <w:tcW w:w="437" w:type="dxa"/>
          </w:tcPr>
          <w:p w:rsidR="00CD54C9" w:rsidRDefault="00CD54C9">
            <w:r>
              <w:t>18767</w:t>
            </w:r>
          </w:p>
        </w:tc>
        <w:tc>
          <w:tcPr>
            <w:tcW w:w="643" w:type="dxa"/>
          </w:tcPr>
          <w:p w:rsidR="00CD54C9" w:rsidRDefault="00CD54C9">
            <w:r>
              <w:t>Ayesha Ashraf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Ashraf </w:t>
            </w:r>
          </w:p>
        </w:tc>
        <w:tc>
          <w:tcPr>
            <w:tcW w:w="627" w:type="dxa"/>
          </w:tcPr>
          <w:p w:rsidR="00CD54C9" w:rsidRDefault="00CD54C9">
            <w:r>
              <w:t>104354-P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13.676596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72.843263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726</w:t>
            </w:r>
          </w:p>
        </w:tc>
        <w:tc>
          <w:tcPr>
            <w:tcW w:w="437" w:type="dxa"/>
          </w:tcPr>
          <w:p w:rsidR="00CD54C9" w:rsidRDefault="00CD54C9">
            <w:r>
              <w:t>20389</w:t>
            </w:r>
          </w:p>
        </w:tc>
        <w:tc>
          <w:tcPr>
            <w:tcW w:w="643" w:type="dxa"/>
          </w:tcPr>
          <w:p w:rsidR="00CD54C9" w:rsidRDefault="00CD54C9">
            <w:r>
              <w:t>Sher Ehsan Ul Haq</w:t>
            </w:r>
          </w:p>
        </w:tc>
        <w:tc>
          <w:tcPr>
            <w:tcW w:w="681" w:type="dxa"/>
          </w:tcPr>
          <w:p w:rsidR="00CD54C9" w:rsidRDefault="00CD54C9">
            <w:r>
              <w:t xml:space="preserve">Aziz ur Rehman </w:t>
            </w:r>
          </w:p>
        </w:tc>
        <w:tc>
          <w:tcPr>
            <w:tcW w:w="627" w:type="dxa"/>
          </w:tcPr>
          <w:p w:rsidR="00CD54C9" w:rsidRDefault="00CD54C9">
            <w:r>
              <w:t>99635-p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14.839286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72.839286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727</w:t>
            </w:r>
          </w:p>
        </w:tc>
        <w:tc>
          <w:tcPr>
            <w:tcW w:w="437" w:type="dxa"/>
          </w:tcPr>
          <w:p w:rsidR="00CD54C9" w:rsidRDefault="00CD54C9">
            <w:r>
              <w:t>4749</w:t>
            </w:r>
          </w:p>
        </w:tc>
        <w:tc>
          <w:tcPr>
            <w:tcW w:w="643" w:type="dxa"/>
          </w:tcPr>
          <w:p w:rsidR="00CD54C9" w:rsidRDefault="00CD54C9">
            <w:r>
              <w:t>Azka Ishtiaq</w:t>
            </w:r>
          </w:p>
        </w:tc>
        <w:tc>
          <w:tcPr>
            <w:tcW w:w="681" w:type="dxa"/>
          </w:tcPr>
          <w:p w:rsidR="00CD54C9" w:rsidRDefault="00CD54C9">
            <w:r>
              <w:t>ISHTIAQ HUSSAIN</w:t>
            </w:r>
          </w:p>
        </w:tc>
        <w:tc>
          <w:tcPr>
            <w:tcW w:w="627" w:type="dxa"/>
          </w:tcPr>
          <w:p w:rsidR="00CD54C9" w:rsidRDefault="00CD54C9">
            <w:r>
              <w:t>980</w:t>
            </w:r>
            <w:r>
              <w:lastRenderedPageBreak/>
              <w:t>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</w:t>
            </w:r>
            <w:r>
              <w:lastRenderedPageBreak/>
              <w:t>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728</w:t>
            </w:r>
          </w:p>
        </w:tc>
        <w:tc>
          <w:tcPr>
            <w:tcW w:w="437" w:type="dxa"/>
          </w:tcPr>
          <w:p w:rsidR="00CD54C9" w:rsidRDefault="00CD54C9">
            <w:r>
              <w:t>21705</w:t>
            </w:r>
          </w:p>
        </w:tc>
        <w:tc>
          <w:tcPr>
            <w:tcW w:w="643" w:type="dxa"/>
          </w:tcPr>
          <w:p w:rsidR="00CD54C9" w:rsidRDefault="00CD54C9">
            <w:r>
              <w:t>Rai Mu</w:t>
            </w:r>
            <w:r>
              <w:lastRenderedPageBreak/>
              <w:t>ham</w:t>
            </w:r>
            <w:r>
              <w:lastRenderedPageBreak/>
              <w:t>mad Farooq Ur R</w:t>
            </w:r>
            <w:r>
              <w:lastRenderedPageBreak/>
              <w:t>ehm</w:t>
            </w:r>
            <w:r>
              <w:lastRenderedPageBreak/>
              <w:t>an</w:t>
            </w:r>
          </w:p>
        </w:tc>
        <w:tc>
          <w:tcPr>
            <w:tcW w:w="681" w:type="dxa"/>
          </w:tcPr>
          <w:p w:rsidR="00CD54C9" w:rsidRDefault="00CD54C9">
            <w:r>
              <w:t>Muhammad Shafi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</w:t>
            </w:r>
            <w:r>
              <w:t>14282-P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https://doi.org/10.47391/JPMA.4823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729</w:t>
            </w:r>
          </w:p>
        </w:tc>
        <w:tc>
          <w:tcPr>
            <w:tcW w:w="437" w:type="dxa"/>
          </w:tcPr>
          <w:p w:rsidR="00CD54C9" w:rsidRDefault="00CD54C9">
            <w:r>
              <w:t>15593</w:t>
            </w:r>
          </w:p>
        </w:tc>
        <w:tc>
          <w:tcPr>
            <w:tcW w:w="643" w:type="dxa"/>
          </w:tcPr>
          <w:p w:rsidR="00CD54C9" w:rsidRDefault="00CD54C9">
            <w:r>
              <w:t>Mariam</w:t>
            </w:r>
          </w:p>
        </w:tc>
        <w:tc>
          <w:tcPr>
            <w:tcW w:w="681" w:type="dxa"/>
          </w:tcPr>
          <w:p w:rsidR="00CD54C9" w:rsidRDefault="00CD54C9">
            <w:r>
              <w:t>Ghulam Rasool</w:t>
            </w:r>
          </w:p>
        </w:tc>
        <w:tc>
          <w:tcPr>
            <w:tcW w:w="627" w:type="dxa"/>
          </w:tcPr>
          <w:p w:rsidR="00CD54C9" w:rsidRDefault="00CD54C9">
            <w:r>
              <w:t>84614-P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730</w:t>
            </w:r>
          </w:p>
        </w:tc>
        <w:tc>
          <w:tcPr>
            <w:tcW w:w="437" w:type="dxa"/>
          </w:tcPr>
          <w:p w:rsidR="00CD54C9" w:rsidRDefault="00CD54C9">
            <w:r>
              <w:t>18903</w:t>
            </w:r>
          </w:p>
        </w:tc>
        <w:tc>
          <w:tcPr>
            <w:tcW w:w="643" w:type="dxa"/>
          </w:tcPr>
          <w:p w:rsidR="00CD54C9" w:rsidRDefault="00CD54C9">
            <w:r>
              <w:t>Aneeqa Khan</w:t>
            </w:r>
          </w:p>
        </w:tc>
        <w:tc>
          <w:tcPr>
            <w:tcW w:w="681" w:type="dxa"/>
          </w:tcPr>
          <w:p w:rsidR="00CD54C9" w:rsidRDefault="00CD54C9">
            <w:r>
              <w:t>Haider Ali</w:t>
            </w:r>
          </w:p>
        </w:tc>
        <w:tc>
          <w:tcPr>
            <w:tcW w:w="627" w:type="dxa"/>
          </w:tcPr>
          <w:p w:rsidR="00CD54C9" w:rsidRDefault="00CD54C9">
            <w:r>
              <w:t>112417-P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731</w:t>
            </w:r>
          </w:p>
        </w:tc>
        <w:tc>
          <w:tcPr>
            <w:tcW w:w="437" w:type="dxa"/>
          </w:tcPr>
          <w:p w:rsidR="00CD54C9" w:rsidRDefault="00CD54C9">
            <w:r>
              <w:t>4231</w:t>
            </w:r>
          </w:p>
        </w:tc>
        <w:tc>
          <w:tcPr>
            <w:tcW w:w="643" w:type="dxa"/>
          </w:tcPr>
          <w:p w:rsidR="00CD54C9" w:rsidRDefault="00CD54C9">
            <w:r>
              <w:t>Sa</w:t>
            </w:r>
            <w:r>
              <w:lastRenderedPageBreak/>
              <w:t>ba Ameen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105091-p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72.808333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</w:t>
            </w:r>
            <w:r>
              <w:lastRenderedPageBreak/>
              <w:t>.</w:t>
            </w:r>
            <w:r>
              <w:t>org/10.5281/zenodo.3757312,       http://doi.org/10.5281/zenodo.3757314NON-INVASIVE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732</w:t>
            </w:r>
          </w:p>
        </w:tc>
        <w:tc>
          <w:tcPr>
            <w:tcW w:w="437" w:type="dxa"/>
          </w:tcPr>
          <w:p w:rsidR="00CD54C9" w:rsidRDefault="00CD54C9">
            <w:r>
              <w:t>1884</w:t>
            </w:r>
            <w:r>
              <w:lastRenderedPageBreak/>
              <w:t>3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Muhammad Mua</w:t>
            </w:r>
            <w:r>
              <w:lastRenderedPageBreak/>
              <w:t>z Ayub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Ayu</w:t>
            </w:r>
            <w:r>
              <w:lastRenderedPageBreak/>
              <w:t>b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112550-P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14.45833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72.79166</w:t>
            </w:r>
            <w:r>
              <w:lastRenderedPageBreak/>
              <w:t>6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https://doi.org/10.53350/pjmhs221641189,       https://doi.org/10.53350/pjmhs221641183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733</w:t>
            </w:r>
          </w:p>
        </w:tc>
        <w:tc>
          <w:tcPr>
            <w:tcW w:w="437" w:type="dxa"/>
          </w:tcPr>
          <w:p w:rsidR="00CD54C9" w:rsidRDefault="00CD54C9">
            <w:r>
              <w:t>18361</w:t>
            </w:r>
          </w:p>
        </w:tc>
        <w:tc>
          <w:tcPr>
            <w:tcW w:w="643" w:type="dxa"/>
          </w:tcPr>
          <w:p w:rsidR="00CD54C9" w:rsidRDefault="00CD54C9">
            <w:r>
              <w:t>Hina Imtiaz</w:t>
            </w:r>
          </w:p>
        </w:tc>
        <w:tc>
          <w:tcPr>
            <w:tcW w:w="681" w:type="dxa"/>
          </w:tcPr>
          <w:p w:rsidR="00CD54C9" w:rsidRDefault="00CD54C9">
            <w:r>
              <w:t>IMTIAZ HUSS</w:t>
            </w:r>
            <w:r>
              <w:lastRenderedPageBreak/>
              <w:t>AIN SH</w:t>
            </w:r>
            <w:r>
              <w:lastRenderedPageBreak/>
              <w:t>AH</w:t>
            </w:r>
          </w:p>
        </w:tc>
        <w:tc>
          <w:tcPr>
            <w:tcW w:w="627" w:type="dxa"/>
          </w:tcPr>
          <w:p w:rsidR="00CD54C9" w:rsidRDefault="00CD54C9">
            <w:r>
              <w:t>101152-P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72.7875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734</w:t>
            </w:r>
          </w:p>
        </w:tc>
        <w:tc>
          <w:tcPr>
            <w:tcW w:w="437" w:type="dxa"/>
          </w:tcPr>
          <w:p w:rsidR="00CD54C9" w:rsidRDefault="00CD54C9">
            <w:r>
              <w:t>21998</w:t>
            </w:r>
          </w:p>
        </w:tc>
        <w:tc>
          <w:tcPr>
            <w:tcW w:w="643" w:type="dxa"/>
          </w:tcPr>
          <w:p w:rsidR="00CD54C9" w:rsidRDefault="00CD54C9">
            <w:r>
              <w:t>Hassan Yo</w:t>
            </w:r>
            <w:r>
              <w:lastRenderedPageBreak/>
              <w:t>un</w:t>
            </w:r>
            <w:r>
              <w:lastRenderedPageBreak/>
              <w:t>is</w:t>
            </w:r>
          </w:p>
        </w:tc>
        <w:tc>
          <w:tcPr>
            <w:tcW w:w="681" w:type="dxa"/>
          </w:tcPr>
          <w:p w:rsidR="00CD54C9" w:rsidRDefault="00CD54C9">
            <w:r>
              <w:t>Muhammad Younis</w:t>
            </w:r>
          </w:p>
        </w:tc>
        <w:tc>
          <w:tcPr>
            <w:tcW w:w="627" w:type="dxa"/>
          </w:tcPr>
          <w:p w:rsidR="00CD54C9" w:rsidRDefault="00CD54C9">
            <w:r>
              <w:t>111178-P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72.775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735</w:t>
            </w:r>
          </w:p>
        </w:tc>
        <w:tc>
          <w:tcPr>
            <w:tcW w:w="437" w:type="dxa"/>
          </w:tcPr>
          <w:p w:rsidR="00CD54C9" w:rsidRDefault="00CD54C9">
            <w:r>
              <w:t>18950</w:t>
            </w:r>
          </w:p>
        </w:tc>
        <w:tc>
          <w:tcPr>
            <w:tcW w:w="643" w:type="dxa"/>
          </w:tcPr>
          <w:p w:rsidR="00CD54C9" w:rsidRDefault="00CD54C9">
            <w:r>
              <w:t>Saniya Mustafa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102886-P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736</w:t>
            </w:r>
          </w:p>
        </w:tc>
        <w:tc>
          <w:tcPr>
            <w:tcW w:w="437" w:type="dxa"/>
          </w:tcPr>
          <w:p w:rsidR="00CD54C9" w:rsidRDefault="00CD54C9">
            <w:r>
              <w:t>17167</w:t>
            </w:r>
          </w:p>
        </w:tc>
        <w:tc>
          <w:tcPr>
            <w:tcW w:w="643" w:type="dxa"/>
          </w:tcPr>
          <w:p w:rsidR="00CD54C9" w:rsidRDefault="00CD54C9">
            <w:r>
              <w:t>Muhammad Mutaal Tahir</w:t>
            </w:r>
          </w:p>
        </w:tc>
        <w:tc>
          <w:tcPr>
            <w:tcW w:w="681" w:type="dxa"/>
          </w:tcPr>
          <w:p w:rsidR="00CD54C9" w:rsidRDefault="00CD54C9">
            <w:r>
              <w:t>Muhammad Tahir</w:t>
            </w:r>
          </w:p>
        </w:tc>
        <w:tc>
          <w:tcPr>
            <w:tcW w:w="627" w:type="dxa"/>
          </w:tcPr>
          <w:p w:rsidR="00CD54C9" w:rsidRDefault="00CD54C9">
            <w:r>
              <w:t>109588-P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72.72</w:t>
            </w:r>
            <w:r>
              <w:lastRenderedPageBreak/>
              <w:t>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https://doi.org/10.29054/apmc/2019.80,       https://doi.org/10.53350/pjmhs221641183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737</w:t>
            </w:r>
          </w:p>
        </w:tc>
        <w:tc>
          <w:tcPr>
            <w:tcW w:w="437" w:type="dxa"/>
          </w:tcPr>
          <w:p w:rsidR="00CD54C9" w:rsidRDefault="00CD54C9">
            <w:r>
              <w:t>20408</w:t>
            </w:r>
          </w:p>
        </w:tc>
        <w:tc>
          <w:tcPr>
            <w:tcW w:w="643" w:type="dxa"/>
          </w:tcPr>
          <w:p w:rsidR="00CD54C9" w:rsidRDefault="00CD54C9">
            <w:r>
              <w:t>Tayyaba Fazil Gill</w:t>
            </w:r>
          </w:p>
        </w:tc>
        <w:tc>
          <w:tcPr>
            <w:tcW w:w="681" w:type="dxa"/>
          </w:tcPr>
          <w:p w:rsidR="00CD54C9" w:rsidRDefault="00CD54C9">
            <w:r>
              <w:t>Muhammad Fazil Gill</w:t>
            </w:r>
          </w:p>
        </w:tc>
        <w:tc>
          <w:tcPr>
            <w:tcW w:w="627" w:type="dxa"/>
          </w:tcPr>
          <w:p w:rsidR="00CD54C9" w:rsidRDefault="00CD54C9">
            <w:r>
              <w:t>96259-P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738</w:t>
            </w:r>
          </w:p>
        </w:tc>
        <w:tc>
          <w:tcPr>
            <w:tcW w:w="437" w:type="dxa"/>
          </w:tcPr>
          <w:p w:rsidR="00CD54C9" w:rsidRDefault="00CD54C9">
            <w:r>
              <w:t>6494</w:t>
            </w:r>
          </w:p>
        </w:tc>
        <w:tc>
          <w:tcPr>
            <w:tcW w:w="643" w:type="dxa"/>
          </w:tcPr>
          <w:p w:rsidR="00CD54C9" w:rsidRDefault="00CD54C9">
            <w:r>
              <w:t>Tehreem Fatima</w:t>
            </w:r>
          </w:p>
        </w:tc>
        <w:tc>
          <w:tcPr>
            <w:tcW w:w="681" w:type="dxa"/>
          </w:tcPr>
          <w:p w:rsidR="00CD54C9" w:rsidRDefault="00CD54C9">
            <w:r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t>102880-p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739</w:t>
            </w:r>
          </w:p>
        </w:tc>
        <w:tc>
          <w:tcPr>
            <w:tcW w:w="437" w:type="dxa"/>
          </w:tcPr>
          <w:p w:rsidR="00CD54C9" w:rsidRDefault="00CD54C9">
            <w:r>
              <w:t>21273</w:t>
            </w:r>
          </w:p>
        </w:tc>
        <w:tc>
          <w:tcPr>
            <w:tcW w:w="643" w:type="dxa"/>
          </w:tcPr>
          <w:p w:rsidR="00CD54C9" w:rsidRDefault="00CD54C9">
            <w:r>
              <w:t>Nabila Ghaffar</w:t>
            </w:r>
          </w:p>
        </w:tc>
        <w:tc>
          <w:tcPr>
            <w:tcW w:w="681" w:type="dxa"/>
          </w:tcPr>
          <w:p w:rsidR="00CD54C9" w:rsidRDefault="00CD54C9">
            <w:r>
              <w:t>Malik abdul ghaffar</w:t>
            </w:r>
          </w:p>
        </w:tc>
        <w:tc>
          <w:tcPr>
            <w:tcW w:w="627" w:type="dxa"/>
          </w:tcPr>
          <w:p w:rsidR="00CD54C9" w:rsidRDefault="00CD54C9">
            <w:r>
              <w:t>109652-P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15.195745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72.695745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740</w:t>
            </w:r>
          </w:p>
        </w:tc>
        <w:tc>
          <w:tcPr>
            <w:tcW w:w="437" w:type="dxa"/>
          </w:tcPr>
          <w:p w:rsidR="00CD54C9" w:rsidRDefault="00CD54C9">
            <w:r>
              <w:t>18809</w:t>
            </w:r>
          </w:p>
        </w:tc>
        <w:tc>
          <w:tcPr>
            <w:tcW w:w="643" w:type="dxa"/>
          </w:tcPr>
          <w:p w:rsidR="00CD54C9" w:rsidRDefault="00CD54C9">
            <w:r>
              <w:t>Muhammad Asim</w:t>
            </w:r>
          </w:p>
        </w:tc>
        <w:tc>
          <w:tcPr>
            <w:tcW w:w="681" w:type="dxa"/>
          </w:tcPr>
          <w:p w:rsidR="00CD54C9" w:rsidRDefault="00CD54C9">
            <w:r>
              <w:t>Muhammad Sarfraz</w:t>
            </w:r>
          </w:p>
        </w:tc>
        <w:tc>
          <w:tcPr>
            <w:tcW w:w="627" w:type="dxa"/>
          </w:tcPr>
          <w:p w:rsidR="00CD54C9" w:rsidRDefault="00CD54C9">
            <w:r>
              <w:t>108870-P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72.683334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741</w:t>
            </w:r>
          </w:p>
        </w:tc>
        <w:tc>
          <w:tcPr>
            <w:tcW w:w="437" w:type="dxa"/>
          </w:tcPr>
          <w:p w:rsidR="00CD54C9" w:rsidRDefault="00CD54C9">
            <w:r>
              <w:t>5386</w:t>
            </w:r>
          </w:p>
        </w:tc>
        <w:tc>
          <w:tcPr>
            <w:tcW w:w="643" w:type="dxa"/>
          </w:tcPr>
          <w:p w:rsidR="00CD54C9" w:rsidRDefault="00CD54C9">
            <w:r>
              <w:t xml:space="preserve">Maria </w:t>
            </w:r>
            <w:r>
              <w:lastRenderedPageBreak/>
              <w:t>Ar</w:t>
            </w:r>
            <w:r>
              <w:lastRenderedPageBreak/>
              <w:t>sha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Mue</w:t>
            </w:r>
            <w:r>
              <w:lastRenderedPageBreak/>
              <w:t>ed</w:t>
            </w:r>
            <w:r>
              <w:lastRenderedPageBreak/>
              <w:t xml:space="preserve"> Qures</w:t>
            </w:r>
            <w:r>
              <w:lastRenderedPageBreak/>
              <w:t>hi</w:t>
            </w:r>
          </w:p>
        </w:tc>
        <w:tc>
          <w:tcPr>
            <w:tcW w:w="627" w:type="dxa"/>
          </w:tcPr>
          <w:p w:rsidR="00CD54C9" w:rsidRDefault="00CD54C9">
            <w:r>
              <w:t>876</w:t>
            </w:r>
            <w:r>
              <w:lastRenderedPageBreak/>
              <w:t>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</w:t>
            </w:r>
            <w:r>
              <w:lastRenderedPageBreak/>
              <w:t>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72.68</w:t>
            </w:r>
            <w:r>
              <w:lastRenderedPageBreak/>
              <w:t>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742</w:t>
            </w:r>
          </w:p>
        </w:tc>
        <w:tc>
          <w:tcPr>
            <w:tcW w:w="437" w:type="dxa"/>
          </w:tcPr>
          <w:p w:rsidR="00CD54C9" w:rsidRDefault="00CD54C9">
            <w:r>
              <w:t>562</w:t>
            </w:r>
            <w:r>
              <w:lastRenderedPageBreak/>
              <w:t>3</w:t>
            </w:r>
          </w:p>
        </w:tc>
        <w:tc>
          <w:tcPr>
            <w:tcW w:w="643" w:type="dxa"/>
          </w:tcPr>
          <w:p w:rsidR="00CD54C9" w:rsidRDefault="00CD54C9">
            <w:r>
              <w:t>Haseeb Ah</w:t>
            </w:r>
            <w:r>
              <w:lastRenderedPageBreak/>
              <w:t>me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t>Zulfi</w:t>
            </w:r>
            <w:r>
              <w:lastRenderedPageBreak/>
              <w:t>qa</w:t>
            </w:r>
            <w:r>
              <w:lastRenderedPageBreak/>
              <w:t>r Ah</w:t>
            </w:r>
            <w:r>
              <w:lastRenderedPageBreak/>
              <w:t>med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4</w:t>
            </w:r>
            <w:r>
              <w:t>850-P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743</w:t>
            </w:r>
          </w:p>
        </w:tc>
        <w:tc>
          <w:tcPr>
            <w:tcW w:w="437" w:type="dxa"/>
          </w:tcPr>
          <w:p w:rsidR="00CD54C9" w:rsidRDefault="00CD54C9">
            <w:r>
              <w:t>18437</w:t>
            </w:r>
          </w:p>
        </w:tc>
        <w:tc>
          <w:tcPr>
            <w:tcW w:w="643" w:type="dxa"/>
          </w:tcPr>
          <w:p w:rsidR="00CD54C9" w:rsidRDefault="00CD54C9">
            <w:r>
              <w:t xml:space="preserve"> Hafiza Nighat Khalil</w:t>
            </w:r>
          </w:p>
        </w:tc>
        <w:tc>
          <w:tcPr>
            <w:tcW w:w="681" w:type="dxa"/>
          </w:tcPr>
          <w:p w:rsidR="00CD54C9" w:rsidRDefault="00CD54C9">
            <w:r>
              <w:t>khalil ur rahman</w:t>
            </w:r>
          </w:p>
        </w:tc>
        <w:tc>
          <w:tcPr>
            <w:tcW w:w="627" w:type="dxa"/>
          </w:tcPr>
          <w:p w:rsidR="00CD54C9" w:rsidRDefault="00CD54C9">
            <w:r>
              <w:t>B-114919-p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http://doi.org/10.5281/zenodo.3768773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744</w:t>
            </w:r>
          </w:p>
        </w:tc>
        <w:tc>
          <w:tcPr>
            <w:tcW w:w="437" w:type="dxa"/>
          </w:tcPr>
          <w:p w:rsidR="00CD54C9" w:rsidRDefault="00CD54C9">
            <w:r>
              <w:t>153</w:t>
            </w:r>
            <w:r>
              <w:lastRenderedPageBreak/>
              <w:t>90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Qurat Ul </w:t>
            </w:r>
            <w:r>
              <w:lastRenderedPageBreak/>
              <w:t>Ain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Nazir Ahm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107067-P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13.616</w:t>
            </w:r>
            <w:r>
              <w:lastRenderedPageBreak/>
              <w:t>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72.616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745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8758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Hafiz Rahi</w:t>
            </w:r>
            <w:r>
              <w:lastRenderedPageBreak/>
              <w:t>l Asif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</w:t>
            </w:r>
            <w:r>
              <w:lastRenderedPageBreak/>
              <w:t xml:space="preserve">mad </w:t>
            </w:r>
            <w:r>
              <w:lastRenderedPageBreak/>
              <w:t>Asif</w:t>
            </w:r>
            <w:r>
              <w:lastRenderedPageBreak/>
              <w:t xml:space="preserve"> </w:t>
            </w:r>
          </w:p>
        </w:tc>
        <w:tc>
          <w:tcPr>
            <w:tcW w:w="627" w:type="dxa"/>
          </w:tcPr>
          <w:p w:rsidR="00CD54C9" w:rsidRDefault="00CD54C9">
            <w:r>
              <w:t>102379-p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3.608333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72.60833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46</w:t>
            </w:r>
          </w:p>
        </w:tc>
        <w:tc>
          <w:tcPr>
            <w:tcW w:w="437" w:type="dxa"/>
          </w:tcPr>
          <w:p w:rsidR="00CD54C9" w:rsidRDefault="00CD54C9">
            <w:r>
              <w:t>3864</w:t>
            </w:r>
          </w:p>
        </w:tc>
        <w:tc>
          <w:tcPr>
            <w:tcW w:w="643" w:type="dxa"/>
          </w:tcPr>
          <w:p w:rsidR="00CD54C9" w:rsidRDefault="00CD54C9">
            <w:r>
              <w:t>H</w:t>
            </w:r>
            <w:r>
              <w:lastRenderedPageBreak/>
              <w:t>afi</w:t>
            </w:r>
            <w:r>
              <w:lastRenderedPageBreak/>
              <w:t>za</w:t>
            </w:r>
            <w:r>
              <w:lastRenderedPageBreak/>
              <w:t xml:space="preserve"> A</w:t>
            </w:r>
            <w:r>
              <w:lastRenderedPageBreak/>
              <w:t>n</w:t>
            </w:r>
            <w:r>
              <w:t>am Munir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106331-p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72.598667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747</w:t>
            </w:r>
          </w:p>
        </w:tc>
        <w:tc>
          <w:tcPr>
            <w:tcW w:w="437" w:type="dxa"/>
          </w:tcPr>
          <w:p w:rsidR="00CD54C9" w:rsidRDefault="00CD54C9">
            <w:r>
              <w:t>6318</w:t>
            </w:r>
          </w:p>
        </w:tc>
        <w:tc>
          <w:tcPr>
            <w:tcW w:w="643" w:type="dxa"/>
          </w:tcPr>
          <w:p w:rsidR="00CD54C9" w:rsidRDefault="00CD54C9">
            <w:r>
              <w:t>Aalia Saeed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102409-P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748</w:t>
            </w:r>
          </w:p>
        </w:tc>
        <w:tc>
          <w:tcPr>
            <w:tcW w:w="437" w:type="dxa"/>
          </w:tcPr>
          <w:p w:rsidR="00CD54C9" w:rsidRDefault="00CD54C9">
            <w:r>
              <w:t>5898</w:t>
            </w:r>
          </w:p>
        </w:tc>
        <w:tc>
          <w:tcPr>
            <w:tcW w:w="643" w:type="dxa"/>
          </w:tcPr>
          <w:p w:rsidR="00CD54C9" w:rsidRDefault="00CD54C9">
            <w:r>
              <w:t>Maria Munir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103765-p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749</w:t>
            </w:r>
          </w:p>
        </w:tc>
        <w:tc>
          <w:tcPr>
            <w:tcW w:w="437" w:type="dxa"/>
          </w:tcPr>
          <w:p w:rsidR="00CD54C9" w:rsidRDefault="00CD54C9">
            <w:r>
              <w:t>20566</w:t>
            </w:r>
          </w:p>
        </w:tc>
        <w:tc>
          <w:tcPr>
            <w:tcW w:w="643" w:type="dxa"/>
          </w:tcPr>
          <w:p w:rsidR="00CD54C9" w:rsidRDefault="00CD54C9">
            <w:r>
              <w:t>Muhammad Haris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101127-P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750</w:t>
            </w:r>
          </w:p>
        </w:tc>
        <w:tc>
          <w:tcPr>
            <w:tcW w:w="437" w:type="dxa"/>
          </w:tcPr>
          <w:p w:rsidR="00CD54C9" w:rsidRDefault="00CD54C9">
            <w:r>
              <w:t>139</w:t>
            </w:r>
          </w:p>
        </w:tc>
        <w:tc>
          <w:tcPr>
            <w:tcW w:w="643" w:type="dxa"/>
          </w:tcPr>
          <w:p w:rsidR="00CD54C9" w:rsidRDefault="00CD54C9">
            <w:r>
              <w:t>Muhammad Waqas</w:t>
            </w:r>
          </w:p>
        </w:tc>
        <w:tc>
          <w:tcPr>
            <w:tcW w:w="681" w:type="dxa"/>
          </w:tcPr>
          <w:p w:rsidR="00CD54C9" w:rsidRDefault="00CD54C9">
            <w:r>
              <w:t>Muhammad Ibraheem Khan</w:t>
            </w:r>
          </w:p>
        </w:tc>
        <w:tc>
          <w:tcPr>
            <w:tcW w:w="627" w:type="dxa"/>
          </w:tcPr>
          <w:p w:rsidR="00CD54C9" w:rsidRDefault="00CD54C9">
            <w:r>
              <w:t>100375-P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4.523404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72.5</w:t>
            </w:r>
            <w:r>
              <w:lastRenderedPageBreak/>
              <w:t>23404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751</w:t>
            </w:r>
          </w:p>
        </w:tc>
        <w:tc>
          <w:tcPr>
            <w:tcW w:w="437" w:type="dxa"/>
          </w:tcPr>
          <w:p w:rsidR="00CD54C9" w:rsidRDefault="00CD54C9">
            <w:r>
              <w:t>20770</w:t>
            </w:r>
          </w:p>
        </w:tc>
        <w:tc>
          <w:tcPr>
            <w:tcW w:w="643" w:type="dxa"/>
          </w:tcPr>
          <w:p w:rsidR="00CD54C9" w:rsidRDefault="00CD54C9">
            <w:r>
              <w:t>Hamna</w:t>
            </w:r>
            <w:r>
              <w:lastRenderedPageBreak/>
              <w:t xml:space="preserve"> Khal</w:t>
            </w:r>
            <w:r>
              <w:lastRenderedPageBreak/>
              <w:t>id</w:t>
            </w:r>
          </w:p>
        </w:tc>
        <w:tc>
          <w:tcPr>
            <w:tcW w:w="681" w:type="dxa"/>
          </w:tcPr>
          <w:p w:rsidR="00CD54C9" w:rsidRDefault="00CD54C9">
            <w:r>
              <w:t>Al</w:t>
            </w:r>
            <w:r>
              <w:lastRenderedPageBreak/>
              <w:t xml:space="preserve">i </w:t>
            </w:r>
            <w:r>
              <w:lastRenderedPageBreak/>
              <w:t>Javed</w:t>
            </w:r>
          </w:p>
        </w:tc>
        <w:tc>
          <w:tcPr>
            <w:tcW w:w="627" w:type="dxa"/>
          </w:tcPr>
          <w:p w:rsidR="00CD54C9" w:rsidRDefault="00CD54C9">
            <w:r>
              <w:t>9223</w:t>
            </w:r>
            <w:r>
              <w:lastRenderedPageBreak/>
              <w:t>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t>16.</w:t>
            </w:r>
            <w:r>
              <w:lastRenderedPageBreak/>
              <w:t>5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</w:t>
            </w:r>
            <w:r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752</w:t>
            </w:r>
          </w:p>
        </w:tc>
        <w:tc>
          <w:tcPr>
            <w:tcW w:w="437" w:type="dxa"/>
          </w:tcPr>
          <w:p w:rsidR="00CD54C9" w:rsidRDefault="00CD54C9">
            <w:r>
              <w:t>18893</w:t>
            </w:r>
          </w:p>
        </w:tc>
        <w:tc>
          <w:tcPr>
            <w:tcW w:w="643" w:type="dxa"/>
          </w:tcPr>
          <w:p w:rsidR="00CD54C9" w:rsidRDefault="00CD54C9">
            <w:r>
              <w:t>Ayzaz Ismail</w:t>
            </w:r>
          </w:p>
        </w:tc>
        <w:tc>
          <w:tcPr>
            <w:tcW w:w="681" w:type="dxa"/>
          </w:tcPr>
          <w:p w:rsidR="00CD54C9" w:rsidRDefault="00CD54C9">
            <w:r>
              <w:t>Muhammad Ismail</w:t>
            </w:r>
          </w:p>
        </w:tc>
        <w:tc>
          <w:tcPr>
            <w:tcW w:w="627" w:type="dxa"/>
          </w:tcPr>
          <w:p w:rsidR="00CD54C9" w:rsidRDefault="00CD54C9">
            <w:r>
              <w:t>108477-P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12.493617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72.493617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https://doi.org/10.53350/pjmhs22164570,       https://doi.org/10.53350/pjmhs22164514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753</w:t>
            </w:r>
          </w:p>
        </w:tc>
        <w:tc>
          <w:tcPr>
            <w:tcW w:w="437" w:type="dxa"/>
          </w:tcPr>
          <w:p w:rsidR="00CD54C9" w:rsidRDefault="00CD54C9">
            <w:r>
              <w:t>4178</w:t>
            </w:r>
          </w:p>
        </w:tc>
        <w:tc>
          <w:tcPr>
            <w:tcW w:w="643" w:type="dxa"/>
          </w:tcPr>
          <w:p w:rsidR="00CD54C9" w:rsidRDefault="00CD54C9">
            <w:r>
              <w:t>Muhammad Saad Afzaal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95210-P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13.666667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72</w:t>
            </w:r>
            <w:r>
              <w:lastRenderedPageBreak/>
              <w:t>.49</w:t>
            </w:r>
            <w:r>
              <w:lastRenderedPageBreak/>
              <w:t>16</w:t>
            </w:r>
            <w:r>
              <w:lastRenderedPageBreak/>
              <w:t>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  <w:r>
              <w:lastRenderedPageBreak/>
              <w:t xml:space="preserve">  </w:t>
            </w:r>
            <w:r>
              <w:lastRenderedPageBreak/>
              <w:t xml:space="preserve">    https://www.wjp</w:t>
            </w:r>
            <w:r>
              <w:lastRenderedPageBreak/>
              <w:t>mr</w:t>
            </w:r>
            <w:r>
              <w:lastRenderedPageBreak/>
              <w:t>.com/track-ar</w:t>
            </w:r>
            <w:r>
              <w:lastRenderedPageBreak/>
              <w:t>ti</w:t>
            </w:r>
            <w:r>
              <w:lastRenderedPageBreak/>
              <w:t>cles/2</w:t>
            </w:r>
            <w:r>
              <w:lastRenderedPageBreak/>
              <w:t xml:space="preserve">350,      </w:t>
            </w:r>
            <w:r>
              <w:lastRenderedPageBreak/>
              <w:t xml:space="preserve"> https://www.</w:t>
            </w:r>
            <w:r>
              <w:lastRenderedPageBreak/>
              <w:t>wj</w:t>
            </w:r>
            <w:r>
              <w:lastRenderedPageBreak/>
              <w:t>pmr.c</w:t>
            </w:r>
            <w:r>
              <w:lastRenderedPageBreak/>
              <w:t>om</w:t>
            </w:r>
            <w:r>
              <w:lastRenderedPageBreak/>
              <w:t>/track-a</w:t>
            </w:r>
            <w:r>
              <w:lastRenderedPageBreak/>
              <w:t>rt</w:t>
            </w:r>
            <w:r>
              <w:lastRenderedPageBreak/>
              <w:t>ic</w:t>
            </w:r>
            <w:r>
              <w:lastRenderedPageBreak/>
              <w:t>le</w:t>
            </w:r>
            <w:r>
              <w:lastRenderedPageBreak/>
              <w:t>s/</w:t>
            </w:r>
            <w:r>
              <w:lastRenderedPageBreak/>
              <w:t>23</w:t>
            </w:r>
            <w:r>
              <w:lastRenderedPageBreak/>
              <w:t>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54</w:t>
            </w:r>
          </w:p>
        </w:tc>
        <w:tc>
          <w:tcPr>
            <w:tcW w:w="437" w:type="dxa"/>
          </w:tcPr>
          <w:p w:rsidR="00CD54C9" w:rsidRDefault="00CD54C9">
            <w:r>
              <w:t>5</w:t>
            </w:r>
            <w:r>
              <w:lastRenderedPageBreak/>
              <w:t>568</w:t>
            </w:r>
          </w:p>
        </w:tc>
        <w:tc>
          <w:tcPr>
            <w:tcW w:w="643" w:type="dxa"/>
          </w:tcPr>
          <w:p w:rsidR="00CD54C9" w:rsidRDefault="00CD54C9">
            <w:r>
              <w:t>D</w:t>
            </w:r>
            <w:r>
              <w:lastRenderedPageBreak/>
              <w:t>r Muhamm</w:t>
            </w:r>
            <w:r>
              <w:lastRenderedPageBreak/>
              <w:t>ad Sohaib Younas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Younas 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07066-P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755</w:t>
            </w:r>
          </w:p>
        </w:tc>
        <w:tc>
          <w:tcPr>
            <w:tcW w:w="437" w:type="dxa"/>
          </w:tcPr>
          <w:p w:rsidR="00CD54C9" w:rsidRDefault="00CD54C9">
            <w:r>
              <w:t>70</w:t>
            </w:r>
            <w:r>
              <w:lastRenderedPageBreak/>
              <w:t>8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t>Muhammad Tahir Iqba</w:t>
            </w:r>
            <w:r>
              <w:lastRenderedPageBreak/>
              <w:t>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ZIA UD DIN</w:t>
            </w:r>
          </w:p>
        </w:tc>
        <w:tc>
          <w:tcPr>
            <w:tcW w:w="627" w:type="dxa"/>
          </w:tcPr>
          <w:p w:rsidR="00CD54C9" w:rsidRDefault="00CD54C9">
            <w:r>
              <w:t>102006-P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756</w:t>
            </w:r>
          </w:p>
        </w:tc>
        <w:tc>
          <w:tcPr>
            <w:tcW w:w="437" w:type="dxa"/>
          </w:tcPr>
          <w:p w:rsidR="00CD54C9" w:rsidRDefault="00CD54C9">
            <w:r>
              <w:t>5024</w:t>
            </w:r>
          </w:p>
        </w:tc>
        <w:tc>
          <w:tcPr>
            <w:tcW w:w="643" w:type="dxa"/>
          </w:tcPr>
          <w:p w:rsidR="00CD54C9" w:rsidRDefault="00CD54C9">
            <w:r>
              <w:t>Muhammad Farooq Afaq</w:t>
            </w:r>
          </w:p>
        </w:tc>
        <w:tc>
          <w:tcPr>
            <w:tcW w:w="681" w:type="dxa"/>
          </w:tcPr>
          <w:p w:rsidR="00CD54C9" w:rsidRDefault="00CD54C9">
            <w:r>
              <w:t>Muhammad Abdul Rauf</w:t>
            </w:r>
          </w:p>
        </w:tc>
        <w:tc>
          <w:tcPr>
            <w:tcW w:w="627" w:type="dxa"/>
          </w:tcPr>
          <w:p w:rsidR="00CD54C9" w:rsidRDefault="00CD54C9">
            <w:r>
              <w:t>102064-P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http://doi.org/10.5281/zenodo.3483861 ,       10.14704/NQ.2022.20.15.NQ88153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757</w:t>
            </w:r>
          </w:p>
        </w:tc>
        <w:tc>
          <w:tcPr>
            <w:tcW w:w="437" w:type="dxa"/>
          </w:tcPr>
          <w:p w:rsidR="00CD54C9" w:rsidRDefault="00CD54C9">
            <w:r>
              <w:t>7558</w:t>
            </w:r>
          </w:p>
        </w:tc>
        <w:tc>
          <w:tcPr>
            <w:tcW w:w="643" w:type="dxa"/>
          </w:tcPr>
          <w:p w:rsidR="00CD54C9" w:rsidRDefault="00CD54C9">
            <w:r>
              <w:t>Amna Ra</w:t>
            </w:r>
            <w:r>
              <w:lastRenderedPageBreak/>
              <w:t>faqat</w:t>
            </w:r>
          </w:p>
        </w:tc>
        <w:tc>
          <w:tcPr>
            <w:tcW w:w="681" w:type="dxa"/>
          </w:tcPr>
          <w:p w:rsidR="00CD54C9" w:rsidRDefault="00CD54C9">
            <w:r>
              <w:t>Rafaqa</w:t>
            </w:r>
            <w:r>
              <w:lastRenderedPageBreak/>
              <w:t>t Sam</w:t>
            </w:r>
            <w:r>
              <w:lastRenderedPageBreak/>
              <w:t>eed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101900-P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3.</w:t>
            </w:r>
            <w:r>
              <w:lastRenderedPageBreak/>
              <w:t>116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14.33333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72.4493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758</w:t>
            </w:r>
          </w:p>
        </w:tc>
        <w:tc>
          <w:tcPr>
            <w:tcW w:w="437" w:type="dxa"/>
          </w:tcPr>
          <w:p w:rsidR="00CD54C9" w:rsidRDefault="00CD54C9">
            <w:r>
              <w:t>1959</w:t>
            </w:r>
          </w:p>
        </w:tc>
        <w:tc>
          <w:tcPr>
            <w:tcW w:w="643" w:type="dxa"/>
          </w:tcPr>
          <w:p w:rsidR="00CD54C9" w:rsidRDefault="00CD54C9">
            <w:r>
              <w:t>Base</w:t>
            </w:r>
            <w:r>
              <w:lastRenderedPageBreak/>
              <w:t xml:space="preserve">erat </w:t>
            </w:r>
            <w:r>
              <w:lastRenderedPageBreak/>
              <w:t>Adnan</w:t>
            </w:r>
          </w:p>
        </w:tc>
        <w:tc>
          <w:tcPr>
            <w:tcW w:w="681" w:type="dxa"/>
          </w:tcPr>
          <w:p w:rsidR="00CD54C9" w:rsidRDefault="00CD54C9">
            <w:r>
              <w:t>Muhammad Ahmad</w:t>
            </w:r>
          </w:p>
        </w:tc>
        <w:tc>
          <w:tcPr>
            <w:tcW w:w="627" w:type="dxa"/>
          </w:tcPr>
          <w:p w:rsidR="00CD54C9" w:rsidRDefault="00CD54C9">
            <w:r>
              <w:t>97511-P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12.333</w:t>
            </w:r>
            <w:r>
              <w:lastRenderedPageBreak/>
              <w:t>3</w:t>
            </w:r>
            <w:r>
              <w:t>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759</w:t>
            </w:r>
          </w:p>
        </w:tc>
        <w:tc>
          <w:tcPr>
            <w:tcW w:w="437" w:type="dxa"/>
          </w:tcPr>
          <w:p w:rsidR="00CD54C9" w:rsidRDefault="00CD54C9">
            <w:r>
              <w:t>7213</w:t>
            </w:r>
          </w:p>
        </w:tc>
        <w:tc>
          <w:tcPr>
            <w:tcW w:w="643" w:type="dxa"/>
          </w:tcPr>
          <w:p w:rsidR="00CD54C9" w:rsidRDefault="00CD54C9">
            <w:r>
              <w:t>Muhammad Hassam Ullah</w:t>
            </w:r>
          </w:p>
        </w:tc>
        <w:tc>
          <w:tcPr>
            <w:tcW w:w="681" w:type="dxa"/>
          </w:tcPr>
          <w:p w:rsidR="00CD54C9" w:rsidRDefault="00CD54C9">
            <w:r>
              <w:t>Aman Ullah</w:t>
            </w:r>
          </w:p>
        </w:tc>
        <w:tc>
          <w:tcPr>
            <w:tcW w:w="627" w:type="dxa"/>
          </w:tcPr>
          <w:p w:rsidR="00CD54C9" w:rsidRDefault="00CD54C9">
            <w:r>
              <w:t>107371-P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760</w:t>
            </w:r>
          </w:p>
        </w:tc>
        <w:tc>
          <w:tcPr>
            <w:tcW w:w="437" w:type="dxa"/>
          </w:tcPr>
          <w:p w:rsidR="00CD54C9" w:rsidRDefault="00CD54C9">
            <w:r>
              <w:t>20638</w:t>
            </w:r>
          </w:p>
        </w:tc>
        <w:tc>
          <w:tcPr>
            <w:tcW w:w="643" w:type="dxa"/>
          </w:tcPr>
          <w:p w:rsidR="00CD54C9" w:rsidRDefault="00CD54C9">
            <w:r>
              <w:t>Faisal Ahmad Malik</w:t>
            </w:r>
          </w:p>
        </w:tc>
        <w:tc>
          <w:tcPr>
            <w:tcW w:w="681" w:type="dxa"/>
          </w:tcPr>
          <w:p w:rsidR="00CD54C9" w:rsidRDefault="00CD54C9">
            <w:r>
              <w:t>Haji Muzaffar Iqbal zafar</w:t>
            </w:r>
          </w:p>
        </w:tc>
        <w:tc>
          <w:tcPr>
            <w:tcW w:w="627" w:type="dxa"/>
          </w:tcPr>
          <w:p w:rsidR="00CD54C9" w:rsidRDefault="00CD54C9">
            <w:r>
              <w:t>101805-P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761</w:t>
            </w:r>
          </w:p>
        </w:tc>
        <w:tc>
          <w:tcPr>
            <w:tcW w:w="437" w:type="dxa"/>
          </w:tcPr>
          <w:p w:rsidR="00CD54C9" w:rsidRDefault="00CD54C9">
            <w:r>
              <w:t>5379</w:t>
            </w:r>
          </w:p>
        </w:tc>
        <w:tc>
          <w:tcPr>
            <w:tcW w:w="643" w:type="dxa"/>
          </w:tcPr>
          <w:p w:rsidR="00CD54C9" w:rsidRDefault="00CD54C9">
            <w:r>
              <w:t>Saba Ahmad</w:t>
            </w:r>
          </w:p>
        </w:tc>
        <w:tc>
          <w:tcPr>
            <w:tcW w:w="681" w:type="dxa"/>
          </w:tcPr>
          <w:p w:rsidR="00CD54C9" w:rsidRDefault="00CD54C9">
            <w:r>
              <w:t>Mehr Ahmad Yar Haral</w:t>
            </w:r>
          </w:p>
        </w:tc>
        <w:tc>
          <w:tcPr>
            <w:tcW w:w="627" w:type="dxa"/>
          </w:tcPr>
          <w:p w:rsidR="00CD54C9" w:rsidRDefault="00CD54C9">
            <w:r>
              <w:t>101265-P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62</w:t>
            </w:r>
          </w:p>
        </w:tc>
        <w:tc>
          <w:tcPr>
            <w:tcW w:w="437" w:type="dxa"/>
          </w:tcPr>
          <w:p w:rsidR="00CD54C9" w:rsidRDefault="00CD54C9">
            <w:r>
              <w:t>5</w:t>
            </w:r>
            <w:r>
              <w:lastRenderedPageBreak/>
              <w:t>375</w:t>
            </w:r>
          </w:p>
        </w:tc>
        <w:tc>
          <w:tcPr>
            <w:tcW w:w="643" w:type="dxa"/>
          </w:tcPr>
          <w:p w:rsidR="00CD54C9" w:rsidRDefault="00CD54C9">
            <w:r>
              <w:t>Maher</w:t>
            </w:r>
            <w:r>
              <w:lastRenderedPageBreak/>
              <w:t xml:space="preserve"> Sajaw</w:t>
            </w:r>
            <w:r>
              <w:lastRenderedPageBreak/>
              <w:t>al Sult</w:t>
            </w:r>
            <w:r>
              <w:lastRenderedPageBreak/>
              <w:t>an</w:t>
            </w:r>
            <w:r>
              <w:lastRenderedPageBreak/>
              <w:t xml:space="preserve"> Sumra</w:t>
            </w:r>
          </w:p>
        </w:tc>
        <w:tc>
          <w:tcPr>
            <w:tcW w:w="681" w:type="dxa"/>
          </w:tcPr>
          <w:p w:rsidR="00CD54C9" w:rsidRDefault="00CD54C9">
            <w:r>
              <w:t>Maher arshad masood</w:t>
            </w:r>
            <w:r>
              <w:lastRenderedPageBreak/>
              <w:t xml:space="preserve"> s</w:t>
            </w:r>
            <w:r>
              <w:lastRenderedPageBreak/>
              <w:t>umra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1519-P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15.316667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2.316667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763</w:t>
            </w:r>
          </w:p>
        </w:tc>
        <w:tc>
          <w:tcPr>
            <w:tcW w:w="437" w:type="dxa"/>
          </w:tcPr>
          <w:p w:rsidR="00CD54C9" w:rsidRDefault="00CD54C9">
            <w:r>
              <w:t>5033</w:t>
            </w:r>
          </w:p>
        </w:tc>
        <w:tc>
          <w:tcPr>
            <w:tcW w:w="643" w:type="dxa"/>
          </w:tcPr>
          <w:p w:rsidR="00CD54C9" w:rsidRDefault="00CD54C9">
            <w:r>
              <w:t>Asna Safdar</w:t>
            </w:r>
          </w:p>
        </w:tc>
        <w:tc>
          <w:tcPr>
            <w:tcW w:w="681" w:type="dxa"/>
          </w:tcPr>
          <w:p w:rsidR="00CD54C9" w:rsidRDefault="00CD54C9">
            <w:r>
              <w:t>Rana Safdar Iqbal</w:t>
            </w:r>
          </w:p>
        </w:tc>
        <w:tc>
          <w:tcPr>
            <w:tcW w:w="627" w:type="dxa"/>
          </w:tcPr>
          <w:p w:rsidR="00CD54C9" w:rsidRDefault="00CD54C9">
            <w:r>
              <w:t>95564-P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13.306122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72.306122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764</w:t>
            </w:r>
          </w:p>
        </w:tc>
        <w:tc>
          <w:tcPr>
            <w:tcW w:w="437" w:type="dxa"/>
          </w:tcPr>
          <w:p w:rsidR="00CD54C9" w:rsidRDefault="00CD54C9">
            <w:r>
              <w:t>21701</w:t>
            </w:r>
          </w:p>
        </w:tc>
        <w:tc>
          <w:tcPr>
            <w:tcW w:w="643" w:type="dxa"/>
          </w:tcPr>
          <w:p w:rsidR="00CD54C9" w:rsidRDefault="00CD54C9">
            <w:r>
              <w:t>Muhammad Muneeb Zaman</w:t>
            </w:r>
          </w:p>
        </w:tc>
        <w:tc>
          <w:tcPr>
            <w:tcW w:w="681" w:type="dxa"/>
          </w:tcPr>
          <w:p w:rsidR="00CD54C9" w:rsidRDefault="00CD54C9">
            <w:r>
              <w:t>Chaudhary Muhammad Zaman</w:t>
            </w:r>
          </w:p>
        </w:tc>
        <w:tc>
          <w:tcPr>
            <w:tcW w:w="627" w:type="dxa"/>
          </w:tcPr>
          <w:p w:rsidR="00CD54C9" w:rsidRDefault="00CD54C9">
            <w:r>
              <w:t>111540-P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765</w:t>
            </w:r>
          </w:p>
        </w:tc>
        <w:tc>
          <w:tcPr>
            <w:tcW w:w="437" w:type="dxa"/>
          </w:tcPr>
          <w:p w:rsidR="00CD54C9" w:rsidRDefault="00CD54C9">
            <w:r>
              <w:t>5028</w:t>
            </w:r>
          </w:p>
        </w:tc>
        <w:tc>
          <w:tcPr>
            <w:tcW w:w="643" w:type="dxa"/>
          </w:tcPr>
          <w:p w:rsidR="00CD54C9" w:rsidRDefault="00CD54C9">
            <w:r>
              <w:t>Amir Shahzad</w:t>
            </w:r>
          </w:p>
        </w:tc>
        <w:tc>
          <w:tcPr>
            <w:tcW w:w="681" w:type="dxa"/>
          </w:tcPr>
          <w:p w:rsidR="00CD54C9" w:rsidRDefault="00CD54C9">
            <w:r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107247-P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66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</w:t>
            </w:r>
            <w:r>
              <w:lastRenderedPageBreak/>
              <w:t>950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Asa</w:t>
            </w:r>
            <w:r>
              <w:lastRenderedPageBreak/>
              <w:t>d Mahmood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Faza</w:t>
            </w:r>
            <w:r>
              <w:lastRenderedPageBreak/>
              <w:t>l Mahmood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100</w:t>
            </w:r>
            <w:r>
              <w:lastRenderedPageBreak/>
              <w:t>074-P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.07234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.166667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72</w:t>
            </w:r>
            <w:r>
              <w:lastRenderedPageBreak/>
              <w:t>.239007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https://doi.org/10.29309/TPMJ/2020.27.11.4534,    </w:t>
            </w:r>
            <w:r>
              <w:lastRenderedPageBreak/>
              <w:t xml:space="preserve">   </w:t>
            </w:r>
            <w:r>
              <w:lastRenderedPageBreak/>
              <w:t>10</w:t>
            </w:r>
            <w:r>
              <w:lastRenderedPageBreak/>
              <w:t>.1016/j.ekir.2019.05.316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767</w:t>
            </w:r>
          </w:p>
        </w:tc>
        <w:tc>
          <w:tcPr>
            <w:tcW w:w="437" w:type="dxa"/>
          </w:tcPr>
          <w:p w:rsidR="00CD54C9" w:rsidRDefault="00CD54C9">
            <w:r>
              <w:t>20241</w:t>
            </w:r>
          </w:p>
        </w:tc>
        <w:tc>
          <w:tcPr>
            <w:tcW w:w="643" w:type="dxa"/>
          </w:tcPr>
          <w:p w:rsidR="00CD54C9" w:rsidRDefault="00CD54C9">
            <w:r>
              <w:t>Muhammad Bilal</w:t>
            </w:r>
          </w:p>
        </w:tc>
        <w:tc>
          <w:tcPr>
            <w:tcW w:w="681" w:type="dxa"/>
          </w:tcPr>
          <w:p w:rsidR="00CD54C9" w:rsidRDefault="00CD54C9">
            <w:r>
              <w:t>Ghulam Hassan</w:t>
            </w:r>
          </w:p>
        </w:tc>
        <w:tc>
          <w:tcPr>
            <w:tcW w:w="627" w:type="dxa"/>
          </w:tcPr>
          <w:p w:rsidR="00CD54C9" w:rsidRDefault="00CD54C9">
            <w:r>
              <w:t>106901-P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https://www.journ</w:t>
            </w:r>
            <w:r>
              <w:lastRenderedPageBreak/>
              <w:t>a</w:t>
            </w:r>
            <w:r>
              <w:t>lrmc.com/index.php/JRMC/article/view/2137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768</w:t>
            </w:r>
          </w:p>
        </w:tc>
        <w:tc>
          <w:tcPr>
            <w:tcW w:w="437" w:type="dxa"/>
          </w:tcPr>
          <w:p w:rsidR="00CD54C9" w:rsidRDefault="00CD54C9">
            <w:r>
              <w:t>15928</w:t>
            </w:r>
          </w:p>
        </w:tc>
        <w:tc>
          <w:tcPr>
            <w:tcW w:w="643" w:type="dxa"/>
          </w:tcPr>
          <w:p w:rsidR="00CD54C9" w:rsidRDefault="00CD54C9">
            <w:r>
              <w:t>Anam Nazir</w:t>
            </w:r>
          </w:p>
        </w:tc>
        <w:tc>
          <w:tcPr>
            <w:tcW w:w="681" w:type="dxa"/>
          </w:tcPr>
          <w:p w:rsidR="00CD54C9" w:rsidRDefault="00CD54C9">
            <w:r>
              <w:t>Muhammad Nazir Alam</w:t>
            </w:r>
          </w:p>
        </w:tc>
        <w:tc>
          <w:tcPr>
            <w:tcW w:w="627" w:type="dxa"/>
          </w:tcPr>
          <w:p w:rsidR="00CD54C9" w:rsidRDefault="00CD54C9">
            <w:r>
              <w:t>106759-P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72.225333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https://doi.org/10.37018/bzkw5932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769</w:t>
            </w:r>
          </w:p>
        </w:tc>
        <w:tc>
          <w:tcPr>
            <w:tcW w:w="437" w:type="dxa"/>
          </w:tcPr>
          <w:p w:rsidR="00CD54C9" w:rsidRDefault="00CD54C9">
            <w:r>
              <w:t>4230</w:t>
            </w:r>
          </w:p>
        </w:tc>
        <w:tc>
          <w:tcPr>
            <w:tcW w:w="643" w:type="dxa"/>
          </w:tcPr>
          <w:p w:rsidR="00CD54C9" w:rsidRDefault="00CD54C9">
            <w:r>
              <w:t>Faiza Azam</w:t>
            </w:r>
          </w:p>
        </w:tc>
        <w:tc>
          <w:tcPr>
            <w:tcW w:w="681" w:type="dxa"/>
          </w:tcPr>
          <w:p w:rsidR="00CD54C9" w:rsidRDefault="00CD54C9">
            <w:r>
              <w:t>Mohammad Azam</w:t>
            </w:r>
          </w:p>
        </w:tc>
        <w:tc>
          <w:tcPr>
            <w:tcW w:w="627" w:type="dxa"/>
          </w:tcPr>
          <w:p w:rsidR="00CD54C9" w:rsidRDefault="00CD54C9">
            <w:r>
              <w:t>106256-P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770</w:t>
            </w:r>
          </w:p>
        </w:tc>
        <w:tc>
          <w:tcPr>
            <w:tcW w:w="437" w:type="dxa"/>
          </w:tcPr>
          <w:p w:rsidR="00CD54C9" w:rsidRDefault="00CD54C9">
            <w:r>
              <w:t>15418</w:t>
            </w:r>
          </w:p>
        </w:tc>
        <w:tc>
          <w:tcPr>
            <w:tcW w:w="643" w:type="dxa"/>
          </w:tcPr>
          <w:p w:rsidR="00CD54C9" w:rsidRDefault="00CD54C9">
            <w:r>
              <w:t>Alamdar Ali</w:t>
            </w:r>
          </w:p>
        </w:tc>
        <w:tc>
          <w:tcPr>
            <w:tcW w:w="681" w:type="dxa"/>
          </w:tcPr>
          <w:p w:rsidR="00CD54C9" w:rsidRDefault="00CD54C9">
            <w:r>
              <w:t xml:space="preserve">Zulfiqar Ali </w:t>
            </w:r>
          </w:p>
        </w:tc>
        <w:tc>
          <w:tcPr>
            <w:tcW w:w="627" w:type="dxa"/>
          </w:tcPr>
          <w:p w:rsidR="00CD54C9" w:rsidRDefault="00CD54C9">
            <w:r>
              <w:t>107514-p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771</w:t>
            </w:r>
          </w:p>
        </w:tc>
        <w:tc>
          <w:tcPr>
            <w:tcW w:w="437" w:type="dxa"/>
          </w:tcPr>
          <w:p w:rsidR="00CD54C9" w:rsidRDefault="00CD54C9">
            <w:r>
              <w:t>21001</w:t>
            </w:r>
          </w:p>
        </w:tc>
        <w:tc>
          <w:tcPr>
            <w:tcW w:w="643" w:type="dxa"/>
          </w:tcPr>
          <w:p w:rsidR="00CD54C9" w:rsidRDefault="00CD54C9">
            <w:r>
              <w:t>Turab Imam Khan</w:t>
            </w:r>
          </w:p>
        </w:tc>
        <w:tc>
          <w:tcPr>
            <w:tcW w:w="681" w:type="dxa"/>
          </w:tcPr>
          <w:p w:rsidR="00CD54C9" w:rsidRDefault="00CD54C9">
            <w:r>
              <w:t>IMAM HAIDER</w:t>
            </w:r>
          </w:p>
        </w:tc>
        <w:tc>
          <w:tcPr>
            <w:tcW w:w="627" w:type="dxa"/>
          </w:tcPr>
          <w:p w:rsidR="00CD54C9" w:rsidRDefault="00CD54C9">
            <w:r>
              <w:t>107477-P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13.02916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72.195834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772</w:t>
            </w:r>
          </w:p>
        </w:tc>
        <w:tc>
          <w:tcPr>
            <w:tcW w:w="437" w:type="dxa"/>
          </w:tcPr>
          <w:p w:rsidR="00CD54C9" w:rsidRDefault="00CD54C9">
            <w:r>
              <w:t>16477</w:t>
            </w:r>
          </w:p>
        </w:tc>
        <w:tc>
          <w:tcPr>
            <w:tcW w:w="643" w:type="dxa"/>
          </w:tcPr>
          <w:p w:rsidR="00CD54C9" w:rsidRDefault="00CD54C9">
            <w:r>
              <w:t>Dr Mahnoor Ishtiaq</w:t>
            </w:r>
          </w:p>
        </w:tc>
        <w:tc>
          <w:tcPr>
            <w:tcW w:w="681" w:type="dxa"/>
          </w:tcPr>
          <w:p w:rsidR="00CD54C9" w:rsidRDefault="00CD54C9">
            <w:r>
              <w:t>Ishtiaq Ahme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t>10</w:t>
            </w:r>
            <w:r>
              <w:lastRenderedPageBreak/>
              <w:t>3290-P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4.69</w:t>
            </w:r>
            <w:r>
              <w:lastRenderedPageBreak/>
              <w:t>16</w:t>
            </w:r>
            <w:r>
              <w:lastRenderedPageBreak/>
              <w:t>6</w:t>
            </w:r>
            <w:r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72.191667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https://www.wjpmr.com/home/article_abstract/2736,       https://www.wjpmr.com/home/article_abstract/2740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773</w:t>
            </w:r>
          </w:p>
        </w:tc>
        <w:tc>
          <w:tcPr>
            <w:tcW w:w="437" w:type="dxa"/>
          </w:tcPr>
          <w:p w:rsidR="00CD54C9" w:rsidRDefault="00CD54C9">
            <w:r>
              <w:t>16998</w:t>
            </w:r>
          </w:p>
        </w:tc>
        <w:tc>
          <w:tcPr>
            <w:tcW w:w="643" w:type="dxa"/>
          </w:tcPr>
          <w:p w:rsidR="00CD54C9" w:rsidRDefault="00CD54C9">
            <w:r>
              <w:t>Jamshaid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92788-P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14.686486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72.186486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https://doi.org/10.53350/pjmhs22165937,        https://doi.org/10.53350/pjmhs22165982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774</w:t>
            </w:r>
          </w:p>
        </w:tc>
        <w:tc>
          <w:tcPr>
            <w:tcW w:w="437" w:type="dxa"/>
          </w:tcPr>
          <w:p w:rsidR="00CD54C9" w:rsidRDefault="00CD54C9">
            <w:r>
              <w:t>20601</w:t>
            </w:r>
          </w:p>
        </w:tc>
        <w:tc>
          <w:tcPr>
            <w:tcW w:w="643" w:type="dxa"/>
          </w:tcPr>
          <w:p w:rsidR="00CD54C9" w:rsidRDefault="00CD54C9">
            <w:r>
              <w:t>Fatima Irum 33303_9564459_4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88280_p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3.348936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72.182269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775</w:t>
            </w:r>
          </w:p>
        </w:tc>
        <w:tc>
          <w:tcPr>
            <w:tcW w:w="437" w:type="dxa"/>
          </w:tcPr>
          <w:p w:rsidR="00CD54C9" w:rsidRDefault="00CD54C9">
            <w:r>
              <w:t>18899</w:t>
            </w:r>
          </w:p>
        </w:tc>
        <w:tc>
          <w:tcPr>
            <w:tcW w:w="643" w:type="dxa"/>
          </w:tcPr>
          <w:p w:rsidR="00CD54C9" w:rsidRDefault="00CD54C9">
            <w:r>
              <w:t>Hafiza Manal Ahmed</w:t>
            </w:r>
          </w:p>
        </w:tc>
        <w:tc>
          <w:tcPr>
            <w:tcW w:w="681" w:type="dxa"/>
          </w:tcPr>
          <w:p w:rsidR="00CD54C9" w:rsidRDefault="00CD54C9">
            <w:r>
              <w:t xml:space="preserve">Rana Muhammad Ajmal </w:t>
            </w:r>
          </w:p>
        </w:tc>
        <w:tc>
          <w:tcPr>
            <w:tcW w:w="627" w:type="dxa"/>
          </w:tcPr>
          <w:p w:rsidR="00CD54C9" w:rsidRDefault="00CD54C9">
            <w:r>
              <w:t>102011-P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72.145833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776</w:t>
            </w:r>
          </w:p>
        </w:tc>
        <w:tc>
          <w:tcPr>
            <w:tcW w:w="437" w:type="dxa"/>
          </w:tcPr>
          <w:p w:rsidR="00CD54C9" w:rsidRDefault="00CD54C9">
            <w:r>
              <w:t>6265</w:t>
            </w:r>
          </w:p>
        </w:tc>
        <w:tc>
          <w:tcPr>
            <w:tcW w:w="643" w:type="dxa"/>
          </w:tcPr>
          <w:p w:rsidR="00CD54C9" w:rsidRDefault="00CD54C9">
            <w:r>
              <w:t>Hazar Khan</w:t>
            </w:r>
          </w:p>
        </w:tc>
        <w:tc>
          <w:tcPr>
            <w:tcW w:w="681" w:type="dxa"/>
          </w:tcPr>
          <w:p w:rsidR="00CD54C9" w:rsidRDefault="00CD54C9">
            <w:r>
              <w:t>Ghulam Qadir</w:t>
            </w:r>
          </w:p>
        </w:tc>
        <w:tc>
          <w:tcPr>
            <w:tcW w:w="627" w:type="dxa"/>
          </w:tcPr>
          <w:p w:rsidR="00CD54C9" w:rsidRDefault="00CD54C9">
            <w:r>
              <w:t>104318-P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777</w:t>
            </w:r>
          </w:p>
        </w:tc>
        <w:tc>
          <w:tcPr>
            <w:tcW w:w="437" w:type="dxa"/>
          </w:tcPr>
          <w:p w:rsidR="00CD54C9" w:rsidRDefault="00CD54C9">
            <w:r>
              <w:t>3150</w:t>
            </w:r>
          </w:p>
        </w:tc>
        <w:tc>
          <w:tcPr>
            <w:tcW w:w="643" w:type="dxa"/>
          </w:tcPr>
          <w:p w:rsidR="00CD54C9" w:rsidRDefault="00CD54C9">
            <w:r>
              <w:t>Sana Tahir</w:t>
            </w:r>
          </w:p>
        </w:tc>
        <w:tc>
          <w:tcPr>
            <w:tcW w:w="681" w:type="dxa"/>
          </w:tcPr>
          <w:p w:rsidR="00CD54C9" w:rsidRDefault="00CD54C9">
            <w:r>
              <w:t>Tahir Pervez</w:t>
            </w:r>
          </w:p>
        </w:tc>
        <w:tc>
          <w:tcPr>
            <w:tcW w:w="627" w:type="dxa"/>
          </w:tcPr>
          <w:p w:rsidR="00CD54C9" w:rsidRDefault="00CD54C9">
            <w:r>
              <w:t>100077-P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72.092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778</w:t>
            </w:r>
          </w:p>
        </w:tc>
        <w:tc>
          <w:tcPr>
            <w:tcW w:w="437" w:type="dxa"/>
          </w:tcPr>
          <w:p w:rsidR="00CD54C9" w:rsidRDefault="00CD54C9">
            <w:r>
              <w:t>16817</w:t>
            </w:r>
          </w:p>
        </w:tc>
        <w:tc>
          <w:tcPr>
            <w:tcW w:w="643" w:type="dxa"/>
          </w:tcPr>
          <w:p w:rsidR="00CD54C9" w:rsidRDefault="00CD54C9">
            <w:r>
              <w:t>Nosheen Akhtar</w:t>
            </w:r>
          </w:p>
        </w:tc>
        <w:tc>
          <w:tcPr>
            <w:tcW w:w="681" w:type="dxa"/>
          </w:tcPr>
          <w:p w:rsidR="00CD54C9" w:rsidRDefault="00CD54C9">
            <w:r>
              <w:t>Akhtar Ali</w:t>
            </w:r>
          </w:p>
        </w:tc>
        <w:tc>
          <w:tcPr>
            <w:tcW w:w="627" w:type="dxa"/>
          </w:tcPr>
          <w:p w:rsidR="00CD54C9" w:rsidRDefault="00CD54C9">
            <w:r>
              <w:t>114719-P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http://doi.org/10.5281/zenodo.4081459,       https://doi.org/10.1101/2022.09.05.22279116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779</w:t>
            </w:r>
          </w:p>
        </w:tc>
        <w:tc>
          <w:tcPr>
            <w:tcW w:w="437" w:type="dxa"/>
          </w:tcPr>
          <w:p w:rsidR="00CD54C9" w:rsidRDefault="00CD54C9">
            <w:r>
              <w:t>1492</w:t>
            </w:r>
          </w:p>
        </w:tc>
        <w:tc>
          <w:tcPr>
            <w:tcW w:w="643" w:type="dxa"/>
          </w:tcPr>
          <w:p w:rsidR="00CD54C9" w:rsidRDefault="00CD54C9">
            <w:r>
              <w:t>Anjum Zahra</w:t>
            </w:r>
          </w:p>
        </w:tc>
        <w:tc>
          <w:tcPr>
            <w:tcW w:w="681" w:type="dxa"/>
          </w:tcPr>
          <w:p w:rsidR="00CD54C9" w:rsidRDefault="00CD54C9">
            <w:r>
              <w:t>Amjad Ali Shah</w:t>
            </w:r>
          </w:p>
        </w:tc>
        <w:tc>
          <w:tcPr>
            <w:tcW w:w="627" w:type="dxa"/>
          </w:tcPr>
          <w:p w:rsidR="00CD54C9" w:rsidRDefault="00CD54C9">
            <w:r>
              <w:t>98913-P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11.8875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http://doi.org/10.1155/2022/4855584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780</w:t>
            </w:r>
          </w:p>
        </w:tc>
        <w:tc>
          <w:tcPr>
            <w:tcW w:w="437" w:type="dxa"/>
          </w:tcPr>
          <w:p w:rsidR="00CD54C9" w:rsidRDefault="00CD54C9">
            <w:r>
              <w:t>18797</w:t>
            </w:r>
          </w:p>
        </w:tc>
        <w:tc>
          <w:tcPr>
            <w:tcW w:w="643" w:type="dxa"/>
          </w:tcPr>
          <w:p w:rsidR="00CD54C9" w:rsidRDefault="00CD54C9">
            <w:r>
              <w:t>Aqsa Tahir</w:t>
            </w:r>
          </w:p>
        </w:tc>
        <w:tc>
          <w:tcPr>
            <w:tcW w:w="681" w:type="dxa"/>
          </w:tcPr>
          <w:p w:rsidR="00CD54C9" w:rsidRDefault="00CD54C9">
            <w:r>
              <w:t>Ghulam Ahmad Tahir</w:t>
            </w:r>
          </w:p>
        </w:tc>
        <w:tc>
          <w:tcPr>
            <w:tcW w:w="627" w:type="dxa"/>
          </w:tcPr>
          <w:p w:rsidR="00CD54C9" w:rsidRDefault="00CD54C9">
            <w:r>
              <w:t>117613-P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12.887129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72.053796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78</w:t>
            </w:r>
            <w:r>
              <w:lastRenderedPageBreak/>
              <w:t>1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57</w:t>
            </w:r>
            <w:r>
              <w:lastRenderedPageBreak/>
              <w:t>01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Bi</w:t>
            </w:r>
            <w:r>
              <w:lastRenderedPageBreak/>
              <w:t>sha</w:t>
            </w:r>
            <w:r>
              <w:lastRenderedPageBreak/>
              <w:t>m A</w:t>
            </w:r>
            <w:r>
              <w:lastRenderedPageBreak/>
              <w:t>khtar</w:t>
            </w:r>
          </w:p>
        </w:tc>
        <w:tc>
          <w:tcPr>
            <w:tcW w:w="681" w:type="dxa"/>
          </w:tcPr>
          <w:p w:rsidR="00CD54C9" w:rsidRDefault="00CD54C9">
            <w:r>
              <w:t>Yaq</w:t>
            </w:r>
            <w:r>
              <w:lastRenderedPageBreak/>
              <w:t xml:space="preserve">oob </w:t>
            </w:r>
            <w:r>
              <w:lastRenderedPageBreak/>
              <w:t>Masih Akhtar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5515-P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</w:t>
            </w:r>
            <w:r>
              <w:lastRenderedPageBreak/>
              <w:t>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13.5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</w:t>
            </w:r>
            <w:r>
              <w:lastRenderedPageBreak/>
              <w:t>2.</w:t>
            </w:r>
            <w:r>
              <w:lastRenderedPageBreak/>
              <w:t>03</w:t>
            </w:r>
            <w:r>
              <w:lastRenderedPageBreak/>
              <w:t>33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</w:t>
            </w:r>
            <w:r>
              <w:lastRenderedPageBreak/>
              <w:t>82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52</w:t>
            </w:r>
            <w:r>
              <w:lastRenderedPageBreak/>
              <w:t>26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</w:t>
            </w:r>
            <w:r>
              <w:lastRenderedPageBreak/>
              <w:t>hammad A</w:t>
            </w:r>
            <w:r>
              <w:lastRenderedPageBreak/>
              <w:t>nwar</w:t>
            </w:r>
          </w:p>
        </w:tc>
        <w:tc>
          <w:tcPr>
            <w:tcW w:w="681" w:type="dxa"/>
          </w:tcPr>
          <w:p w:rsidR="00CD54C9" w:rsidRDefault="00CD54C9">
            <w:r>
              <w:t>Muhammad Amin</w:t>
            </w:r>
          </w:p>
        </w:tc>
        <w:tc>
          <w:tcPr>
            <w:tcW w:w="627" w:type="dxa"/>
          </w:tcPr>
          <w:p w:rsidR="00CD54C9" w:rsidRDefault="00CD54C9">
            <w:r>
              <w:t>109878-P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72.0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783</w:t>
            </w:r>
          </w:p>
        </w:tc>
        <w:tc>
          <w:tcPr>
            <w:tcW w:w="437" w:type="dxa"/>
          </w:tcPr>
          <w:p w:rsidR="00CD54C9" w:rsidRDefault="00CD54C9">
            <w:r>
              <w:t>21807</w:t>
            </w:r>
          </w:p>
        </w:tc>
        <w:tc>
          <w:tcPr>
            <w:tcW w:w="643" w:type="dxa"/>
          </w:tcPr>
          <w:p w:rsidR="00CD54C9" w:rsidRDefault="00CD54C9">
            <w:r>
              <w:t>Rabia Mumt</w:t>
            </w:r>
            <w:r>
              <w:lastRenderedPageBreak/>
              <w:t>a</w:t>
            </w:r>
            <w:r>
              <w:lastRenderedPageBreak/>
              <w:t>z</w:t>
            </w:r>
          </w:p>
        </w:tc>
        <w:tc>
          <w:tcPr>
            <w:tcW w:w="681" w:type="dxa"/>
          </w:tcPr>
          <w:p w:rsidR="00CD54C9" w:rsidRDefault="00CD54C9">
            <w:r>
              <w:t>syed Mumtaz hussain shah</w:t>
            </w:r>
          </w:p>
        </w:tc>
        <w:tc>
          <w:tcPr>
            <w:tcW w:w="627" w:type="dxa"/>
          </w:tcPr>
          <w:p w:rsidR="00CD54C9" w:rsidRDefault="00CD54C9">
            <w:r>
              <w:t>103188-P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784</w:t>
            </w:r>
          </w:p>
        </w:tc>
        <w:tc>
          <w:tcPr>
            <w:tcW w:w="437" w:type="dxa"/>
          </w:tcPr>
          <w:p w:rsidR="00CD54C9" w:rsidRDefault="00CD54C9">
            <w:r>
              <w:t>537</w:t>
            </w:r>
          </w:p>
        </w:tc>
        <w:tc>
          <w:tcPr>
            <w:tcW w:w="643" w:type="dxa"/>
          </w:tcPr>
          <w:p w:rsidR="00CD54C9" w:rsidRDefault="00CD54C9">
            <w:r>
              <w:t>Ayesha Altaf</w:t>
            </w:r>
          </w:p>
        </w:tc>
        <w:tc>
          <w:tcPr>
            <w:tcW w:w="681" w:type="dxa"/>
          </w:tcPr>
          <w:p w:rsidR="00CD54C9" w:rsidRDefault="00CD54C9">
            <w:r>
              <w:t>Altaf Husain Watto</w:t>
            </w:r>
          </w:p>
        </w:tc>
        <w:tc>
          <w:tcPr>
            <w:tcW w:w="627" w:type="dxa"/>
          </w:tcPr>
          <w:p w:rsidR="00CD54C9" w:rsidRDefault="00CD54C9">
            <w:r>
              <w:t>83991-P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71.957823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http://www.iajps.com/November-2019/issue_19november_16.php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785</w:t>
            </w:r>
          </w:p>
        </w:tc>
        <w:tc>
          <w:tcPr>
            <w:tcW w:w="437" w:type="dxa"/>
          </w:tcPr>
          <w:p w:rsidR="00CD54C9" w:rsidRDefault="00CD54C9">
            <w:r>
              <w:t>21578</w:t>
            </w:r>
          </w:p>
        </w:tc>
        <w:tc>
          <w:tcPr>
            <w:tcW w:w="643" w:type="dxa"/>
          </w:tcPr>
          <w:p w:rsidR="00CD54C9" w:rsidRDefault="00CD54C9">
            <w:r>
              <w:t>Zainab Saeed</w:t>
            </w:r>
          </w:p>
        </w:tc>
        <w:tc>
          <w:tcPr>
            <w:tcW w:w="681" w:type="dxa"/>
          </w:tcPr>
          <w:p w:rsidR="00CD54C9" w:rsidRDefault="00CD54C9">
            <w:r>
              <w:t>Abdul Basit</w:t>
            </w:r>
          </w:p>
        </w:tc>
        <w:tc>
          <w:tcPr>
            <w:tcW w:w="627" w:type="dxa"/>
          </w:tcPr>
          <w:p w:rsidR="00CD54C9" w:rsidRDefault="00CD54C9">
            <w:r>
              <w:t>103675-P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786</w:t>
            </w:r>
          </w:p>
        </w:tc>
        <w:tc>
          <w:tcPr>
            <w:tcW w:w="437" w:type="dxa"/>
          </w:tcPr>
          <w:p w:rsidR="00CD54C9" w:rsidRDefault="00CD54C9">
            <w:r>
              <w:t>15493</w:t>
            </w:r>
          </w:p>
        </w:tc>
        <w:tc>
          <w:tcPr>
            <w:tcW w:w="643" w:type="dxa"/>
          </w:tcPr>
          <w:p w:rsidR="00CD54C9" w:rsidRDefault="00CD54C9">
            <w:r>
              <w:t>Bushra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103330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unjab</w:t>
            </w:r>
          </w:p>
        </w:tc>
        <w:tc>
          <w:tcPr>
            <w:tcW w:w="465" w:type="dxa"/>
          </w:tcPr>
          <w:p w:rsidR="00CD54C9" w:rsidRDefault="00CD54C9">
            <w:r>
              <w:t>14.412766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71.912766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787</w:t>
            </w:r>
          </w:p>
        </w:tc>
        <w:tc>
          <w:tcPr>
            <w:tcW w:w="437" w:type="dxa"/>
          </w:tcPr>
          <w:p w:rsidR="00CD54C9" w:rsidRDefault="00CD54C9">
            <w:r>
              <w:t>18897</w:t>
            </w:r>
          </w:p>
        </w:tc>
        <w:tc>
          <w:tcPr>
            <w:tcW w:w="643" w:type="dxa"/>
          </w:tcPr>
          <w:p w:rsidR="00CD54C9" w:rsidRDefault="00CD54C9">
            <w:r>
              <w:t>Safoora Masood</w:t>
            </w:r>
          </w:p>
        </w:tc>
        <w:tc>
          <w:tcPr>
            <w:tcW w:w="681" w:type="dxa"/>
          </w:tcPr>
          <w:p w:rsidR="00CD54C9" w:rsidRDefault="00CD54C9">
            <w:r>
              <w:t>Masood Jahangir</w:t>
            </w:r>
          </w:p>
        </w:tc>
        <w:tc>
          <w:tcPr>
            <w:tcW w:w="627" w:type="dxa"/>
          </w:tcPr>
          <w:p w:rsidR="00CD54C9" w:rsidRDefault="00CD54C9">
            <w:r>
              <w:t>106436-P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14.404082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71.904082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788</w:t>
            </w:r>
          </w:p>
        </w:tc>
        <w:tc>
          <w:tcPr>
            <w:tcW w:w="437" w:type="dxa"/>
          </w:tcPr>
          <w:p w:rsidR="00CD54C9" w:rsidRDefault="00CD54C9">
            <w:r>
              <w:t>15587</w:t>
            </w:r>
          </w:p>
        </w:tc>
        <w:tc>
          <w:tcPr>
            <w:tcW w:w="643" w:type="dxa"/>
          </w:tcPr>
          <w:p w:rsidR="00CD54C9" w:rsidRDefault="00CD54C9">
            <w:r>
              <w:t>Uzair Asad</w:t>
            </w:r>
          </w:p>
        </w:tc>
        <w:tc>
          <w:tcPr>
            <w:tcW w:w="681" w:type="dxa"/>
          </w:tcPr>
          <w:p w:rsidR="00CD54C9" w:rsidRDefault="00CD54C9">
            <w:r>
              <w:t>Asad Shaffi Bhatti</w:t>
            </w:r>
          </w:p>
        </w:tc>
        <w:tc>
          <w:tcPr>
            <w:tcW w:w="627" w:type="dxa"/>
          </w:tcPr>
          <w:p w:rsidR="00CD54C9" w:rsidRDefault="00CD54C9">
            <w:r>
              <w:t>111377-P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https://doi.org/10.1016/j.compbiomed.2022.105893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789</w:t>
            </w:r>
          </w:p>
        </w:tc>
        <w:tc>
          <w:tcPr>
            <w:tcW w:w="437" w:type="dxa"/>
          </w:tcPr>
          <w:p w:rsidR="00CD54C9" w:rsidRDefault="00CD54C9">
            <w:r>
              <w:t>17839</w:t>
            </w:r>
          </w:p>
        </w:tc>
        <w:tc>
          <w:tcPr>
            <w:tcW w:w="643" w:type="dxa"/>
          </w:tcPr>
          <w:p w:rsidR="00CD54C9" w:rsidRDefault="00CD54C9">
            <w:r>
              <w:t>Ali Salman</w:t>
            </w:r>
          </w:p>
        </w:tc>
        <w:tc>
          <w:tcPr>
            <w:tcW w:w="681" w:type="dxa"/>
          </w:tcPr>
          <w:p w:rsidR="00CD54C9" w:rsidRDefault="00CD54C9">
            <w:r>
              <w:t>SAFDAR ALI</w:t>
            </w:r>
          </w:p>
        </w:tc>
        <w:tc>
          <w:tcPr>
            <w:tcW w:w="627" w:type="dxa"/>
          </w:tcPr>
          <w:p w:rsidR="00CD54C9" w:rsidRDefault="00CD54C9">
            <w:r>
              <w:t>107164-P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790</w:t>
            </w:r>
          </w:p>
        </w:tc>
        <w:tc>
          <w:tcPr>
            <w:tcW w:w="437" w:type="dxa"/>
          </w:tcPr>
          <w:p w:rsidR="00CD54C9" w:rsidRDefault="00CD54C9">
            <w:r>
              <w:t>8030</w:t>
            </w:r>
          </w:p>
        </w:tc>
        <w:tc>
          <w:tcPr>
            <w:tcW w:w="643" w:type="dxa"/>
          </w:tcPr>
          <w:p w:rsidR="00CD54C9" w:rsidRDefault="00CD54C9">
            <w:r>
              <w:t>Ayesha Riaz</w:t>
            </w:r>
          </w:p>
        </w:tc>
        <w:tc>
          <w:tcPr>
            <w:tcW w:w="681" w:type="dxa"/>
          </w:tcPr>
          <w:p w:rsidR="00CD54C9" w:rsidRDefault="00CD54C9">
            <w:r>
              <w:t>Riaz Ahmad</w:t>
            </w:r>
          </w:p>
        </w:tc>
        <w:tc>
          <w:tcPr>
            <w:tcW w:w="627" w:type="dxa"/>
          </w:tcPr>
          <w:p w:rsidR="00CD54C9" w:rsidRDefault="00CD54C9">
            <w:r>
              <w:t>105117-P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791</w:t>
            </w:r>
          </w:p>
        </w:tc>
        <w:tc>
          <w:tcPr>
            <w:tcW w:w="437" w:type="dxa"/>
          </w:tcPr>
          <w:p w:rsidR="00CD54C9" w:rsidRDefault="00CD54C9">
            <w:r>
              <w:t>21277</w:t>
            </w:r>
          </w:p>
        </w:tc>
        <w:tc>
          <w:tcPr>
            <w:tcW w:w="643" w:type="dxa"/>
          </w:tcPr>
          <w:p w:rsidR="00CD54C9" w:rsidRDefault="00CD54C9">
            <w:r>
              <w:t>Mubasher Sohail</w:t>
            </w:r>
          </w:p>
        </w:tc>
        <w:tc>
          <w:tcPr>
            <w:tcW w:w="681" w:type="dxa"/>
          </w:tcPr>
          <w:p w:rsidR="00CD54C9" w:rsidRDefault="00CD54C9">
            <w:r>
              <w:t>Rana Sohail Wakeel Khan</w:t>
            </w:r>
          </w:p>
        </w:tc>
        <w:tc>
          <w:tcPr>
            <w:tcW w:w="627" w:type="dxa"/>
          </w:tcPr>
          <w:p w:rsidR="00CD54C9" w:rsidRDefault="00CD54C9">
            <w:r>
              <w:t>108545-P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15.16666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71.833334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792</w:t>
            </w:r>
          </w:p>
        </w:tc>
        <w:tc>
          <w:tcPr>
            <w:tcW w:w="437" w:type="dxa"/>
          </w:tcPr>
          <w:p w:rsidR="00CD54C9" w:rsidRDefault="00CD54C9">
            <w:r>
              <w:t>20377</w:t>
            </w:r>
          </w:p>
        </w:tc>
        <w:tc>
          <w:tcPr>
            <w:tcW w:w="643" w:type="dxa"/>
          </w:tcPr>
          <w:p w:rsidR="00CD54C9" w:rsidRDefault="00CD54C9">
            <w:r>
              <w:t>Rabia Rasheed</w:t>
            </w:r>
          </w:p>
        </w:tc>
        <w:tc>
          <w:tcPr>
            <w:tcW w:w="681" w:type="dxa"/>
          </w:tcPr>
          <w:p w:rsidR="00CD54C9" w:rsidRDefault="00CD54C9">
            <w:r>
              <w:t>Muhammad Rasheed Malik</w:t>
            </w:r>
          </w:p>
        </w:tc>
        <w:tc>
          <w:tcPr>
            <w:tcW w:w="627" w:type="dxa"/>
          </w:tcPr>
          <w:p w:rsidR="00CD54C9" w:rsidRDefault="00CD54C9">
            <w:r>
              <w:t>115458-p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71.829166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793</w:t>
            </w:r>
          </w:p>
        </w:tc>
        <w:tc>
          <w:tcPr>
            <w:tcW w:w="437" w:type="dxa"/>
          </w:tcPr>
          <w:p w:rsidR="00CD54C9" w:rsidRDefault="00CD54C9">
            <w:r>
              <w:t>21516</w:t>
            </w:r>
          </w:p>
        </w:tc>
        <w:tc>
          <w:tcPr>
            <w:tcW w:w="643" w:type="dxa"/>
          </w:tcPr>
          <w:p w:rsidR="00CD54C9" w:rsidRDefault="00CD54C9">
            <w:r>
              <w:t>Muhammad Talha</w:t>
            </w:r>
          </w:p>
        </w:tc>
        <w:tc>
          <w:tcPr>
            <w:tcW w:w="681" w:type="dxa"/>
          </w:tcPr>
          <w:p w:rsidR="00CD54C9" w:rsidRDefault="00CD54C9">
            <w:r>
              <w:t>Shabbir Ahmad</w:t>
            </w:r>
          </w:p>
        </w:tc>
        <w:tc>
          <w:tcPr>
            <w:tcW w:w="627" w:type="dxa"/>
          </w:tcPr>
          <w:p w:rsidR="00CD54C9" w:rsidRDefault="00CD54C9">
            <w:r>
              <w:t>113797-p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794</w:t>
            </w:r>
          </w:p>
        </w:tc>
        <w:tc>
          <w:tcPr>
            <w:tcW w:w="437" w:type="dxa"/>
          </w:tcPr>
          <w:p w:rsidR="00CD54C9" w:rsidRDefault="00CD54C9">
            <w:r>
              <w:t>7029</w:t>
            </w:r>
          </w:p>
        </w:tc>
        <w:tc>
          <w:tcPr>
            <w:tcW w:w="643" w:type="dxa"/>
          </w:tcPr>
          <w:p w:rsidR="00CD54C9" w:rsidRDefault="00CD54C9">
            <w:r>
              <w:t>Hammad Ghani</w:t>
            </w:r>
          </w:p>
        </w:tc>
        <w:tc>
          <w:tcPr>
            <w:tcW w:w="681" w:type="dxa"/>
          </w:tcPr>
          <w:p w:rsidR="00CD54C9" w:rsidRDefault="00CD54C9">
            <w:r>
              <w:t>Abdul ghani</w:t>
            </w:r>
          </w:p>
        </w:tc>
        <w:tc>
          <w:tcPr>
            <w:tcW w:w="627" w:type="dxa"/>
          </w:tcPr>
          <w:p w:rsidR="00CD54C9" w:rsidRDefault="00CD54C9">
            <w:r>
              <w:t>106042-p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https://doi.org/10.1002/cbin.11302,       10.1097/MPA.0000000000001655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795</w:t>
            </w:r>
          </w:p>
        </w:tc>
        <w:tc>
          <w:tcPr>
            <w:tcW w:w="437" w:type="dxa"/>
          </w:tcPr>
          <w:p w:rsidR="00CD54C9" w:rsidRDefault="00CD54C9">
            <w:r>
              <w:t>7470</w:t>
            </w:r>
          </w:p>
        </w:tc>
        <w:tc>
          <w:tcPr>
            <w:tcW w:w="643" w:type="dxa"/>
          </w:tcPr>
          <w:p w:rsidR="00CD54C9" w:rsidRDefault="00CD54C9">
            <w:r>
              <w:t>Hajra Nawaz</w:t>
            </w:r>
          </w:p>
        </w:tc>
        <w:tc>
          <w:tcPr>
            <w:tcW w:w="681" w:type="dxa"/>
          </w:tcPr>
          <w:p w:rsidR="00CD54C9" w:rsidRDefault="00CD54C9">
            <w:r>
              <w:t>Rab Nawaz</w:t>
            </w:r>
          </w:p>
        </w:tc>
        <w:tc>
          <w:tcPr>
            <w:tcW w:w="627" w:type="dxa"/>
          </w:tcPr>
          <w:p w:rsidR="00CD54C9" w:rsidRDefault="00CD54C9">
            <w:r>
              <w:t>103677-P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796</w:t>
            </w:r>
          </w:p>
        </w:tc>
        <w:tc>
          <w:tcPr>
            <w:tcW w:w="437" w:type="dxa"/>
          </w:tcPr>
          <w:p w:rsidR="00CD54C9" w:rsidRDefault="00CD54C9">
            <w:r>
              <w:t>3922</w:t>
            </w:r>
          </w:p>
        </w:tc>
        <w:tc>
          <w:tcPr>
            <w:tcW w:w="643" w:type="dxa"/>
          </w:tcPr>
          <w:p w:rsidR="00CD54C9" w:rsidRDefault="00CD54C9">
            <w:r>
              <w:t>Sadaf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81109-p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14.266667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797</w:t>
            </w:r>
          </w:p>
        </w:tc>
        <w:tc>
          <w:tcPr>
            <w:tcW w:w="437" w:type="dxa"/>
          </w:tcPr>
          <w:p w:rsidR="00CD54C9" w:rsidRDefault="00CD54C9">
            <w:r>
              <w:t>21451</w:t>
            </w:r>
          </w:p>
        </w:tc>
        <w:tc>
          <w:tcPr>
            <w:tcW w:w="643" w:type="dxa"/>
          </w:tcPr>
          <w:p w:rsidR="00CD54C9" w:rsidRDefault="00CD54C9">
            <w:r>
              <w:t>Sidra Raza</w:t>
            </w:r>
          </w:p>
        </w:tc>
        <w:tc>
          <w:tcPr>
            <w:tcW w:w="681" w:type="dxa"/>
          </w:tcPr>
          <w:p w:rsidR="00CD54C9" w:rsidRDefault="00CD54C9">
            <w:r>
              <w:t xml:space="preserve">Raza Muhammad </w:t>
            </w:r>
          </w:p>
        </w:tc>
        <w:tc>
          <w:tcPr>
            <w:tcW w:w="627" w:type="dxa"/>
          </w:tcPr>
          <w:p w:rsidR="00CD54C9" w:rsidRDefault="00CD54C9">
            <w:r>
              <w:t>108193-P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798</w:t>
            </w:r>
          </w:p>
        </w:tc>
        <w:tc>
          <w:tcPr>
            <w:tcW w:w="437" w:type="dxa"/>
          </w:tcPr>
          <w:p w:rsidR="00CD54C9" w:rsidRDefault="00CD54C9">
            <w:r>
              <w:t>17603</w:t>
            </w:r>
          </w:p>
        </w:tc>
        <w:tc>
          <w:tcPr>
            <w:tcW w:w="643" w:type="dxa"/>
          </w:tcPr>
          <w:p w:rsidR="00CD54C9" w:rsidRDefault="00CD54C9">
            <w:r>
              <w:t>Hafiz Muhammad Asad</w:t>
            </w:r>
          </w:p>
        </w:tc>
        <w:tc>
          <w:tcPr>
            <w:tcW w:w="681" w:type="dxa"/>
          </w:tcPr>
          <w:p w:rsidR="00CD54C9" w:rsidRDefault="00CD54C9">
            <w:r>
              <w:t>Tanvir Ahmad</w:t>
            </w:r>
          </w:p>
        </w:tc>
        <w:tc>
          <w:tcPr>
            <w:tcW w:w="627" w:type="dxa"/>
          </w:tcPr>
          <w:p w:rsidR="00CD54C9" w:rsidRDefault="00CD54C9">
            <w:r>
              <w:t>103223-P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799</w:t>
            </w:r>
          </w:p>
        </w:tc>
        <w:tc>
          <w:tcPr>
            <w:tcW w:w="437" w:type="dxa"/>
          </w:tcPr>
          <w:p w:rsidR="00CD54C9" w:rsidRDefault="00CD54C9">
            <w:r>
              <w:t>17197</w:t>
            </w:r>
          </w:p>
        </w:tc>
        <w:tc>
          <w:tcPr>
            <w:tcW w:w="643" w:type="dxa"/>
          </w:tcPr>
          <w:p w:rsidR="00CD54C9" w:rsidRDefault="00CD54C9">
            <w:r>
              <w:t>Muhammad Shahzeb</w:t>
            </w:r>
          </w:p>
        </w:tc>
        <w:tc>
          <w:tcPr>
            <w:tcW w:w="681" w:type="dxa"/>
          </w:tcPr>
          <w:p w:rsidR="00CD54C9" w:rsidRDefault="00CD54C9">
            <w:r>
              <w:t>Muhammad Shafiq Tabussam</w:t>
            </w:r>
          </w:p>
        </w:tc>
        <w:tc>
          <w:tcPr>
            <w:tcW w:w="627" w:type="dxa"/>
          </w:tcPr>
          <w:p w:rsidR="00CD54C9" w:rsidRDefault="00CD54C9">
            <w:r>
              <w:t>113809-P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71.691666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https://doi.org/10.29054/apmc/2021.1140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800</w:t>
            </w:r>
          </w:p>
        </w:tc>
        <w:tc>
          <w:tcPr>
            <w:tcW w:w="437" w:type="dxa"/>
          </w:tcPr>
          <w:p w:rsidR="00CD54C9" w:rsidRDefault="00CD54C9">
            <w:r>
              <w:t>15327</w:t>
            </w:r>
          </w:p>
        </w:tc>
        <w:tc>
          <w:tcPr>
            <w:tcW w:w="643" w:type="dxa"/>
          </w:tcPr>
          <w:p w:rsidR="00CD54C9" w:rsidRDefault="00CD54C9">
            <w:r>
              <w:t>Hafiz Ahmad Rauf</w:t>
            </w:r>
          </w:p>
        </w:tc>
        <w:tc>
          <w:tcPr>
            <w:tcW w:w="681" w:type="dxa"/>
          </w:tcPr>
          <w:p w:rsidR="00CD54C9" w:rsidRDefault="00CD54C9">
            <w:r>
              <w:t>Gul Sher</w:t>
            </w:r>
          </w:p>
        </w:tc>
        <w:tc>
          <w:tcPr>
            <w:tcW w:w="627" w:type="dxa"/>
          </w:tcPr>
          <w:p w:rsidR="00CD54C9" w:rsidRDefault="00CD54C9">
            <w:r>
              <w:t>109605-p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71.675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http://doi.org/10.5281/zenodo.4429474,       http://doi.org/10.5281/zenodo.4427742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801</w:t>
            </w:r>
          </w:p>
        </w:tc>
        <w:tc>
          <w:tcPr>
            <w:tcW w:w="437" w:type="dxa"/>
          </w:tcPr>
          <w:p w:rsidR="00CD54C9" w:rsidRDefault="00CD54C9">
            <w:r>
              <w:t>5526</w:t>
            </w:r>
          </w:p>
        </w:tc>
        <w:tc>
          <w:tcPr>
            <w:tcW w:w="643" w:type="dxa"/>
          </w:tcPr>
          <w:p w:rsidR="00CD54C9" w:rsidRDefault="00CD54C9">
            <w:r>
              <w:t>Ussama Bin Khalid</w:t>
            </w:r>
          </w:p>
        </w:tc>
        <w:tc>
          <w:tcPr>
            <w:tcW w:w="681" w:type="dxa"/>
          </w:tcPr>
          <w:p w:rsidR="00CD54C9" w:rsidRDefault="00CD54C9">
            <w:r>
              <w:t>Khalid Ashraf</w:t>
            </w:r>
          </w:p>
        </w:tc>
        <w:tc>
          <w:tcPr>
            <w:tcW w:w="627" w:type="dxa"/>
          </w:tcPr>
          <w:p w:rsidR="00CD54C9" w:rsidRDefault="00CD54C9">
            <w:r>
              <w:t>109845-P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</w:t>
            </w:r>
            <w:r>
              <w:lastRenderedPageBreak/>
              <w:t>02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310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Hafi</w:t>
            </w:r>
            <w:r>
              <w:lastRenderedPageBreak/>
              <w:t>z Muhammad Umair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>ammad Yaqub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997</w:t>
            </w:r>
            <w:r>
              <w:lastRenderedPageBreak/>
              <w:t>61-P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15</w:t>
            </w:r>
            <w:r>
              <w:lastRenderedPageBreak/>
              <w:t>.481633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</w:t>
            </w:r>
            <w:r>
              <w:lastRenderedPageBreak/>
              <w:t>.5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13</w:t>
            </w:r>
            <w:r>
              <w:lastRenderedPageBreak/>
              <w:t>.666667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71</w:t>
            </w:r>
            <w:r>
              <w:lastRenderedPageBreak/>
              <w:t>.6483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http://doi.org/10.5281/zenodo.4434641,       </w:t>
            </w:r>
            <w:r>
              <w:lastRenderedPageBreak/>
              <w:t>http://doi.org/</w:t>
            </w:r>
            <w:r>
              <w:lastRenderedPageBreak/>
              <w:t>10</w:t>
            </w:r>
            <w:r>
              <w:lastRenderedPageBreak/>
              <w:t>.52</w:t>
            </w:r>
            <w:r>
              <w:lastRenderedPageBreak/>
              <w:t>81</w:t>
            </w:r>
            <w:r>
              <w:lastRenderedPageBreak/>
              <w:t>/ze</w:t>
            </w:r>
            <w:r>
              <w:lastRenderedPageBreak/>
              <w:t>no</w:t>
            </w:r>
            <w:r>
              <w:lastRenderedPageBreak/>
              <w:t>do.</w:t>
            </w:r>
            <w:r>
              <w:lastRenderedPageBreak/>
              <w:t>443</w:t>
            </w:r>
            <w:r>
              <w:lastRenderedPageBreak/>
              <w:t>4498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803</w:t>
            </w:r>
          </w:p>
        </w:tc>
        <w:tc>
          <w:tcPr>
            <w:tcW w:w="437" w:type="dxa"/>
          </w:tcPr>
          <w:p w:rsidR="00CD54C9" w:rsidRDefault="00CD54C9">
            <w:r>
              <w:t>575</w:t>
            </w:r>
            <w:r>
              <w:lastRenderedPageBreak/>
              <w:t>8</w:t>
            </w:r>
          </w:p>
        </w:tc>
        <w:tc>
          <w:tcPr>
            <w:tcW w:w="643" w:type="dxa"/>
          </w:tcPr>
          <w:p w:rsidR="00CD54C9" w:rsidRDefault="00CD54C9">
            <w:r>
              <w:t>Aa</w:t>
            </w:r>
            <w:r>
              <w:lastRenderedPageBreak/>
              <w:t>sma Batool</w:t>
            </w:r>
          </w:p>
        </w:tc>
        <w:tc>
          <w:tcPr>
            <w:tcW w:w="681" w:type="dxa"/>
          </w:tcPr>
          <w:p w:rsidR="00CD54C9" w:rsidRDefault="00CD54C9">
            <w:r>
              <w:t>Malik Gh</w:t>
            </w:r>
            <w:r>
              <w:lastRenderedPageBreak/>
              <w:t>ula</w:t>
            </w:r>
            <w:r>
              <w:lastRenderedPageBreak/>
              <w:t>m Akba</w:t>
            </w:r>
            <w:r>
              <w:lastRenderedPageBreak/>
              <w:t>r</w:t>
            </w:r>
          </w:p>
        </w:tc>
        <w:tc>
          <w:tcPr>
            <w:tcW w:w="627" w:type="dxa"/>
          </w:tcPr>
          <w:p w:rsidR="00CD54C9" w:rsidRDefault="00CD54C9">
            <w:r>
              <w:t>105466-P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14.1166</w:t>
            </w:r>
            <w:r>
              <w:lastRenderedPageBreak/>
              <w:t>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2</w:t>
            </w:r>
            <w:r>
              <w:lastRenderedPageBreak/>
              <w:t>.5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71.</w:t>
            </w:r>
            <w:r>
              <w:lastRenderedPageBreak/>
              <w:t>61</w:t>
            </w:r>
            <w:r>
              <w:lastRenderedPageBreak/>
              <w:t>66</w:t>
            </w:r>
            <w:r>
              <w:lastRenderedPageBreak/>
              <w:t>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</w:t>
            </w:r>
            <w:r>
              <w:lastRenderedPageBreak/>
              <w:t xml:space="preserve">  </w:t>
            </w:r>
            <w:r>
              <w:lastRenderedPageBreak/>
              <w:t xml:space="preserve">   </w:t>
            </w:r>
            <w:r>
              <w:lastRenderedPageBreak/>
              <w:t>https:/</w:t>
            </w:r>
            <w:r>
              <w:lastRenderedPageBreak/>
              <w:t>/d</w:t>
            </w:r>
            <w:r>
              <w:lastRenderedPageBreak/>
              <w:t>o</w:t>
            </w:r>
            <w:r>
              <w:t>i.org/10.53350/pjmhs221610217,       https://doi.org/10.26719/emhj.22.086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804</w:t>
            </w:r>
          </w:p>
        </w:tc>
        <w:tc>
          <w:tcPr>
            <w:tcW w:w="437" w:type="dxa"/>
          </w:tcPr>
          <w:p w:rsidR="00CD54C9" w:rsidRDefault="00CD54C9">
            <w:r>
              <w:t>17600</w:t>
            </w:r>
          </w:p>
        </w:tc>
        <w:tc>
          <w:tcPr>
            <w:tcW w:w="643" w:type="dxa"/>
          </w:tcPr>
          <w:p w:rsidR="00CD54C9" w:rsidRDefault="00CD54C9">
            <w:r>
              <w:t>Sadam Hussain</w:t>
            </w:r>
          </w:p>
        </w:tc>
        <w:tc>
          <w:tcPr>
            <w:tcW w:w="681" w:type="dxa"/>
          </w:tcPr>
          <w:p w:rsidR="00CD54C9" w:rsidRDefault="00CD54C9">
            <w:r>
              <w:t>Ghulam Hussain</w:t>
            </w:r>
          </w:p>
        </w:tc>
        <w:tc>
          <w:tcPr>
            <w:tcW w:w="627" w:type="dxa"/>
          </w:tcPr>
          <w:p w:rsidR="00CD54C9" w:rsidRDefault="00CD54C9">
            <w:r>
              <w:t>103178-P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805</w:t>
            </w:r>
          </w:p>
        </w:tc>
        <w:tc>
          <w:tcPr>
            <w:tcW w:w="437" w:type="dxa"/>
          </w:tcPr>
          <w:p w:rsidR="00CD54C9" w:rsidRDefault="00CD54C9">
            <w:r>
              <w:t>4725</w:t>
            </w:r>
          </w:p>
        </w:tc>
        <w:tc>
          <w:tcPr>
            <w:tcW w:w="643" w:type="dxa"/>
          </w:tcPr>
          <w:p w:rsidR="00CD54C9" w:rsidRDefault="00CD54C9">
            <w:r>
              <w:t>Sehar Saba Samuel</w:t>
            </w:r>
          </w:p>
        </w:tc>
        <w:tc>
          <w:tcPr>
            <w:tcW w:w="681" w:type="dxa"/>
          </w:tcPr>
          <w:p w:rsidR="00CD54C9" w:rsidRDefault="00CD54C9">
            <w:r>
              <w:t>Samuel Bhola</w:t>
            </w:r>
          </w:p>
        </w:tc>
        <w:tc>
          <w:tcPr>
            <w:tcW w:w="627" w:type="dxa"/>
          </w:tcPr>
          <w:p w:rsidR="00CD54C9" w:rsidRDefault="00CD54C9">
            <w:r>
              <w:t>104697-P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https://doi.org/10.53350/pjmhs22165799,        https://doi.org/10.53350/pjmhs22165802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806</w:t>
            </w:r>
          </w:p>
        </w:tc>
        <w:tc>
          <w:tcPr>
            <w:tcW w:w="437" w:type="dxa"/>
          </w:tcPr>
          <w:p w:rsidR="00CD54C9" w:rsidRDefault="00CD54C9">
            <w:r>
              <w:t>15525</w:t>
            </w:r>
          </w:p>
        </w:tc>
        <w:tc>
          <w:tcPr>
            <w:tcW w:w="643" w:type="dxa"/>
          </w:tcPr>
          <w:p w:rsidR="00CD54C9" w:rsidRDefault="00CD54C9">
            <w:r>
              <w:t>Faraz Khalid</w:t>
            </w:r>
          </w:p>
        </w:tc>
        <w:tc>
          <w:tcPr>
            <w:tcW w:w="681" w:type="dxa"/>
          </w:tcPr>
          <w:p w:rsidR="00CD54C9" w:rsidRDefault="00CD54C9">
            <w:r>
              <w:t>Muhammad khalid</w:t>
            </w:r>
          </w:p>
        </w:tc>
        <w:tc>
          <w:tcPr>
            <w:tcW w:w="627" w:type="dxa"/>
          </w:tcPr>
          <w:p w:rsidR="00CD54C9" w:rsidRDefault="00CD54C9">
            <w:r>
              <w:t>114255-P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15.761702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71.5</w:t>
            </w:r>
            <w:r>
              <w:lastRenderedPageBreak/>
              <w:t>9</w:t>
            </w:r>
            <w:r>
              <w:lastRenderedPageBreak/>
              <w:t>5035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807</w:t>
            </w:r>
          </w:p>
        </w:tc>
        <w:tc>
          <w:tcPr>
            <w:tcW w:w="437" w:type="dxa"/>
          </w:tcPr>
          <w:p w:rsidR="00CD54C9" w:rsidRDefault="00CD54C9">
            <w:r>
              <w:t>6781</w:t>
            </w:r>
          </w:p>
        </w:tc>
        <w:tc>
          <w:tcPr>
            <w:tcW w:w="643" w:type="dxa"/>
          </w:tcPr>
          <w:p w:rsidR="00CD54C9" w:rsidRDefault="00CD54C9">
            <w:r>
              <w:t>U</w:t>
            </w:r>
            <w:r>
              <w:lastRenderedPageBreak/>
              <w:t>s</w:t>
            </w:r>
            <w:r>
              <w:lastRenderedPageBreak/>
              <w:t>ama Arshed</w:t>
            </w:r>
          </w:p>
        </w:tc>
        <w:tc>
          <w:tcPr>
            <w:tcW w:w="681" w:type="dxa"/>
          </w:tcPr>
          <w:p w:rsidR="00CD54C9" w:rsidRDefault="00CD54C9">
            <w:r>
              <w:t>MUHAMMA</w:t>
            </w:r>
            <w:r>
              <w:lastRenderedPageBreak/>
              <w:t>D</w:t>
            </w:r>
            <w:r>
              <w:lastRenderedPageBreak/>
              <w:t xml:space="preserve"> ARSHED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10268</w:t>
            </w:r>
            <w:r>
              <w:lastRenderedPageBreak/>
              <w:t>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</w:t>
            </w:r>
            <w:r>
              <w:lastRenderedPageBreak/>
              <w:t>.</w:t>
            </w:r>
            <w:r>
              <w:lastRenderedPageBreak/>
              <w:t>166667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71.586667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8</w:t>
            </w:r>
            <w:r>
              <w:lastRenderedPageBreak/>
              <w:t>08</w:t>
            </w:r>
          </w:p>
        </w:tc>
        <w:tc>
          <w:tcPr>
            <w:tcW w:w="437" w:type="dxa"/>
          </w:tcPr>
          <w:p w:rsidR="00CD54C9" w:rsidRDefault="00CD54C9">
            <w:r>
              <w:t>2</w:t>
            </w:r>
            <w:r>
              <w:lastRenderedPageBreak/>
              <w:t>1</w:t>
            </w:r>
            <w:r>
              <w:lastRenderedPageBreak/>
              <w:t>791</w:t>
            </w:r>
          </w:p>
        </w:tc>
        <w:tc>
          <w:tcPr>
            <w:tcW w:w="643" w:type="dxa"/>
          </w:tcPr>
          <w:p w:rsidR="00CD54C9" w:rsidRDefault="00CD54C9">
            <w:r>
              <w:t xml:space="preserve">Asra </w:t>
            </w:r>
            <w:r>
              <w:lastRenderedPageBreak/>
              <w:t>Ba</w:t>
            </w:r>
            <w:r>
              <w:lastRenderedPageBreak/>
              <w:t>t</w:t>
            </w:r>
            <w:r>
              <w:t>ool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114210-P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809</w:t>
            </w:r>
          </w:p>
        </w:tc>
        <w:tc>
          <w:tcPr>
            <w:tcW w:w="437" w:type="dxa"/>
          </w:tcPr>
          <w:p w:rsidR="00CD54C9" w:rsidRDefault="00CD54C9">
            <w:r>
              <w:t>20548</w:t>
            </w:r>
          </w:p>
        </w:tc>
        <w:tc>
          <w:tcPr>
            <w:tcW w:w="643" w:type="dxa"/>
          </w:tcPr>
          <w:p w:rsidR="00CD54C9" w:rsidRDefault="00CD54C9">
            <w:r>
              <w:t>Jawaria Gul</w:t>
            </w:r>
          </w:p>
        </w:tc>
        <w:tc>
          <w:tcPr>
            <w:tcW w:w="681" w:type="dxa"/>
          </w:tcPr>
          <w:p w:rsidR="00CD54C9" w:rsidRDefault="00CD54C9">
            <w:r>
              <w:t>Gul Hameed Khan</w:t>
            </w:r>
          </w:p>
        </w:tc>
        <w:tc>
          <w:tcPr>
            <w:tcW w:w="627" w:type="dxa"/>
          </w:tcPr>
          <w:p w:rsidR="00CD54C9" w:rsidRDefault="00CD54C9">
            <w:r>
              <w:t>116060-P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810</w:t>
            </w:r>
          </w:p>
        </w:tc>
        <w:tc>
          <w:tcPr>
            <w:tcW w:w="437" w:type="dxa"/>
          </w:tcPr>
          <w:p w:rsidR="00CD54C9" w:rsidRDefault="00CD54C9">
            <w:r>
              <w:t>21668</w:t>
            </w:r>
          </w:p>
        </w:tc>
        <w:tc>
          <w:tcPr>
            <w:tcW w:w="643" w:type="dxa"/>
          </w:tcPr>
          <w:p w:rsidR="00CD54C9" w:rsidRDefault="00CD54C9">
            <w:r>
              <w:t>Muhammad Yousuf</w:t>
            </w:r>
          </w:p>
        </w:tc>
        <w:tc>
          <w:tcPr>
            <w:tcW w:w="681" w:type="dxa"/>
          </w:tcPr>
          <w:p w:rsidR="00CD54C9" w:rsidRDefault="00CD54C9">
            <w:r>
              <w:t>Muhammad Moosa</w:t>
            </w:r>
          </w:p>
        </w:tc>
        <w:tc>
          <w:tcPr>
            <w:tcW w:w="627" w:type="dxa"/>
          </w:tcPr>
          <w:p w:rsidR="00CD54C9" w:rsidRDefault="00CD54C9">
            <w:r>
              <w:t>107579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811</w:t>
            </w:r>
          </w:p>
        </w:tc>
        <w:tc>
          <w:tcPr>
            <w:tcW w:w="437" w:type="dxa"/>
          </w:tcPr>
          <w:p w:rsidR="00CD54C9" w:rsidRDefault="00CD54C9">
            <w:r>
              <w:t>4529</w:t>
            </w:r>
          </w:p>
        </w:tc>
        <w:tc>
          <w:tcPr>
            <w:tcW w:w="643" w:type="dxa"/>
          </w:tcPr>
          <w:p w:rsidR="00CD54C9" w:rsidRDefault="00CD54C9">
            <w:r>
              <w:t>Asad Shabbir</w:t>
            </w:r>
          </w:p>
        </w:tc>
        <w:tc>
          <w:tcPr>
            <w:tcW w:w="681" w:type="dxa"/>
          </w:tcPr>
          <w:p w:rsidR="00CD54C9" w:rsidRDefault="00CD54C9">
            <w:r>
              <w:t>Shabbir Hassan Mahmood</w:t>
            </w:r>
          </w:p>
        </w:tc>
        <w:tc>
          <w:tcPr>
            <w:tcW w:w="627" w:type="dxa"/>
          </w:tcPr>
          <w:p w:rsidR="00CD54C9" w:rsidRDefault="00CD54C9">
            <w:r>
              <w:t>101496-p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http://doi.org/10.5281/zenodo.4088800,       http://doi.org/10.5281/zenodo.4088802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812</w:t>
            </w:r>
          </w:p>
        </w:tc>
        <w:tc>
          <w:tcPr>
            <w:tcW w:w="437" w:type="dxa"/>
          </w:tcPr>
          <w:p w:rsidR="00CD54C9" w:rsidRDefault="00CD54C9">
            <w:r>
              <w:t>16944</w:t>
            </w:r>
          </w:p>
        </w:tc>
        <w:tc>
          <w:tcPr>
            <w:tcW w:w="643" w:type="dxa"/>
          </w:tcPr>
          <w:p w:rsidR="00CD54C9" w:rsidRDefault="00CD54C9">
            <w:r>
              <w:t>Aqsa Rahat</w:t>
            </w:r>
          </w:p>
        </w:tc>
        <w:tc>
          <w:tcPr>
            <w:tcW w:w="681" w:type="dxa"/>
          </w:tcPr>
          <w:p w:rsidR="00CD54C9" w:rsidRDefault="00CD54C9">
            <w:r>
              <w:t>Rahat Ali</w:t>
            </w:r>
          </w:p>
        </w:tc>
        <w:tc>
          <w:tcPr>
            <w:tcW w:w="627" w:type="dxa"/>
          </w:tcPr>
          <w:p w:rsidR="00CD54C9" w:rsidRDefault="00CD54C9">
            <w:r>
              <w:t>103420-P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813</w:t>
            </w:r>
          </w:p>
        </w:tc>
        <w:tc>
          <w:tcPr>
            <w:tcW w:w="437" w:type="dxa"/>
          </w:tcPr>
          <w:p w:rsidR="00CD54C9" w:rsidRDefault="00CD54C9">
            <w:r>
              <w:t>17872</w:t>
            </w:r>
          </w:p>
        </w:tc>
        <w:tc>
          <w:tcPr>
            <w:tcW w:w="643" w:type="dxa"/>
          </w:tcPr>
          <w:p w:rsidR="00CD54C9" w:rsidRDefault="00CD54C9">
            <w:r>
              <w:t>Tehreem Rashi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t>A</w:t>
            </w:r>
            <w:r>
              <w:lastRenderedPageBreak/>
              <w:t>b</w:t>
            </w:r>
            <w:r>
              <w:lastRenderedPageBreak/>
              <w:t xml:space="preserve">dul </w:t>
            </w:r>
            <w:r>
              <w:lastRenderedPageBreak/>
              <w:t>R</w:t>
            </w:r>
            <w:r>
              <w:lastRenderedPageBreak/>
              <w:t>azza</w:t>
            </w:r>
            <w:r>
              <w:lastRenderedPageBreak/>
              <w:t>q</w:t>
            </w:r>
            <w:r>
              <w:lastRenderedPageBreak/>
              <w:t xml:space="preserve"> Kha</w:t>
            </w:r>
            <w:r>
              <w:lastRenderedPageBreak/>
              <w:t>n</w:t>
            </w:r>
            <w:r>
              <w:lastRenderedPageBreak/>
              <w:t xml:space="preserve"> </w:t>
            </w:r>
            <w:r>
              <w:lastRenderedPageBreak/>
              <w:t xml:space="preserve">Rashid 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109507-P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15.691667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3.33</w:t>
            </w:r>
            <w:r>
              <w:lastRenderedPageBreak/>
              <w:t>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</w:t>
            </w:r>
            <w:r>
              <w:lastRenderedPageBreak/>
              <w:t>4</w:t>
            </w:r>
          </w:p>
        </w:tc>
        <w:tc>
          <w:tcPr>
            <w:tcW w:w="437" w:type="dxa"/>
          </w:tcPr>
          <w:p w:rsidR="00CD54C9" w:rsidRDefault="00CD54C9">
            <w:r>
              <w:t>17504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Ayesha Ma</w:t>
            </w:r>
            <w:r>
              <w:lastRenderedPageBreak/>
              <w:t>q</w:t>
            </w:r>
            <w:r>
              <w:lastRenderedPageBreak/>
              <w:t>boo</w:t>
            </w:r>
            <w:r>
              <w:lastRenderedPageBreak/>
              <w:t>l</w:t>
            </w:r>
          </w:p>
        </w:tc>
        <w:tc>
          <w:tcPr>
            <w:tcW w:w="681" w:type="dxa"/>
          </w:tcPr>
          <w:p w:rsidR="00CD54C9" w:rsidRDefault="00CD54C9">
            <w:r>
              <w:t>mu</w:t>
            </w:r>
            <w:r>
              <w:lastRenderedPageBreak/>
              <w:t>h</w:t>
            </w:r>
            <w:r>
              <w:lastRenderedPageBreak/>
              <w:t>amma</w:t>
            </w:r>
            <w:r>
              <w:lastRenderedPageBreak/>
              <w:t>d</w:t>
            </w:r>
            <w:r>
              <w:lastRenderedPageBreak/>
              <w:t xml:space="preserve"> ma</w:t>
            </w:r>
            <w:r>
              <w:lastRenderedPageBreak/>
              <w:t>q</w:t>
            </w:r>
            <w:r>
              <w:lastRenderedPageBreak/>
              <w:t>bool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94836-P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6.470833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815</w:t>
            </w:r>
          </w:p>
        </w:tc>
        <w:tc>
          <w:tcPr>
            <w:tcW w:w="437" w:type="dxa"/>
          </w:tcPr>
          <w:p w:rsidR="00CD54C9" w:rsidRDefault="00CD54C9">
            <w:r>
              <w:t>221</w:t>
            </w:r>
            <w:r>
              <w:lastRenderedPageBreak/>
              <w:t>9</w:t>
            </w:r>
            <w:r>
              <w:lastRenderedPageBreak/>
              <w:t>2</w:t>
            </w:r>
          </w:p>
        </w:tc>
        <w:tc>
          <w:tcPr>
            <w:tcW w:w="643" w:type="dxa"/>
          </w:tcPr>
          <w:p w:rsidR="00CD54C9" w:rsidRDefault="00CD54C9">
            <w:r>
              <w:t>Maria Arif</w:t>
            </w:r>
          </w:p>
        </w:tc>
        <w:tc>
          <w:tcPr>
            <w:tcW w:w="681" w:type="dxa"/>
          </w:tcPr>
          <w:p w:rsidR="00CD54C9" w:rsidRDefault="00CD54C9">
            <w:r>
              <w:t>Muhammad Arif Malik</w:t>
            </w:r>
          </w:p>
        </w:tc>
        <w:tc>
          <w:tcPr>
            <w:tcW w:w="627" w:type="dxa"/>
          </w:tcPr>
          <w:p w:rsidR="00CD54C9" w:rsidRDefault="00CD54C9">
            <w:r>
              <w:t xml:space="preserve">97541-P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816</w:t>
            </w:r>
          </w:p>
        </w:tc>
        <w:tc>
          <w:tcPr>
            <w:tcW w:w="437" w:type="dxa"/>
          </w:tcPr>
          <w:p w:rsidR="00CD54C9" w:rsidRDefault="00CD54C9">
            <w:r>
              <w:t>20661</w:t>
            </w:r>
          </w:p>
        </w:tc>
        <w:tc>
          <w:tcPr>
            <w:tcW w:w="643" w:type="dxa"/>
          </w:tcPr>
          <w:p w:rsidR="00CD54C9" w:rsidRDefault="00CD54C9">
            <w:r>
              <w:t>Muhammad Tahir Qaisrani</w:t>
            </w:r>
          </w:p>
        </w:tc>
        <w:tc>
          <w:tcPr>
            <w:tcW w:w="681" w:type="dxa"/>
          </w:tcPr>
          <w:p w:rsidR="00CD54C9" w:rsidRDefault="00CD54C9">
            <w:r>
              <w:t>Saifullah khalid</w:t>
            </w:r>
          </w:p>
        </w:tc>
        <w:tc>
          <w:tcPr>
            <w:tcW w:w="627" w:type="dxa"/>
          </w:tcPr>
          <w:p w:rsidR="00CD54C9" w:rsidRDefault="00CD54C9">
            <w:r>
              <w:t>107437-P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817</w:t>
            </w:r>
          </w:p>
        </w:tc>
        <w:tc>
          <w:tcPr>
            <w:tcW w:w="437" w:type="dxa"/>
          </w:tcPr>
          <w:p w:rsidR="00CD54C9" w:rsidRDefault="00CD54C9">
            <w:r>
              <w:t>6491</w:t>
            </w:r>
          </w:p>
        </w:tc>
        <w:tc>
          <w:tcPr>
            <w:tcW w:w="643" w:type="dxa"/>
          </w:tcPr>
          <w:p w:rsidR="00CD54C9" w:rsidRDefault="00CD54C9">
            <w:r>
              <w:t>Afaq Ahmed Malik</w:t>
            </w:r>
          </w:p>
        </w:tc>
        <w:tc>
          <w:tcPr>
            <w:tcW w:w="681" w:type="dxa"/>
          </w:tcPr>
          <w:p w:rsidR="00CD54C9" w:rsidRDefault="00CD54C9">
            <w:r>
              <w:t>Abdul Sattar</w:t>
            </w:r>
          </w:p>
        </w:tc>
        <w:tc>
          <w:tcPr>
            <w:tcW w:w="627" w:type="dxa"/>
          </w:tcPr>
          <w:p w:rsidR="00CD54C9" w:rsidRDefault="00CD54C9">
            <w:r>
              <w:t>106163-P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818</w:t>
            </w:r>
          </w:p>
        </w:tc>
        <w:tc>
          <w:tcPr>
            <w:tcW w:w="437" w:type="dxa"/>
          </w:tcPr>
          <w:p w:rsidR="00CD54C9" w:rsidRDefault="00CD54C9">
            <w:r>
              <w:t>21805</w:t>
            </w:r>
          </w:p>
        </w:tc>
        <w:tc>
          <w:tcPr>
            <w:tcW w:w="643" w:type="dxa"/>
          </w:tcPr>
          <w:p w:rsidR="00CD54C9" w:rsidRDefault="00CD54C9">
            <w:r>
              <w:t>Aqsa Arif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102864-P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819</w:t>
            </w:r>
          </w:p>
        </w:tc>
        <w:tc>
          <w:tcPr>
            <w:tcW w:w="437" w:type="dxa"/>
          </w:tcPr>
          <w:p w:rsidR="00CD54C9" w:rsidRDefault="00CD54C9">
            <w:r>
              <w:t>22017</w:t>
            </w:r>
          </w:p>
        </w:tc>
        <w:tc>
          <w:tcPr>
            <w:tcW w:w="643" w:type="dxa"/>
          </w:tcPr>
          <w:p w:rsidR="00CD54C9" w:rsidRDefault="00CD54C9">
            <w:r>
              <w:t>Muhammad Hassam Ur Rehman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Rahman </w:t>
            </w:r>
          </w:p>
        </w:tc>
        <w:tc>
          <w:tcPr>
            <w:tcW w:w="627" w:type="dxa"/>
          </w:tcPr>
          <w:p w:rsidR="00CD54C9" w:rsidRDefault="00CD54C9">
            <w:r>
              <w:t>107370-P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12.929167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820</w:t>
            </w:r>
          </w:p>
        </w:tc>
        <w:tc>
          <w:tcPr>
            <w:tcW w:w="437" w:type="dxa"/>
          </w:tcPr>
          <w:p w:rsidR="00CD54C9" w:rsidRDefault="00CD54C9">
            <w:r>
              <w:t>20983</w:t>
            </w:r>
          </w:p>
        </w:tc>
        <w:tc>
          <w:tcPr>
            <w:tcW w:w="643" w:type="dxa"/>
          </w:tcPr>
          <w:p w:rsidR="00CD54C9" w:rsidRDefault="00CD54C9">
            <w:r>
              <w:t>Muhammad Haris Shahzad</w:t>
            </w:r>
          </w:p>
        </w:tc>
        <w:tc>
          <w:tcPr>
            <w:tcW w:w="681" w:type="dxa"/>
          </w:tcPr>
          <w:p w:rsidR="00CD54C9" w:rsidRDefault="00CD54C9">
            <w:r>
              <w:t>Muhammad Saleem Shahzad</w:t>
            </w:r>
          </w:p>
        </w:tc>
        <w:tc>
          <w:tcPr>
            <w:tcW w:w="627" w:type="dxa"/>
          </w:tcPr>
          <w:p w:rsidR="00CD54C9" w:rsidRDefault="00CD54C9">
            <w:r>
              <w:t>103674-P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821</w:t>
            </w:r>
          </w:p>
        </w:tc>
        <w:tc>
          <w:tcPr>
            <w:tcW w:w="437" w:type="dxa"/>
          </w:tcPr>
          <w:p w:rsidR="00CD54C9" w:rsidRDefault="00CD54C9">
            <w:r>
              <w:t>17419</w:t>
            </w:r>
          </w:p>
        </w:tc>
        <w:tc>
          <w:tcPr>
            <w:tcW w:w="643" w:type="dxa"/>
          </w:tcPr>
          <w:p w:rsidR="00CD54C9" w:rsidRDefault="00CD54C9">
            <w:r>
              <w:t>Fazeel Qamar</w:t>
            </w:r>
          </w:p>
        </w:tc>
        <w:tc>
          <w:tcPr>
            <w:tcW w:w="681" w:type="dxa"/>
          </w:tcPr>
          <w:p w:rsidR="00CD54C9" w:rsidRDefault="00CD54C9">
            <w:r>
              <w:t>Qamar Hussain</w:t>
            </w:r>
          </w:p>
        </w:tc>
        <w:tc>
          <w:tcPr>
            <w:tcW w:w="627" w:type="dxa"/>
          </w:tcPr>
          <w:p w:rsidR="00CD54C9" w:rsidRDefault="00CD54C9">
            <w:r>
              <w:t>81392-P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822</w:t>
            </w:r>
          </w:p>
        </w:tc>
        <w:tc>
          <w:tcPr>
            <w:tcW w:w="437" w:type="dxa"/>
          </w:tcPr>
          <w:p w:rsidR="00CD54C9" w:rsidRDefault="00CD54C9">
            <w:r>
              <w:t>4232</w:t>
            </w:r>
          </w:p>
        </w:tc>
        <w:tc>
          <w:tcPr>
            <w:tcW w:w="643" w:type="dxa"/>
          </w:tcPr>
          <w:p w:rsidR="00CD54C9" w:rsidRDefault="00CD54C9">
            <w:r>
              <w:t>Fiza Javed</w:t>
            </w:r>
          </w:p>
        </w:tc>
        <w:tc>
          <w:tcPr>
            <w:tcW w:w="681" w:type="dxa"/>
          </w:tcPr>
          <w:p w:rsidR="00CD54C9" w:rsidRDefault="00CD54C9">
            <w:r>
              <w:t>Javed Iqbal Rana</w:t>
            </w:r>
          </w:p>
        </w:tc>
        <w:tc>
          <w:tcPr>
            <w:tcW w:w="627" w:type="dxa"/>
          </w:tcPr>
          <w:p w:rsidR="00CD54C9" w:rsidRDefault="00CD54C9">
            <w:r>
              <w:t>105092-P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http://doi.org/10.5281/zenodo.3757312,       http://doi.org/10.5281/zenodo.3757314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823</w:t>
            </w:r>
          </w:p>
        </w:tc>
        <w:tc>
          <w:tcPr>
            <w:tcW w:w="437" w:type="dxa"/>
          </w:tcPr>
          <w:p w:rsidR="00CD54C9" w:rsidRDefault="00CD54C9">
            <w:r>
              <w:t>18997</w:t>
            </w:r>
          </w:p>
        </w:tc>
        <w:tc>
          <w:tcPr>
            <w:tcW w:w="643" w:type="dxa"/>
          </w:tcPr>
          <w:p w:rsidR="00CD54C9" w:rsidRDefault="00CD54C9">
            <w:r>
              <w:t>Sajjad Hussain</w:t>
            </w:r>
          </w:p>
        </w:tc>
        <w:tc>
          <w:tcPr>
            <w:tcW w:w="681" w:type="dxa"/>
          </w:tcPr>
          <w:p w:rsidR="00CD54C9" w:rsidRDefault="00CD54C9">
            <w:r>
              <w:t>Bashir Ahmad</w:t>
            </w:r>
          </w:p>
        </w:tc>
        <w:tc>
          <w:tcPr>
            <w:tcW w:w="627" w:type="dxa"/>
          </w:tcPr>
          <w:p w:rsidR="00CD54C9" w:rsidRDefault="00CD54C9">
            <w:r>
              <w:t>105745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824</w:t>
            </w:r>
          </w:p>
        </w:tc>
        <w:tc>
          <w:tcPr>
            <w:tcW w:w="437" w:type="dxa"/>
          </w:tcPr>
          <w:p w:rsidR="00CD54C9" w:rsidRDefault="00CD54C9">
            <w:r>
              <w:t>2044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Maleeha Ala</w:t>
            </w:r>
            <w:r>
              <w:lastRenderedPageBreak/>
              <w:t>m Niazi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Alhaj Alam </w:t>
            </w:r>
            <w:r>
              <w:lastRenderedPageBreak/>
              <w:t>Sher Khan Niazi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109895-P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</w:t>
            </w:r>
            <w:r>
              <w:lastRenderedPageBreak/>
              <w:t>3</w:t>
            </w:r>
            <w:r>
              <w:t>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71.35833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825</w:t>
            </w:r>
          </w:p>
        </w:tc>
        <w:tc>
          <w:tcPr>
            <w:tcW w:w="437" w:type="dxa"/>
          </w:tcPr>
          <w:p w:rsidR="00CD54C9" w:rsidRDefault="00CD54C9">
            <w:r>
              <w:t>22090</w:t>
            </w:r>
          </w:p>
        </w:tc>
        <w:tc>
          <w:tcPr>
            <w:tcW w:w="643" w:type="dxa"/>
          </w:tcPr>
          <w:p w:rsidR="00CD54C9" w:rsidRDefault="00CD54C9">
            <w:r>
              <w:t>Muhammad Ibrar Rasheed</w:t>
            </w:r>
          </w:p>
        </w:tc>
        <w:tc>
          <w:tcPr>
            <w:tcW w:w="681" w:type="dxa"/>
          </w:tcPr>
          <w:p w:rsidR="00CD54C9" w:rsidRDefault="00CD54C9">
            <w:r>
              <w:t>Muhammad Rasheed</w:t>
            </w:r>
          </w:p>
        </w:tc>
        <w:tc>
          <w:tcPr>
            <w:tcW w:w="627" w:type="dxa"/>
          </w:tcPr>
          <w:p w:rsidR="00CD54C9" w:rsidRDefault="00CD54C9">
            <w:r>
              <w:t>106359-P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826</w:t>
            </w:r>
          </w:p>
        </w:tc>
        <w:tc>
          <w:tcPr>
            <w:tcW w:w="437" w:type="dxa"/>
          </w:tcPr>
          <w:p w:rsidR="00CD54C9" w:rsidRDefault="00CD54C9">
            <w:r>
              <w:t>20691</w:t>
            </w:r>
          </w:p>
        </w:tc>
        <w:tc>
          <w:tcPr>
            <w:tcW w:w="643" w:type="dxa"/>
          </w:tcPr>
          <w:p w:rsidR="00CD54C9" w:rsidRDefault="00CD54C9">
            <w:r>
              <w:t>Muhammad Naveed</w:t>
            </w:r>
          </w:p>
        </w:tc>
        <w:tc>
          <w:tcPr>
            <w:tcW w:w="681" w:type="dxa"/>
          </w:tcPr>
          <w:p w:rsidR="00CD54C9" w:rsidRDefault="00CD54C9">
            <w:r>
              <w:t>Allah Ditta</w:t>
            </w:r>
          </w:p>
        </w:tc>
        <w:tc>
          <w:tcPr>
            <w:tcW w:w="627" w:type="dxa"/>
          </w:tcPr>
          <w:p w:rsidR="00CD54C9" w:rsidRDefault="00CD54C9">
            <w:r>
              <w:t>82038-P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13.843902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71.343902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827</w:t>
            </w:r>
          </w:p>
        </w:tc>
        <w:tc>
          <w:tcPr>
            <w:tcW w:w="437" w:type="dxa"/>
          </w:tcPr>
          <w:p w:rsidR="00CD54C9" w:rsidRDefault="00CD54C9">
            <w:r>
              <w:t>7545</w:t>
            </w:r>
          </w:p>
        </w:tc>
        <w:tc>
          <w:tcPr>
            <w:tcW w:w="643" w:type="dxa"/>
          </w:tcPr>
          <w:p w:rsidR="00CD54C9" w:rsidRDefault="00CD54C9">
            <w:r>
              <w:t>Muhammad Hasnain Bashir</w:t>
            </w:r>
          </w:p>
        </w:tc>
        <w:tc>
          <w:tcPr>
            <w:tcW w:w="681" w:type="dxa"/>
          </w:tcPr>
          <w:p w:rsidR="00CD54C9" w:rsidRDefault="00CD54C9">
            <w:r>
              <w:t>Bashir Ahmad</w:t>
            </w:r>
          </w:p>
        </w:tc>
        <w:tc>
          <w:tcPr>
            <w:tcW w:w="627" w:type="dxa"/>
          </w:tcPr>
          <w:p w:rsidR="00CD54C9" w:rsidRDefault="00CD54C9">
            <w:r>
              <w:t>107372p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828</w:t>
            </w:r>
          </w:p>
        </w:tc>
        <w:tc>
          <w:tcPr>
            <w:tcW w:w="437" w:type="dxa"/>
          </w:tcPr>
          <w:p w:rsidR="00CD54C9" w:rsidRDefault="00CD54C9">
            <w:r>
              <w:t>20310</w:t>
            </w:r>
          </w:p>
        </w:tc>
        <w:tc>
          <w:tcPr>
            <w:tcW w:w="643" w:type="dxa"/>
          </w:tcPr>
          <w:p w:rsidR="00CD54C9" w:rsidRDefault="00CD54C9">
            <w:r>
              <w:t>Waqar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104305-P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71.320</w:t>
            </w:r>
            <w:r>
              <w:lastRenderedPageBreak/>
              <w:t>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829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18529</w:t>
            </w:r>
          </w:p>
        </w:tc>
        <w:tc>
          <w:tcPr>
            <w:tcW w:w="643" w:type="dxa"/>
          </w:tcPr>
          <w:p w:rsidR="00CD54C9" w:rsidRDefault="00CD54C9">
            <w:r>
              <w:t>Aniqah Ria</w:t>
            </w:r>
            <w:r>
              <w:lastRenderedPageBreak/>
              <w:t>z</w:t>
            </w:r>
          </w:p>
        </w:tc>
        <w:tc>
          <w:tcPr>
            <w:tcW w:w="681" w:type="dxa"/>
          </w:tcPr>
          <w:p w:rsidR="00CD54C9" w:rsidRDefault="00CD54C9">
            <w:r>
              <w:t>Mu</w:t>
            </w:r>
            <w:r>
              <w:lastRenderedPageBreak/>
              <w:t>hamm</w:t>
            </w:r>
            <w:r>
              <w:lastRenderedPageBreak/>
              <w:t>ad Riaz Ghani</w:t>
            </w:r>
          </w:p>
        </w:tc>
        <w:tc>
          <w:tcPr>
            <w:tcW w:w="627" w:type="dxa"/>
          </w:tcPr>
          <w:p w:rsidR="00CD54C9" w:rsidRDefault="00CD54C9">
            <w:r>
              <w:t>B-1</w:t>
            </w:r>
            <w:r>
              <w:lastRenderedPageBreak/>
              <w:t>02543-P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13.8</w:t>
            </w:r>
            <w:r>
              <w:lastRenderedPageBreak/>
              <w:t>08333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71.3</w:t>
            </w:r>
            <w:r>
              <w:lastRenderedPageBreak/>
              <w:t>08333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830</w:t>
            </w:r>
          </w:p>
        </w:tc>
        <w:tc>
          <w:tcPr>
            <w:tcW w:w="437" w:type="dxa"/>
          </w:tcPr>
          <w:p w:rsidR="00CD54C9" w:rsidRDefault="00CD54C9">
            <w:r>
              <w:t>5639</w:t>
            </w:r>
          </w:p>
        </w:tc>
        <w:tc>
          <w:tcPr>
            <w:tcW w:w="643" w:type="dxa"/>
          </w:tcPr>
          <w:p w:rsidR="00CD54C9" w:rsidRDefault="00CD54C9">
            <w:r>
              <w:t>Shazia Noureen</w:t>
            </w:r>
          </w:p>
        </w:tc>
        <w:tc>
          <w:tcPr>
            <w:tcW w:w="681" w:type="dxa"/>
          </w:tcPr>
          <w:p w:rsidR="00CD54C9" w:rsidRDefault="00CD54C9">
            <w:r>
              <w:t>Muhammad Anwar</w:t>
            </w:r>
          </w:p>
        </w:tc>
        <w:tc>
          <w:tcPr>
            <w:tcW w:w="627" w:type="dxa"/>
          </w:tcPr>
          <w:p w:rsidR="00CD54C9" w:rsidRDefault="00CD54C9">
            <w:r>
              <w:t>98028-P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71.273333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https://zenodo.org/record/4334755#.YtZRfXZBzIU,       https://zenodo.org/record/4334787#.YtZTA3ZBzIU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831</w:t>
            </w:r>
          </w:p>
        </w:tc>
        <w:tc>
          <w:tcPr>
            <w:tcW w:w="437" w:type="dxa"/>
          </w:tcPr>
          <w:p w:rsidR="00CD54C9" w:rsidRDefault="00CD54C9">
            <w:r>
              <w:t>4844</w:t>
            </w:r>
          </w:p>
        </w:tc>
        <w:tc>
          <w:tcPr>
            <w:tcW w:w="643" w:type="dxa"/>
          </w:tcPr>
          <w:p w:rsidR="00CD54C9" w:rsidRDefault="00CD54C9">
            <w:r>
              <w:t>Zahid Munir</w:t>
            </w:r>
          </w:p>
        </w:tc>
        <w:tc>
          <w:tcPr>
            <w:tcW w:w="681" w:type="dxa"/>
          </w:tcPr>
          <w:p w:rsidR="00CD54C9" w:rsidRDefault="00CD54C9">
            <w:r>
              <w:t>Muhammad Munir</w:t>
            </w:r>
          </w:p>
        </w:tc>
        <w:tc>
          <w:tcPr>
            <w:tcW w:w="627" w:type="dxa"/>
          </w:tcPr>
          <w:p w:rsidR="00CD54C9" w:rsidRDefault="00CD54C9">
            <w:r>
              <w:t>88943-P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832</w:t>
            </w:r>
          </w:p>
        </w:tc>
        <w:tc>
          <w:tcPr>
            <w:tcW w:w="437" w:type="dxa"/>
          </w:tcPr>
          <w:p w:rsidR="00CD54C9" w:rsidRDefault="00CD54C9">
            <w:r>
              <w:t>21654</w:t>
            </w:r>
          </w:p>
        </w:tc>
        <w:tc>
          <w:tcPr>
            <w:tcW w:w="643" w:type="dxa"/>
          </w:tcPr>
          <w:p w:rsidR="00CD54C9" w:rsidRDefault="00CD54C9">
            <w:r>
              <w:t>Muhammad Nadir Jamal</w:t>
            </w:r>
          </w:p>
        </w:tc>
        <w:tc>
          <w:tcPr>
            <w:tcW w:w="681" w:type="dxa"/>
          </w:tcPr>
          <w:p w:rsidR="00CD54C9" w:rsidRDefault="00CD54C9">
            <w:r>
              <w:t>Muhammad jamal</w:t>
            </w:r>
          </w:p>
        </w:tc>
        <w:tc>
          <w:tcPr>
            <w:tcW w:w="627" w:type="dxa"/>
          </w:tcPr>
          <w:p w:rsidR="00CD54C9" w:rsidRDefault="00CD54C9">
            <w:r>
              <w:t>111013-p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833</w:t>
            </w:r>
          </w:p>
        </w:tc>
        <w:tc>
          <w:tcPr>
            <w:tcW w:w="437" w:type="dxa"/>
          </w:tcPr>
          <w:p w:rsidR="00CD54C9" w:rsidRDefault="00CD54C9">
            <w:r>
              <w:t>8004</w:t>
            </w:r>
          </w:p>
        </w:tc>
        <w:tc>
          <w:tcPr>
            <w:tcW w:w="643" w:type="dxa"/>
          </w:tcPr>
          <w:p w:rsidR="00CD54C9" w:rsidRDefault="00CD54C9">
            <w:r>
              <w:t>Abdul Ghafoor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106105-p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71.25833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</w:t>
            </w:r>
            <w:r>
              <w:lastRenderedPageBreak/>
              <w:t>4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793</w:t>
            </w:r>
            <w:r>
              <w:lastRenderedPageBreak/>
              <w:t>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</w:t>
            </w:r>
            <w:r>
              <w:lastRenderedPageBreak/>
              <w:t>mma</w:t>
            </w:r>
            <w:r>
              <w:lastRenderedPageBreak/>
              <w:t>d Zeeshan</w:t>
            </w:r>
          </w:p>
        </w:tc>
        <w:tc>
          <w:tcPr>
            <w:tcW w:w="681" w:type="dxa"/>
          </w:tcPr>
          <w:p w:rsidR="00CD54C9" w:rsidRDefault="00CD54C9">
            <w:r>
              <w:t>Mu</w:t>
            </w:r>
            <w:r>
              <w:lastRenderedPageBreak/>
              <w:t>hammad Ramzan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00405-p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740426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3.5</w:t>
            </w:r>
          </w:p>
        </w:tc>
        <w:tc>
          <w:tcPr>
            <w:tcW w:w="427" w:type="dxa"/>
          </w:tcPr>
          <w:p w:rsidR="00CD54C9" w:rsidRDefault="00CD54C9">
            <w:r>
              <w:t>2</w:t>
            </w:r>
            <w:r>
              <w:lastRenderedPageBreak/>
              <w:t>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</w:t>
            </w:r>
            <w:r>
              <w:lastRenderedPageBreak/>
              <w:t>.2</w:t>
            </w:r>
            <w:r>
              <w:lastRenderedPageBreak/>
              <w:t>40</w:t>
            </w:r>
            <w:r>
              <w:lastRenderedPageBreak/>
              <w:t>42</w:t>
            </w:r>
            <w:r>
              <w:lastRenderedPageBreak/>
              <w:t>6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</w:t>
            </w:r>
            <w:r>
              <w:lastRenderedPageBreak/>
              <w:t xml:space="preserve">   </w:t>
            </w:r>
            <w:r>
              <w:lastRenderedPageBreak/>
              <w:t xml:space="preserve">  </w:t>
            </w:r>
            <w:r>
              <w:lastRenderedPageBreak/>
              <w:t>ht</w:t>
            </w:r>
            <w:r>
              <w:lastRenderedPageBreak/>
              <w:t>tp</w:t>
            </w:r>
            <w:r>
              <w:lastRenderedPageBreak/>
              <w:t>s:/</w:t>
            </w:r>
            <w:r>
              <w:lastRenderedPageBreak/>
              <w:t>/d</w:t>
            </w:r>
            <w:r>
              <w:lastRenderedPageBreak/>
              <w:t>oi.org/1</w:t>
            </w:r>
            <w:r>
              <w:lastRenderedPageBreak/>
              <w:t>0.</w:t>
            </w:r>
            <w:r>
              <w:lastRenderedPageBreak/>
              <w:t>3</w:t>
            </w:r>
            <w:r>
              <w:t>390/ijerph18073755,       https://zenodo.org/record/3840159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835</w:t>
            </w:r>
          </w:p>
        </w:tc>
        <w:tc>
          <w:tcPr>
            <w:tcW w:w="437" w:type="dxa"/>
          </w:tcPr>
          <w:p w:rsidR="00CD54C9" w:rsidRDefault="00CD54C9">
            <w:r>
              <w:t>503</w:t>
            </w:r>
            <w:r>
              <w:lastRenderedPageBreak/>
              <w:t>2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Abu Bakar </w:t>
            </w:r>
            <w:r>
              <w:lastRenderedPageBreak/>
              <w:t>Iftikhar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Iftikhar Ahm</w:t>
            </w:r>
            <w:r>
              <w:lastRenderedPageBreak/>
              <w:t>ad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108577-P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12.070</w:t>
            </w:r>
            <w:r>
              <w:lastRenderedPageBreak/>
              <w:t>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14.166</w:t>
            </w:r>
            <w:r>
              <w:lastRenderedPageBreak/>
              <w:t>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71.237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836</w:t>
            </w:r>
          </w:p>
        </w:tc>
        <w:tc>
          <w:tcPr>
            <w:tcW w:w="437" w:type="dxa"/>
          </w:tcPr>
          <w:p w:rsidR="00CD54C9" w:rsidRDefault="00CD54C9">
            <w:r>
              <w:t>17091</w:t>
            </w:r>
          </w:p>
        </w:tc>
        <w:tc>
          <w:tcPr>
            <w:tcW w:w="643" w:type="dxa"/>
          </w:tcPr>
          <w:p w:rsidR="00CD54C9" w:rsidRDefault="00CD54C9">
            <w:r>
              <w:t>M Zuhaib Rasheed</w:t>
            </w:r>
          </w:p>
        </w:tc>
        <w:tc>
          <w:tcPr>
            <w:tcW w:w="681" w:type="dxa"/>
          </w:tcPr>
          <w:p w:rsidR="00CD54C9" w:rsidRDefault="00CD54C9">
            <w:r>
              <w:t>Abdul Rasheed</w:t>
            </w:r>
          </w:p>
        </w:tc>
        <w:tc>
          <w:tcPr>
            <w:tcW w:w="627" w:type="dxa"/>
          </w:tcPr>
          <w:p w:rsidR="00CD54C9" w:rsidRDefault="00CD54C9">
            <w:r>
              <w:t>105595-P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http://doi.org/10.5281/zenodo.3757868,       http://doi.org/10.5281/zenodo.3757875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837</w:t>
            </w:r>
          </w:p>
        </w:tc>
        <w:tc>
          <w:tcPr>
            <w:tcW w:w="437" w:type="dxa"/>
          </w:tcPr>
          <w:p w:rsidR="00CD54C9" w:rsidRDefault="00CD54C9">
            <w:r>
              <w:t>6741</w:t>
            </w:r>
          </w:p>
        </w:tc>
        <w:tc>
          <w:tcPr>
            <w:tcW w:w="643" w:type="dxa"/>
          </w:tcPr>
          <w:p w:rsidR="00CD54C9" w:rsidRDefault="00CD54C9">
            <w:r>
              <w:t>Muhammad Umar</w:t>
            </w:r>
          </w:p>
        </w:tc>
        <w:tc>
          <w:tcPr>
            <w:tcW w:w="681" w:type="dxa"/>
          </w:tcPr>
          <w:p w:rsidR="00CD54C9" w:rsidRDefault="00CD54C9">
            <w:r>
              <w:t>Allah Bakhsh</w:t>
            </w:r>
          </w:p>
        </w:tc>
        <w:tc>
          <w:tcPr>
            <w:tcW w:w="627" w:type="dxa"/>
          </w:tcPr>
          <w:p w:rsidR="00CD54C9" w:rsidRDefault="00CD54C9">
            <w:r>
              <w:t>109842-P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71.229166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838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901</w:t>
            </w:r>
            <w:r>
              <w:lastRenderedPageBreak/>
              <w:t>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Abt</w:t>
            </w:r>
            <w:r>
              <w:lastRenderedPageBreak/>
              <w:t>ah</w:t>
            </w:r>
            <w:r>
              <w:lastRenderedPageBreak/>
              <w:t>i Ab</w:t>
            </w:r>
            <w:r>
              <w:lastRenderedPageBreak/>
              <w:t>dullah</w:t>
            </w:r>
          </w:p>
        </w:tc>
        <w:tc>
          <w:tcPr>
            <w:tcW w:w="681" w:type="dxa"/>
          </w:tcPr>
          <w:p w:rsidR="00CD54C9" w:rsidRDefault="00CD54C9">
            <w:r>
              <w:t>G</w:t>
            </w:r>
            <w:r>
              <w:lastRenderedPageBreak/>
              <w:t>hani M</w:t>
            </w:r>
            <w:r>
              <w:lastRenderedPageBreak/>
              <w:t>asood Ala</w:t>
            </w:r>
            <w:r>
              <w:lastRenderedPageBreak/>
              <w:t>m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10767-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</w:t>
            </w:r>
            <w:r>
              <w:lastRenderedPageBreak/>
              <w:t>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</w:t>
            </w:r>
            <w:r>
              <w:lastRenderedPageBreak/>
              <w:t>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71.</w:t>
            </w:r>
            <w:r>
              <w:lastRenderedPageBreak/>
              <w:t>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</w:t>
            </w:r>
            <w:r>
              <w:lastRenderedPageBreak/>
              <w:t>39</w:t>
            </w:r>
          </w:p>
        </w:tc>
        <w:tc>
          <w:tcPr>
            <w:tcW w:w="437" w:type="dxa"/>
          </w:tcPr>
          <w:p w:rsidR="00CD54C9" w:rsidRDefault="00CD54C9">
            <w:r>
              <w:t>21588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</w:t>
            </w:r>
            <w:r>
              <w:lastRenderedPageBreak/>
              <w:t>soo</w:t>
            </w:r>
            <w:r>
              <w:lastRenderedPageBreak/>
              <w:t>ma Ayes</w:t>
            </w:r>
            <w:r>
              <w:lastRenderedPageBreak/>
              <w:t>h</w:t>
            </w:r>
          </w:p>
        </w:tc>
        <w:tc>
          <w:tcPr>
            <w:tcW w:w="681" w:type="dxa"/>
          </w:tcPr>
          <w:p w:rsidR="00CD54C9" w:rsidRDefault="00CD54C9">
            <w:r>
              <w:t>Arshad Ali</w:t>
            </w:r>
          </w:p>
        </w:tc>
        <w:tc>
          <w:tcPr>
            <w:tcW w:w="627" w:type="dxa"/>
          </w:tcPr>
          <w:p w:rsidR="00CD54C9" w:rsidRDefault="00CD54C9">
            <w:r>
              <w:t>105355-P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840</w:t>
            </w:r>
          </w:p>
        </w:tc>
        <w:tc>
          <w:tcPr>
            <w:tcW w:w="437" w:type="dxa"/>
          </w:tcPr>
          <w:p w:rsidR="00CD54C9" w:rsidRDefault="00CD54C9">
            <w:r>
              <w:t>7674</w:t>
            </w:r>
          </w:p>
        </w:tc>
        <w:tc>
          <w:tcPr>
            <w:tcW w:w="643" w:type="dxa"/>
          </w:tcPr>
          <w:p w:rsidR="00CD54C9" w:rsidRDefault="00CD54C9">
            <w:r>
              <w:t>Muhammad Hass</w:t>
            </w:r>
            <w:r>
              <w:lastRenderedPageBreak/>
              <w:t>a</w:t>
            </w:r>
            <w:r>
              <w:lastRenderedPageBreak/>
              <w:t>n Riaz</w:t>
            </w:r>
          </w:p>
        </w:tc>
        <w:tc>
          <w:tcPr>
            <w:tcW w:w="681" w:type="dxa"/>
          </w:tcPr>
          <w:p w:rsidR="00CD54C9" w:rsidRDefault="00CD54C9">
            <w:r>
              <w:t>Riaz Ahmad</w:t>
            </w:r>
          </w:p>
        </w:tc>
        <w:tc>
          <w:tcPr>
            <w:tcW w:w="627" w:type="dxa"/>
          </w:tcPr>
          <w:p w:rsidR="00CD54C9" w:rsidRDefault="00CD54C9">
            <w:r>
              <w:t>106067-p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841</w:t>
            </w:r>
          </w:p>
        </w:tc>
        <w:tc>
          <w:tcPr>
            <w:tcW w:w="437" w:type="dxa"/>
          </w:tcPr>
          <w:p w:rsidR="00CD54C9" w:rsidRDefault="00CD54C9">
            <w:r>
              <w:t>17615</w:t>
            </w:r>
          </w:p>
        </w:tc>
        <w:tc>
          <w:tcPr>
            <w:tcW w:w="643" w:type="dxa"/>
          </w:tcPr>
          <w:p w:rsidR="00CD54C9" w:rsidRDefault="00CD54C9">
            <w:r>
              <w:t>Usama Hassan</w:t>
            </w:r>
          </w:p>
        </w:tc>
        <w:tc>
          <w:tcPr>
            <w:tcW w:w="681" w:type="dxa"/>
          </w:tcPr>
          <w:p w:rsidR="00CD54C9" w:rsidRDefault="00CD54C9">
            <w:r>
              <w:t>ZAHID HUSSAIN SHAH</w:t>
            </w:r>
          </w:p>
        </w:tc>
        <w:tc>
          <w:tcPr>
            <w:tcW w:w="627" w:type="dxa"/>
          </w:tcPr>
          <w:p w:rsidR="00CD54C9" w:rsidRDefault="00CD54C9">
            <w:r>
              <w:t>101031-P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842</w:t>
            </w:r>
          </w:p>
        </w:tc>
        <w:tc>
          <w:tcPr>
            <w:tcW w:w="437" w:type="dxa"/>
          </w:tcPr>
          <w:p w:rsidR="00CD54C9" w:rsidRDefault="00CD54C9">
            <w:r>
              <w:t>20407</w:t>
            </w:r>
          </w:p>
        </w:tc>
        <w:tc>
          <w:tcPr>
            <w:tcW w:w="643" w:type="dxa"/>
          </w:tcPr>
          <w:p w:rsidR="00CD54C9" w:rsidRDefault="00CD54C9">
            <w:r>
              <w:t>Mavra Bashir</w:t>
            </w:r>
          </w:p>
        </w:tc>
        <w:tc>
          <w:tcPr>
            <w:tcW w:w="681" w:type="dxa"/>
          </w:tcPr>
          <w:p w:rsidR="00CD54C9" w:rsidRDefault="00CD54C9">
            <w:r>
              <w:t>Chaudhry Bashir Ahmad</w:t>
            </w:r>
          </w:p>
        </w:tc>
        <w:tc>
          <w:tcPr>
            <w:tcW w:w="627" w:type="dxa"/>
          </w:tcPr>
          <w:p w:rsidR="00CD54C9" w:rsidRDefault="00CD54C9">
            <w:r>
              <w:t>101646-P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843</w:t>
            </w:r>
          </w:p>
        </w:tc>
        <w:tc>
          <w:tcPr>
            <w:tcW w:w="437" w:type="dxa"/>
          </w:tcPr>
          <w:p w:rsidR="00CD54C9" w:rsidRDefault="00CD54C9">
            <w:r>
              <w:t>20813</w:t>
            </w:r>
          </w:p>
        </w:tc>
        <w:tc>
          <w:tcPr>
            <w:tcW w:w="643" w:type="dxa"/>
          </w:tcPr>
          <w:p w:rsidR="00CD54C9" w:rsidRDefault="00CD54C9">
            <w:r>
              <w:t>Arslan Haider</w:t>
            </w:r>
          </w:p>
        </w:tc>
        <w:tc>
          <w:tcPr>
            <w:tcW w:w="681" w:type="dxa"/>
          </w:tcPr>
          <w:p w:rsidR="00CD54C9" w:rsidRDefault="00CD54C9">
            <w:r>
              <w:t>Muhammad Iftikhar Hussain</w:t>
            </w:r>
          </w:p>
        </w:tc>
        <w:tc>
          <w:tcPr>
            <w:tcW w:w="627" w:type="dxa"/>
          </w:tcPr>
          <w:p w:rsidR="00CD54C9" w:rsidRDefault="00CD54C9">
            <w:r>
              <w:t>98662-P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844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21</w:t>
            </w:r>
            <w:r>
              <w:lastRenderedPageBreak/>
              <w:t>26</w:t>
            </w:r>
          </w:p>
        </w:tc>
        <w:tc>
          <w:tcPr>
            <w:tcW w:w="643" w:type="dxa"/>
          </w:tcPr>
          <w:p w:rsidR="00CD54C9" w:rsidRDefault="00CD54C9">
            <w:r>
              <w:t>Iram Asghar Gill</w:t>
            </w:r>
          </w:p>
        </w:tc>
        <w:tc>
          <w:tcPr>
            <w:tcW w:w="681" w:type="dxa"/>
          </w:tcPr>
          <w:p w:rsidR="00CD54C9" w:rsidRDefault="00CD54C9">
            <w:r>
              <w:t>Asghar Ali</w:t>
            </w:r>
          </w:p>
        </w:tc>
        <w:tc>
          <w:tcPr>
            <w:tcW w:w="627" w:type="dxa"/>
          </w:tcPr>
          <w:p w:rsidR="00CD54C9" w:rsidRDefault="00CD54C9">
            <w:r>
              <w:t>96913-P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71.116666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</w:t>
            </w:r>
            <w:r>
              <w:lastRenderedPageBreak/>
              <w:t>o</w:t>
            </w:r>
            <w:r>
              <w:t>i.org/10.53350/pjmhs221641174,       http://doi.org/10.5281/zenodo.3952581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845</w:t>
            </w:r>
          </w:p>
        </w:tc>
        <w:tc>
          <w:tcPr>
            <w:tcW w:w="437" w:type="dxa"/>
          </w:tcPr>
          <w:p w:rsidR="00CD54C9" w:rsidRDefault="00CD54C9">
            <w:r>
              <w:t>20652</w:t>
            </w:r>
          </w:p>
        </w:tc>
        <w:tc>
          <w:tcPr>
            <w:tcW w:w="643" w:type="dxa"/>
          </w:tcPr>
          <w:p w:rsidR="00CD54C9" w:rsidRDefault="00CD54C9">
            <w:r>
              <w:t>Dr Aeman Naseeb</w:t>
            </w:r>
          </w:p>
        </w:tc>
        <w:tc>
          <w:tcPr>
            <w:tcW w:w="681" w:type="dxa"/>
          </w:tcPr>
          <w:p w:rsidR="00CD54C9" w:rsidRDefault="00CD54C9">
            <w:r>
              <w:t>NASEEB ALI</w:t>
            </w:r>
          </w:p>
        </w:tc>
        <w:tc>
          <w:tcPr>
            <w:tcW w:w="627" w:type="dxa"/>
          </w:tcPr>
          <w:p w:rsidR="00CD54C9" w:rsidRDefault="00CD54C9">
            <w:r>
              <w:t>110995-P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12.740594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71.073927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846</w:t>
            </w:r>
          </w:p>
        </w:tc>
        <w:tc>
          <w:tcPr>
            <w:tcW w:w="437" w:type="dxa"/>
          </w:tcPr>
          <w:p w:rsidR="00CD54C9" w:rsidRDefault="00CD54C9">
            <w:r>
              <w:t>21353</w:t>
            </w:r>
          </w:p>
        </w:tc>
        <w:tc>
          <w:tcPr>
            <w:tcW w:w="643" w:type="dxa"/>
          </w:tcPr>
          <w:p w:rsidR="00CD54C9" w:rsidRDefault="00CD54C9">
            <w:r>
              <w:t>Iqra Faqir Muhammad</w:t>
            </w:r>
          </w:p>
        </w:tc>
        <w:tc>
          <w:tcPr>
            <w:tcW w:w="681" w:type="dxa"/>
          </w:tcPr>
          <w:p w:rsidR="00CD54C9" w:rsidRDefault="00CD54C9">
            <w:r>
              <w:t>FAQIR MUHAMMAD</w:t>
            </w:r>
          </w:p>
        </w:tc>
        <w:tc>
          <w:tcPr>
            <w:tcW w:w="627" w:type="dxa"/>
          </w:tcPr>
          <w:p w:rsidR="00CD54C9" w:rsidRDefault="00CD54C9">
            <w:r>
              <w:t>96996-P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71.033334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847</w:t>
            </w:r>
          </w:p>
        </w:tc>
        <w:tc>
          <w:tcPr>
            <w:tcW w:w="437" w:type="dxa"/>
          </w:tcPr>
          <w:p w:rsidR="00CD54C9" w:rsidRDefault="00CD54C9">
            <w:r>
              <w:t>22105</w:t>
            </w:r>
          </w:p>
        </w:tc>
        <w:tc>
          <w:tcPr>
            <w:tcW w:w="643" w:type="dxa"/>
          </w:tcPr>
          <w:p w:rsidR="00CD54C9" w:rsidRDefault="00CD54C9">
            <w:r>
              <w:t>Muhammad Waseem</w:t>
            </w:r>
          </w:p>
        </w:tc>
        <w:tc>
          <w:tcPr>
            <w:tcW w:w="681" w:type="dxa"/>
          </w:tcPr>
          <w:p w:rsidR="00CD54C9" w:rsidRDefault="00CD54C9">
            <w:r>
              <w:t>Siddique Muhammad</w:t>
            </w:r>
          </w:p>
        </w:tc>
        <w:tc>
          <w:tcPr>
            <w:tcW w:w="627" w:type="dxa"/>
          </w:tcPr>
          <w:p w:rsidR="00CD54C9" w:rsidRDefault="00CD54C9">
            <w:r>
              <w:t>108553-P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71.033333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848</w:t>
            </w:r>
          </w:p>
        </w:tc>
        <w:tc>
          <w:tcPr>
            <w:tcW w:w="437" w:type="dxa"/>
          </w:tcPr>
          <w:p w:rsidR="00CD54C9" w:rsidRDefault="00CD54C9">
            <w:r>
              <w:t>2</w:t>
            </w:r>
            <w:r>
              <w:lastRenderedPageBreak/>
              <w:t>1380</w:t>
            </w:r>
          </w:p>
        </w:tc>
        <w:tc>
          <w:tcPr>
            <w:tcW w:w="643" w:type="dxa"/>
          </w:tcPr>
          <w:p w:rsidR="00CD54C9" w:rsidRDefault="00CD54C9">
            <w:r>
              <w:t>Ma</w:t>
            </w:r>
            <w:r>
              <w:lastRenderedPageBreak/>
              <w:t>ria Saeed</w:t>
            </w:r>
          </w:p>
        </w:tc>
        <w:tc>
          <w:tcPr>
            <w:tcW w:w="681" w:type="dxa"/>
          </w:tcPr>
          <w:p w:rsidR="00CD54C9" w:rsidRDefault="00CD54C9">
            <w:r>
              <w:t>ZUBAIR AHMAD</w:t>
            </w:r>
          </w:p>
        </w:tc>
        <w:tc>
          <w:tcPr>
            <w:tcW w:w="627" w:type="dxa"/>
          </w:tcPr>
          <w:p w:rsidR="00CD54C9" w:rsidRDefault="00CD54C9">
            <w:r>
              <w:t>112827-P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13.50416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71.004167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</w:t>
            </w:r>
            <w:r>
              <w:lastRenderedPageBreak/>
              <w:t xml:space="preserve"> </w:t>
            </w:r>
            <w:r>
              <w:t xml:space="preserve">  http://www.iajps.com/December-2020/issue_20december_631.php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849</w:t>
            </w:r>
          </w:p>
        </w:tc>
        <w:tc>
          <w:tcPr>
            <w:tcW w:w="437" w:type="dxa"/>
          </w:tcPr>
          <w:p w:rsidR="00CD54C9" w:rsidRDefault="00CD54C9">
            <w:r>
              <w:t>17303</w:t>
            </w:r>
          </w:p>
        </w:tc>
        <w:tc>
          <w:tcPr>
            <w:tcW w:w="643" w:type="dxa"/>
          </w:tcPr>
          <w:p w:rsidR="00CD54C9" w:rsidRDefault="00CD54C9">
            <w:r>
              <w:t>Kashif Aleem</w:t>
            </w:r>
          </w:p>
        </w:tc>
        <w:tc>
          <w:tcPr>
            <w:tcW w:w="681" w:type="dxa"/>
          </w:tcPr>
          <w:p w:rsidR="00CD54C9" w:rsidRDefault="00CD54C9">
            <w:r>
              <w:t>Ghulam yaseen</w:t>
            </w:r>
          </w:p>
        </w:tc>
        <w:tc>
          <w:tcPr>
            <w:tcW w:w="627" w:type="dxa"/>
          </w:tcPr>
          <w:p w:rsidR="00CD54C9" w:rsidRDefault="00CD54C9">
            <w:r>
              <w:t>104304-P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850</w:t>
            </w:r>
          </w:p>
        </w:tc>
        <w:tc>
          <w:tcPr>
            <w:tcW w:w="437" w:type="dxa"/>
          </w:tcPr>
          <w:p w:rsidR="00CD54C9" w:rsidRDefault="00CD54C9">
            <w:r>
              <w:t>18546</w:t>
            </w:r>
          </w:p>
        </w:tc>
        <w:tc>
          <w:tcPr>
            <w:tcW w:w="643" w:type="dxa"/>
          </w:tcPr>
          <w:p w:rsidR="00CD54C9" w:rsidRDefault="00CD54C9">
            <w:r>
              <w:t>Iftikhar Hussain</w:t>
            </w:r>
          </w:p>
        </w:tc>
        <w:tc>
          <w:tcPr>
            <w:tcW w:w="681" w:type="dxa"/>
          </w:tcPr>
          <w:p w:rsidR="00CD54C9" w:rsidRDefault="00CD54C9">
            <w:r>
              <w:t>MANZOOR HUSSAIN</w:t>
            </w:r>
          </w:p>
        </w:tc>
        <w:tc>
          <w:tcPr>
            <w:tcW w:w="627" w:type="dxa"/>
          </w:tcPr>
          <w:p w:rsidR="00CD54C9" w:rsidRDefault="00CD54C9">
            <w:r>
              <w:t>106165-P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70.991666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https://doi.org/10.54393/pbmj.v5i5.429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851</w:t>
            </w:r>
          </w:p>
        </w:tc>
        <w:tc>
          <w:tcPr>
            <w:tcW w:w="437" w:type="dxa"/>
          </w:tcPr>
          <w:p w:rsidR="00CD54C9" w:rsidRDefault="00CD54C9">
            <w:r>
              <w:t>5166</w:t>
            </w:r>
          </w:p>
        </w:tc>
        <w:tc>
          <w:tcPr>
            <w:tcW w:w="643" w:type="dxa"/>
          </w:tcPr>
          <w:p w:rsidR="00CD54C9" w:rsidRDefault="00CD54C9">
            <w:r>
              <w:t>Muhammad R</w:t>
            </w:r>
            <w:r>
              <w:lastRenderedPageBreak/>
              <w:t>as</w:t>
            </w:r>
            <w:r>
              <w:lastRenderedPageBreak/>
              <w:t>hid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uha</w:t>
            </w:r>
            <w:r>
              <w:lastRenderedPageBreak/>
              <w:t>mm</w:t>
            </w:r>
            <w:r>
              <w:lastRenderedPageBreak/>
              <w:t xml:space="preserve">ad </w:t>
            </w:r>
            <w:r>
              <w:lastRenderedPageBreak/>
              <w:t>Bak</w:t>
            </w:r>
            <w:r>
              <w:lastRenderedPageBreak/>
              <w:t>hsh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103418-p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13.141667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2.8333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70.975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</w:t>
            </w:r>
            <w:r>
              <w:lastRenderedPageBreak/>
              <w:t>52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7311</w:t>
            </w:r>
          </w:p>
        </w:tc>
        <w:tc>
          <w:tcPr>
            <w:tcW w:w="643" w:type="dxa"/>
          </w:tcPr>
          <w:p w:rsidR="00CD54C9" w:rsidRDefault="00CD54C9">
            <w:r>
              <w:t>Sa</w:t>
            </w:r>
            <w:r>
              <w:lastRenderedPageBreak/>
              <w:t>man K</w:t>
            </w:r>
            <w:r>
              <w:lastRenderedPageBreak/>
              <w:t>hu</w:t>
            </w:r>
            <w:r>
              <w:lastRenderedPageBreak/>
              <w:t>rs</w:t>
            </w:r>
            <w:r>
              <w:lastRenderedPageBreak/>
              <w:t>he</w:t>
            </w:r>
            <w:r>
              <w:lastRenderedPageBreak/>
              <w:t>ed</w:t>
            </w:r>
          </w:p>
        </w:tc>
        <w:tc>
          <w:tcPr>
            <w:tcW w:w="681" w:type="dxa"/>
          </w:tcPr>
          <w:p w:rsidR="00CD54C9" w:rsidRDefault="00CD54C9">
            <w:r>
              <w:t>Sh</w:t>
            </w:r>
            <w:r>
              <w:lastRenderedPageBreak/>
              <w:t>ahzeb A</w:t>
            </w:r>
            <w:r>
              <w:lastRenderedPageBreak/>
              <w:t>fz</w:t>
            </w:r>
            <w:r>
              <w:lastRenderedPageBreak/>
              <w:t>al</w:t>
            </w:r>
          </w:p>
        </w:tc>
        <w:tc>
          <w:tcPr>
            <w:tcW w:w="627" w:type="dxa"/>
          </w:tcPr>
          <w:p w:rsidR="00CD54C9" w:rsidRDefault="00CD54C9">
            <w:r>
              <w:t>10</w:t>
            </w:r>
            <w:r>
              <w:lastRenderedPageBreak/>
              <w:t>28</w:t>
            </w:r>
            <w:r>
              <w:lastRenderedPageBreak/>
              <w:t>66-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</w:t>
            </w:r>
            <w:r>
              <w:t>2.918367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70.918367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853</w:t>
            </w:r>
          </w:p>
        </w:tc>
        <w:tc>
          <w:tcPr>
            <w:tcW w:w="437" w:type="dxa"/>
          </w:tcPr>
          <w:p w:rsidR="00CD54C9" w:rsidRDefault="00CD54C9">
            <w:r>
              <w:t>3819</w:t>
            </w:r>
          </w:p>
        </w:tc>
        <w:tc>
          <w:tcPr>
            <w:tcW w:w="643" w:type="dxa"/>
          </w:tcPr>
          <w:p w:rsidR="00CD54C9" w:rsidRDefault="00CD54C9">
            <w:r>
              <w:t>Saira Khan</w:t>
            </w:r>
          </w:p>
        </w:tc>
        <w:tc>
          <w:tcPr>
            <w:tcW w:w="681" w:type="dxa"/>
          </w:tcPr>
          <w:p w:rsidR="00CD54C9" w:rsidRDefault="00CD54C9">
            <w:r>
              <w:t>Irfan Ul Majeed Khan</w:t>
            </w:r>
          </w:p>
        </w:tc>
        <w:tc>
          <w:tcPr>
            <w:tcW w:w="627" w:type="dxa"/>
          </w:tcPr>
          <w:p w:rsidR="00CD54C9" w:rsidRDefault="00CD54C9">
            <w:r>
              <w:t>105296-P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http://doi.org/10.5281/zenodo.4313248,       http://doi.org/10.5281/zenodo/4313251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854</w:t>
            </w:r>
          </w:p>
        </w:tc>
        <w:tc>
          <w:tcPr>
            <w:tcW w:w="437" w:type="dxa"/>
          </w:tcPr>
          <w:p w:rsidR="00CD54C9" w:rsidRDefault="00CD54C9">
            <w:r>
              <w:t>19047</w:t>
            </w:r>
          </w:p>
        </w:tc>
        <w:tc>
          <w:tcPr>
            <w:tcW w:w="643" w:type="dxa"/>
          </w:tcPr>
          <w:p w:rsidR="00CD54C9" w:rsidRDefault="00CD54C9">
            <w:r>
              <w:t>Dr Muhammad Zulqarnain Alam</w:t>
            </w:r>
          </w:p>
        </w:tc>
        <w:tc>
          <w:tcPr>
            <w:tcW w:w="681" w:type="dxa"/>
          </w:tcPr>
          <w:p w:rsidR="00CD54C9" w:rsidRDefault="00CD54C9">
            <w:r>
              <w:t>Muhammad Alamgir Khan</w:t>
            </w:r>
          </w:p>
        </w:tc>
        <w:tc>
          <w:tcPr>
            <w:tcW w:w="627" w:type="dxa"/>
          </w:tcPr>
          <w:p w:rsidR="00CD54C9" w:rsidRDefault="00CD54C9">
            <w:r>
              <w:t>105224-P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855</w:t>
            </w:r>
          </w:p>
        </w:tc>
        <w:tc>
          <w:tcPr>
            <w:tcW w:w="437" w:type="dxa"/>
          </w:tcPr>
          <w:p w:rsidR="00CD54C9" w:rsidRDefault="00CD54C9">
            <w:r>
              <w:t>22263</w:t>
            </w:r>
          </w:p>
        </w:tc>
        <w:tc>
          <w:tcPr>
            <w:tcW w:w="643" w:type="dxa"/>
          </w:tcPr>
          <w:p w:rsidR="00CD54C9" w:rsidRDefault="00CD54C9">
            <w:r>
              <w:t>Nihal Afzal</w:t>
            </w:r>
          </w:p>
        </w:tc>
        <w:tc>
          <w:tcPr>
            <w:tcW w:w="681" w:type="dxa"/>
          </w:tcPr>
          <w:p w:rsidR="00CD54C9" w:rsidRDefault="00CD54C9">
            <w:r>
              <w:t>Muhammad Afzal Malik</w:t>
            </w:r>
          </w:p>
        </w:tc>
        <w:tc>
          <w:tcPr>
            <w:tcW w:w="627" w:type="dxa"/>
          </w:tcPr>
          <w:p w:rsidR="00CD54C9" w:rsidRDefault="00CD54C9">
            <w:r>
              <w:t>109095-P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856</w:t>
            </w:r>
          </w:p>
        </w:tc>
        <w:tc>
          <w:tcPr>
            <w:tcW w:w="437" w:type="dxa"/>
          </w:tcPr>
          <w:p w:rsidR="00CD54C9" w:rsidRDefault="00CD54C9">
            <w:r>
              <w:t>15895</w:t>
            </w:r>
          </w:p>
        </w:tc>
        <w:tc>
          <w:tcPr>
            <w:tcW w:w="643" w:type="dxa"/>
          </w:tcPr>
          <w:p w:rsidR="00CD54C9" w:rsidRDefault="00CD54C9">
            <w:r>
              <w:t>Hina Manzoor</w:t>
            </w:r>
          </w:p>
        </w:tc>
        <w:tc>
          <w:tcPr>
            <w:tcW w:w="681" w:type="dxa"/>
          </w:tcPr>
          <w:p w:rsidR="00CD54C9" w:rsidRDefault="00CD54C9">
            <w:r>
              <w:t>Manzoor Ah</w:t>
            </w:r>
            <w:r>
              <w:lastRenderedPageBreak/>
              <w:t>me</w:t>
            </w:r>
            <w:r>
              <w:lastRenderedPageBreak/>
              <w:t xml:space="preserve">d </w:t>
            </w:r>
            <w:r>
              <w:lastRenderedPageBreak/>
              <w:t>Kha</w:t>
            </w:r>
            <w:r>
              <w:lastRenderedPageBreak/>
              <w:t>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597</w:t>
            </w:r>
            <w:r>
              <w:lastRenderedPageBreak/>
              <w:t>0-</w:t>
            </w:r>
            <w:r>
              <w:lastRenderedPageBreak/>
              <w:t>AJK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AJK</w:t>
            </w:r>
            <w:r>
              <w:lastRenderedPageBreak/>
              <w:t>, G&amp;B, FATA, IC</w:t>
            </w:r>
            <w:r>
              <w:lastRenderedPageBreak/>
              <w:t>T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13.348837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70.84</w:t>
            </w:r>
            <w:r>
              <w:lastRenderedPageBreak/>
              <w:t>8837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</w:t>
            </w:r>
            <w:r>
              <w:lastRenderedPageBreak/>
              <w:t xml:space="preserve">    https://doi.</w:t>
            </w:r>
            <w:r>
              <w:lastRenderedPageBreak/>
              <w:t>or</w:t>
            </w:r>
            <w:r>
              <w:lastRenderedPageBreak/>
              <w:t>g/10.</w:t>
            </w:r>
            <w:r>
              <w:lastRenderedPageBreak/>
              <w:t>53</w:t>
            </w:r>
            <w:r>
              <w:lastRenderedPageBreak/>
              <w:t>350/pjmh</w:t>
            </w:r>
            <w:r>
              <w:lastRenderedPageBreak/>
              <w:t>s2</w:t>
            </w:r>
            <w:r>
              <w:lastRenderedPageBreak/>
              <w:t>21</w:t>
            </w:r>
            <w:r>
              <w:lastRenderedPageBreak/>
              <w:t>67</w:t>
            </w:r>
            <w:r>
              <w:lastRenderedPageBreak/>
              <w:t>68</w:t>
            </w:r>
            <w:r>
              <w:lastRenderedPageBreak/>
              <w:t>1,</w:t>
            </w:r>
            <w:r>
              <w:lastRenderedPageBreak/>
              <w:t xml:space="preserve">        </w:t>
            </w:r>
            <w:r>
              <w:lastRenderedPageBreak/>
              <w:t>ht</w:t>
            </w:r>
            <w:r>
              <w:lastRenderedPageBreak/>
              <w:t>tp</w:t>
            </w:r>
            <w:r>
              <w:lastRenderedPageBreak/>
              <w:t>s:</w:t>
            </w:r>
            <w:r>
              <w:lastRenderedPageBreak/>
              <w:t>//d</w:t>
            </w:r>
            <w:r>
              <w:lastRenderedPageBreak/>
              <w:t>oi</w:t>
            </w:r>
            <w:r>
              <w:lastRenderedPageBreak/>
              <w:t>.org/10.</w:t>
            </w:r>
            <w:r>
              <w:lastRenderedPageBreak/>
              <w:t>53</w:t>
            </w:r>
            <w:r>
              <w:lastRenderedPageBreak/>
              <w:t>3</w:t>
            </w:r>
            <w:r>
              <w:t>50/pjmhs22167750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857</w:t>
            </w:r>
          </w:p>
        </w:tc>
        <w:tc>
          <w:tcPr>
            <w:tcW w:w="437" w:type="dxa"/>
          </w:tcPr>
          <w:p w:rsidR="00CD54C9" w:rsidRDefault="00CD54C9">
            <w:r>
              <w:t>1611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Muhammad Saa</w:t>
            </w:r>
            <w:r>
              <w:lastRenderedPageBreak/>
              <w:t>d Ijaz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Ijaz Ul Haq</w:t>
            </w:r>
          </w:p>
        </w:tc>
        <w:tc>
          <w:tcPr>
            <w:tcW w:w="627" w:type="dxa"/>
          </w:tcPr>
          <w:p w:rsidR="00CD54C9" w:rsidRDefault="00CD54C9">
            <w:r>
              <w:t>106123-p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12.82083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70.82083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858</w:t>
            </w:r>
          </w:p>
        </w:tc>
        <w:tc>
          <w:tcPr>
            <w:tcW w:w="437" w:type="dxa"/>
          </w:tcPr>
          <w:p w:rsidR="00CD54C9" w:rsidRDefault="00CD54C9">
            <w:r>
              <w:t>15793</w:t>
            </w:r>
          </w:p>
        </w:tc>
        <w:tc>
          <w:tcPr>
            <w:tcW w:w="643" w:type="dxa"/>
          </w:tcPr>
          <w:p w:rsidR="00CD54C9" w:rsidRDefault="00CD54C9">
            <w:r>
              <w:t>Muhammad Musab Shah</w:t>
            </w:r>
          </w:p>
        </w:tc>
        <w:tc>
          <w:tcPr>
            <w:tcW w:w="681" w:type="dxa"/>
          </w:tcPr>
          <w:p w:rsidR="00CD54C9" w:rsidRDefault="00CD54C9">
            <w:r>
              <w:t>Omar Ali Shah</w:t>
            </w:r>
          </w:p>
        </w:tc>
        <w:tc>
          <w:tcPr>
            <w:tcW w:w="627" w:type="dxa"/>
          </w:tcPr>
          <w:p w:rsidR="00CD54C9" w:rsidRDefault="00CD54C9">
            <w:r>
              <w:t>108738-P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70.816667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https://doi.org/10.53350/pjmhs22164599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859</w:t>
            </w:r>
          </w:p>
        </w:tc>
        <w:tc>
          <w:tcPr>
            <w:tcW w:w="437" w:type="dxa"/>
          </w:tcPr>
          <w:p w:rsidR="00CD54C9" w:rsidRDefault="00CD54C9">
            <w:r>
              <w:t>20485</w:t>
            </w:r>
          </w:p>
        </w:tc>
        <w:tc>
          <w:tcPr>
            <w:tcW w:w="643" w:type="dxa"/>
          </w:tcPr>
          <w:p w:rsidR="00CD54C9" w:rsidRDefault="00CD54C9">
            <w:r>
              <w:t>Iqra Fiaz</w:t>
            </w:r>
          </w:p>
        </w:tc>
        <w:tc>
          <w:tcPr>
            <w:tcW w:w="681" w:type="dxa"/>
          </w:tcPr>
          <w:p w:rsidR="00CD54C9" w:rsidRDefault="00CD54C9">
            <w:r>
              <w:t>Sardar Fiaz Ahmad</w:t>
            </w:r>
          </w:p>
        </w:tc>
        <w:tc>
          <w:tcPr>
            <w:tcW w:w="627" w:type="dxa"/>
          </w:tcPr>
          <w:p w:rsidR="00CD54C9" w:rsidRDefault="00CD54C9">
            <w:r>
              <w:t>101246-P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12.808</w:t>
            </w:r>
            <w:r>
              <w:lastRenderedPageBreak/>
              <w:t>33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70.8083</w:t>
            </w:r>
            <w:r>
              <w:lastRenderedPageBreak/>
              <w:t>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1612</w:t>
            </w:r>
            <w:r>
              <w:lastRenderedPageBreak/>
              <w:t>7</w:t>
            </w:r>
          </w:p>
        </w:tc>
        <w:tc>
          <w:tcPr>
            <w:tcW w:w="643" w:type="dxa"/>
          </w:tcPr>
          <w:p w:rsidR="00CD54C9" w:rsidRDefault="00CD54C9">
            <w:r>
              <w:t>Tehreem Rubab</w:t>
            </w:r>
          </w:p>
        </w:tc>
        <w:tc>
          <w:tcPr>
            <w:tcW w:w="681" w:type="dxa"/>
          </w:tcPr>
          <w:p w:rsidR="00CD54C9" w:rsidRDefault="00CD54C9">
            <w:r>
              <w:t>Mulaz</w:t>
            </w:r>
            <w:r>
              <w:lastRenderedPageBreak/>
              <w:t>im hu</w:t>
            </w:r>
            <w:r>
              <w:lastRenderedPageBreak/>
              <w:t>ssain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03171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70.7875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861</w:t>
            </w:r>
          </w:p>
        </w:tc>
        <w:tc>
          <w:tcPr>
            <w:tcW w:w="437" w:type="dxa"/>
          </w:tcPr>
          <w:p w:rsidR="00CD54C9" w:rsidRDefault="00CD54C9">
            <w:r>
              <w:t>6173</w:t>
            </w:r>
          </w:p>
        </w:tc>
        <w:tc>
          <w:tcPr>
            <w:tcW w:w="643" w:type="dxa"/>
          </w:tcPr>
          <w:p w:rsidR="00CD54C9" w:rsidRDefault="00CD54C9">
            <w:r>
              <w:t>Rabia Khan</w:t>
            </w:r>
          </w:p>
        </w:tc>
        <w:tc>
          <w:tcPr>
            <w:tcW w:w="681" w:type="dxa"/>
          </w:tcPr>
          <w:p w:rsidR="00CD54C9" w:rsidRDefault="00CD54C9">
            <w:r>
              <w:t>Lal Khan</w:t>
            </w:r>
          </w:p>
        </w:tc>
        <w:tc>
          <w:tcPr>
            <w:tcW w:w="627" w:type="dxa"/>
          </w:tcPr>
          <w:p w:rsidR="00CD54C9" w:rsidRDefault="00CD54C9">
            <w:r>
              <w:t>94139-P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13.448889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70.782222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https://doi.org/10.1016/j.jksus.2022.102351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862</w:t>
            </w:r>
          </w:p>
        </w:tc>
        <w:tc>
          <w:tcPr>
            <w:tcW w:w="437" w:type="dxa"/>
          </w:tcPr>
          <w:p w:rsidR="00CD54C9" w:rsidRDefault="00CD54C9">
            <w:r>
              <w:t>18086</w:t>
            </w:r>
          </w:p>
        </w:tc>
        <w:tc>
          <w:tcPr>
            <w:tcW w:w="643" w:type="dxa"/>
          </w:tcPr>
          <w:p w:rsidR="00CD54C9" w:rsidRDefault="00CD54C9">
            <w:r>
              <w:t>Maria Warraich</w:t>
            </w:r>
          </w:p>
        </w:tc>
        <w:tc>
          <w:tcPr>
            <w:tcW w:w="681" w:type="dxa"/>
          </w:tcPr>
          <w:p w:rsidR="00CD54C9" w:rsidRDefault="00CD54C9">
            <w:r>
              <w:t>Waqar Hussain</w:t>
            </w:r>
          </w:p>
        </w:tc>
        <w:tc>
          <w:tcPr>
            <w:tcW w:w="627" w:type="dxa"/>
          </w:tcPr>
          <w:p w:rsidR="00CD54C9" w:rsidRDefault="00CD54C9">
            <w:r>
              <w:t>107363-p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http://doi.org/10.5281/zenodo.4394935,       http://doi.org/10.5281/zenodo.4394918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863</w:t>
            </w:r>
          </w:p>
        </w:tc>
        <w:tc>
          <w:tcPr>
            <w:tcW w:w="437" w:type="dxa"/>
          </w:tcPr>
          <w:p w:rsidR="00CD54C9" w:rsidRDefault="00CD54C9">
            <w:r>
              <w:t>21846</w:t>
            </w:r>
          </w:p>
        </w:tc>
        <w:tc>
          <w:tcPr>
            <w:tcW w:w="643" w:type="dxa"/>
          </w:tcPr>
          <w:p w:rsidR="00CD54C9" w:rsidRDefault="00CD54C9">
            <w:r>
              <w:t>Muqadas Munir</w:t>
            </w:r>
          </w:p>
        </w:tc>
        <w:tc>
          <w:tcPr>
            <w:tcW w:w="681" w:type="dxa"/>
          </w:tcPr>
          <w:p w:rsidR="00CD54C9" w:rsidRDefault="00CD54C9">
            <w:r>
              <w:t>Muhammad Muni</w:t>
            </w:r>
            <w:r>
              <w:lastRenderedPageBreak/>
              <w:t xml:space="preserve">r </w:t>
            </w:r>
            <w:r>
              <w:lastRenderedPageBreak/>
              <w:t>Mal</w:t>
            </w:r>
            <w:r>
              <w:lastRenderedPageBreak/>
              <w:t>ik</w:t>
            </w:r>
          </w:p>
        </w:tc>
        <w:tc>
          <w:tcPr>
            <w:tcW w:w="627" w:type="dxa"/>
          </w:tcPr>
          <w:p w:rsidR="00CD54C9" w:rsidRDefault="00CD54C9">
            <w:r>
              <w:t>11</w:t>
            </w:r>
            <w:r>
              <w:lastRenderedPageBreak/>
              <w:t>31</w:t>
            </w:r>
            <w:r>
              <w:lastRenderedPageBreak/>
              <w:t>50-P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14.77</w:t>
            </w:r>
            <w:r>
              <w:lastRenderedPageBreak/>
              <w:t>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70.6125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</w:t>
            </w:r>
            <w:r>
              <w:lastRenderedPageBreak/>
              <w:t xml:space="preserve"> https://d</w:t>
            </w:r>
            <w:r>
              <w:lastRenderedPageBreak/>
              <w:t>oi.o</w:t>
            </w:r>
            <w:r>
              <w:lastRenderedPageBreak/>
              <w:t>rg/</w:t>
            </w:r>
            <w:r>
              <w:lastRenderedPageBreak/>
              <w:t>10.3</w:t>
            </w:r>
            <w:r>
              <w:lastRenderedPageBreak/>
              <w:t>7939/j</w:t>
            </w:r>
            <w:r>
              <w:lastRenderedPageBreak/>
              <w:t>rmc.v25i4.1</w:t>
            </w:r>
            <w:r>
              <w:lastRenderedPageBreak/>
              <w:t>82</w:t>
            </w:r>
            <w:r>
              <w:lastRenderedPageBreak/>
              <w:t xml:space="preserve">2,     </w:t>
            </w:r>
            <w:r>
              <w:lastRenderedPageBreak/>
              <w:t xml:space="preserve">  </w:t>
            </w:r>
            <w:r>
              <w:lastRenderedPageBreak/>
              <w:t>DOI:</w:t>
            </w:r>
            <w:r>
              <w:lastRenderedPageBreak/>
              <w:t xml:space="preserve"> 10.77</w:t>
            </w:r>
            <w:r>
              <w:lastRenderedPageBreak/>
              <w:t>59/cureus.10857 PMID:33178510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864</w:t>
            </w:r>
          </w:p>
        </w:tc>
        <w:tc>
          <w:tcPr>
            <w:tcW w:w="437" w:type="dxa"/>
          </w:tcPr>
          <w:p w:rsidR="00CD54C9" w:rsidRDefault="00CD54C9">
            <w:r>
              <w:t>17357</w:t>
            </w:r>
          </w:p>
        </w:tc>
        <w:tc>
          <w:tcPr>
            <w:tcW w:w="643" w:type="dxa"/>
          </w:tcPr>
          <w:p w:rsidR="00CD54C9" w:rsidRDefault="00CD54C9">
            <w:r>
              <w:t>Muha</w:t>
            </w:r>
            <w:r>
              <w:lastRenderedPageBreak/>
              <w:t>m</w:t>
            </w:r>
            <w:r>
              <w:t>mad Asad Ullah Khan</w:t>
            </w:r>
          </w:p>
        </w:tc>
        <w:tc>
          <w:tcPr>
            <w:tcW w:w="681" w:type="dxa"/>
          </w:tcPr>
          <w:p w:rsidR="00CD54C9" w:rsidRDefault="00CD54C9">
            <w:r>
              <w:t>Imtiaz Ahmad Khan</w:t>
            </w:r>
          </w:p>
        </w:tc>
        <w:tc>
          <w:tcPr>
            <w:tcW w:w="627" w:type="dxa"/>
          </w:tcPr>
          <w:p w:rsidR="00CD54C9" w:rsidRDefault="00CD54C9">
            <w:r>
              <w:t>114256-P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70.558334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865</w:t>
            </w:r>
          </w:p>
        </w:tc>
        <w:tc>
          <w:tcPr>
            <w:tcW w:w="437" w:type="dxa"/>
          </w:tcPr>
          <w:p w:rsidR="00CD54C9" w:rsidRDefault="00CD54C9">
            <w:r>
              <w:t>18587</w:t>
            </w:r>
          </w:p>
        </w:tc>
        <w:tc>
          <w:tcPr>
            <w:tcW w:w="643" w:type="dxa"/>
          </w:tcPr>
          <w:p w:rsidR="00CD54C9" w:rsidRDefault="00CD54C9">
            <w:r>
              <w:t>Muhammad Saad Malik</w:t>
            </w:r>
          </w:p>
        </w:tc>
        <w:tc>
          <w:tcPr>
            <w:tcW w:w="681" w:type="dxa"/>
          </w:tcPr>
          <w:p w:rsidR="00CD54C9" w:rsidRDefault="00CD54C9">
            <w:r>
              <w:t>Abadat khan</w:t>
            </w:r>
          </w:p>
        </w:tc>
        <w:tc>
          <w:tcPr>
            <w:tcW w:w="627" w:type="dxa"/>
          </w:tcPr>
          <w:p w:rsidR="00CD54C9" w:rsidRDefault="00CD54C9">
            <w:r>
              <w:t>108257-P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70.5375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866</w:t>
            </w:r>
          </w:p>
        </w:tc>
        <w:tc>
          <w:tcPr>
            <w:tcW w:w="437" w:type="dxa"/>
          </w:tcPr>
          <w:p w:rsidR="00CD54C9" w:rsidRDefault="00CD54C9">
            <w:r>
              <w:t>15981</w:t>
            </w:r>
          </w:p>
        </w:tc>
        <w:tc>
          <w:tcPr>
            <w:tcW w:w="643" w:type="dxa"/>
          </w:tcPr>
          <w:p w:rsidR="00CD54C9" w:rsidRDefault="00CD54C9">
            <w:r>
              <w:t>Rana Muhammad Shoaib</w:t>
            </w:r>
          </w:p>
        </w:tc>
        <w:tc>
          <w:tcPr>
            <w:tcW w:w="681" w:type="dxa"/>
          </w:tcPr>
          <w:p w:rsidR="00CD54C9" w:rsidRDefault="00CD54C9">
            <w:r>
              <w:t>Rana Muhammad Afzal</w:t>
            </w:r>
          </w:p>
        </w:tc>
        <w:tc>
          <w:tcPr>
            <w:tcW w:w="627" w:type="dxa"/>
          </w:tcPr>
          <w:p w:rsidR="00CD54C9" w:rsidRDefault="00CD54C9">
            <w:r>
              <w:t>110618-P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https://doi.org/10.1016/j.micpath.2022.105793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867</w:t>
            </w:r>
          </w:p>
        </w:tc>
        <w:tc>
          <w:tcPr>
            <w:tcW w:w="437" w:type="dxa"/>
          </w:tcPr>
          <w:p w:rsidR="00CD54C9" w:rsidRDefault="00CD54C9">
            <w:r>
              <w:t>7443</w:t>
            </w:r>
          </w:p>
        </w:tc>
        <w:tc>
          <w:tcPr>
            <w:tcW w:w="643" w:type="dxa"/>
          </w:tcPr>
          <w:p w:rsidR="00CD54C9" w:rsidRDefault="00CD54C9">
            <w:r>
              <w:t>Hadiya Asif</w:t>
            </w:r>
          </w:p>
        </w:tc>
        <w:tc>
          <w:tcPr>
            <w:tcW w:w="681" w:type="dxa"/>
          </w:tcPr>
          <w:p w:rsidR="00CD54C9" w:rsidRDefault="00CD54C9">
            <w:r>
              <w:t>Asif Javaid</w:t>
            </w:r>
          </w:p>
        </w:tc>
        <w:tc>
          <w:tcPr>
            <w:tcW w:w="627" w:type="dxa"/>
          </w:tcPr>
          <w:p w:rsidR="00CD54C9" w:rsidRDefault="00CD54C9">
            <w:r>
              <w:t>95237-P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868</w:t>
            </w:r>
          </w:p>
        </w:tc>
        <w:tc>
          <w:tcPr>
            <w:tcW w:w="437" w:type="dxa"/>
          </w:tcPr>
          <w:p w:rsidR="00CD54C9" w:rsidRDefault="00CD54C9">
            <w:r>
              <w:t>425</w:t>
            </w:r>
            <w:r>
              <w:lastRenderedPageBreak/>
              <w:t>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Anam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</w:t>
            </w:r>
            <w:r>
              <w:lastRenderedPageBreak/>
              <w:t>Saleem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104185-P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14.966</w:t>
            </w:r>
            <w:r>
              <w:lastRenderedPageBreak/>
              <w:t>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70.466</w:t>
            </w:r>
            <w:r>
              <w:lastRenderedPageBreak/>
              <w:t>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869</w:t>
            </w:r>
          </w:p>
        </w:tc>
        <w:tc>
          <w:tcPr>
            <w:tcW w:w="437" w:type="dxa"/>
          </w:tcPr>
          <w:p w:rsidR="00CD54C9" w:rsidRDefault="00CD54C9">
            <w:r>
              <w:t>3840</w:t>
            </w:r>
          </w:p>
        </w:tc>
        <w:tc>
          <w:tcPr>
            <w:tcW w:w="643" w:type="dxa"/>
          </w:tcPr>
          <w:p w:rsidR="00CD54C9" w:rsidRDefault="00CD54C9">
            <w:r>
              <w:t>Muhammad Ramzan</w:t>
            </w:r>
          </w:p>
        </w:tc>
        <w:tc>
          <w:tcPr>
            <w:tcW w:w="681" w:type="dxa"/>
          </w:tcPr>
          <w:p w:rsidR="00CD54C9" w:rsidRDefault="00CD54C9">
            <w:r>
              <w:t>Hashmat Ali</w:t>
            </w:r>
          </w:p>
        </w:tc>
        <w:tc>
          <w:tcPr>
            <w:tcW w:w="627" w:type="dxa"/>
          </w:tcPr>
          <w:p w:rsidR="00CD54C9" w:rsidRDefault="00CD54C9">
            <w:r>
              <w:t>105613-P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870</w:t>
            </w:r>
          </w:p>
        </w:tc>
        <w:tc>
          <w:tcPr>
            <w:tcW w:w="437" w:type="dxa"/>
          </w:tcPr>
          <w:p w:rsidR="00CD54C9" w:rsidRDefault="00CD54C9">
            <w:r>
              <w:t>21448</w:t>
            </w:r>
          </w:p>
        </w:tc>
        <w:tc>
          <w:tcPr>
            <w:tcW w:w="643" w:type="dxa"/>
          </w:tcPr>
          <w:p w:rsidR="00CD54C9" w:rsidRDefault="00CD54C9">
            <w:r>
              <w:t>Ayesha Bashir</w:t>
            </w:r>
          </w:p>
        </w:tc>
        <w:tc>
          <w:tcPr>
            <w:tcW w:w="681" w:type="dxa"/>
          </w:tcPr>
          <w:p w:rsidR="00CD54C9" w:rsidRDefault="00CD54C9">
            <w:r>
              <w:t>Ch Bashir Ahmad</w:t>
            </w:r>
          </w:p>
        </w:tc>
        <w:tc>
          <w:tcPr>
            <w:tcW w:w="627" w:type="dxa"/>
          </w:tcPr>
          <w:p w:rsidR="00CD54C9" w:rsidRDefault="00CD54C9">
            <w:r>
              <w:t>111166-p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871</w:t>
            </w:r>
          </w:p>
        </w:tc>
        <w:tc>
          <w:tcPr>
            <w:tcW w:w="437" w:type="dxa"/>
          </w:tcPr>
          <w:p w:rsidR="00CD54C9" w:rsidRDefault="00CD54C9">
            <w:r>
              <w:t>20762</w:t>
            </w:r>
          </w:p>
        </w:tc>
        <w:tc>
          <w:tcPr>
            <w:tcW w:w="643" w:type="dxa"/>
          </w:tcPr>
          <w:p w:rsidR="00CD54C9" w:rsidRDefault="00CD54C9">
            <w:r>
              <w:t>Syed Hammad Ali</w:t>
            </w:r>
          </w:p>
        </w:tc>
        <w:tc>
          <w:tcPr>
            <w:tcW w:w="681" w:type="dxa"/>
          </w:tcPr>
          <w:p w:rsidR="00CD54C9" w:rsidRDefault="00CD54C9">
            <w:r>
              <w:t>Syed Shahid Ali</w:t>
            </w:r>
          </w:p>
        </w:tc>
        <w:tc>
          <w:tcPr>
            <w:tcW w:w="627" w:type="dxa"/>
          </w:tcPr>
          <w:p w:rsidR="00CD54C9" w:rsidRDefault="00CD54C9">
            <w:r>
              <w:t>105353-P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</w:t>
            </w:r>
            <w:r>
              <w:lastRenderedPageBreak/>
              <w:t>08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872</w:t>
            </w:r>
          </w:p>
        </w:tc>
        <w:tc>
          <w:tcPr>
            <w:tcW w:w="437" w:type="dxa"/>
          </w:tcPr>
          <w:p w:rsidR="00CD54C9" w:rsidRDefault="00CD54C9">
            <w:r>
              <w:t>21299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Na</w:t>
            </w:r>
            <w:r>
              <w:lastRenderedPageBreak/>
              <w:t>ila Hassan</w:t>
            </w:r>
          </w:p>
        </w:tc>
        <w:tc>
          <w:tcPr>
            <w:tcW w:w="681" w:type="dxa"/>
          </w:tcPr>
          <w:p w:rsidR="00CD54C9" w:rsidRDefault="00CD54C9">
            <w:r>
              <w:t xml:space="preserve">Haseeb ur  Rehman </w:t>
            </w:r>
          </w:p>
        </w:tc>
        <w:tc>
          <w:tcPr>
            <w:tcW w:w="627" w:type="dxa"/>
          </w:tcPr>
          <w:p w:rsidR="00CD54C9" w:rsidRDefault="00CD54C9">
            <w:r>
              <w:t>89463-p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</w:t>
            </w:r>
            <w:r>
              <w:t>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873</w:t>
            </w:r>
          </w:p>
        </w:tc>
        <w:tc>
          <w:tcPr>
            <w:tcW w:w="437" w:type="dxa"/>
          </w:tcPr>
          <w:p w:rsidR="00CD54C9" w:rsidRDefault="00CD54C9">
            <w:r>
              <w:t>7346</w:t>
            </w:r>
          </w:p>
        </w:tc>
        <w:tc>
          <w:tcPr>
            <w:tcW w:w="643" w:type="dxa"/>
          </w:tcPr>
          <w:p w:rsidR="00CD54C9" w:rsidRDefault="00CD54C9">
            <w:r>
              <w:t>Dr Namrah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101448-P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70.383333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874</w:t>
            </w:r>
          </w:p>
        </w:tc>
        <w:tc>
          <w:tcPr>
            <w:tcW w:w="437" w:type="dxa"/>
          </w:tcPr>
          <w:p w:rsidR="00CD54C9" w:rsidRDefault="00CD54C9">
            <w:r>
              <w:t>7167</w:t>
            </w:r>
          </w:p>
        </w:tc>
        <w:tc>
          <w:tcPr>
            <w:tcW w:w="643" w:type="dxa"/>
          </w:tcPr>
          <w:p w:rsidR="00CD54C9" w:rsidRDefault="00CD54C9">
            <w:r>
              <w:t>Muhammad Tahir Usman</w:t>
            </w:r>
          </w:p>
        </w:tc>
        <w:tc>
          <w:tcPr>
            <w:tcW w:w="681" w:type="dxa"/>
          </w:tcPr>
          <w:p w:rsidR="00CD54C9" w:rsidRDefault="00CD54C9">
            <w:r>
              <w:t>Muhammad Usman</w:t>
            </w:r>
          </w:p>
        </w:tc>
        <w:tc>
          <w:tcPr>
            <w:tcW w:w="627" w:type="dxa"/>
          </w:tcPr>
          <w:p w:rsidR="00CD54C9" w:rsidRDefault="00CD54C9">
            <w:r>
              <w:t>108215-P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875</w:t>
            </w:r>
          </w:p>
        </w:tc>
        <w:tc>
          <w:tcPr>
            <w:tcW w:w="437" w:type="dxa"/>
          </w:tcPr>
          <w:p w:rsidR="00CD54C9" w:rsidRDefault="00CD54C9">
            <w:r>
              <w:t>18068</w:t>
            </w:r>
          </w:p>
        </w:tc>
        <w:tc>
          <w:tcPr>
            <w:tcW w:w="643" w:type="dxa"/>
          </w:tcPr>
          <w:p w:rsidR="00CD54C9" w:rsidRDefault="00CD54C9">
            <w:r>
              <w:t>Jahangir Khan</w:t>
            </w:r>
          </w:p>
        </w:tc>
        <w:tc>
          <w:tcPr>
            <w:tcW w:w="681" w:type="dxa"/>
          </w:tcPr>
          <w:p w:rsidR="00CD54C9" w:rsidRDefault="00CD54C9">
            <w:r>
              <w:t>Jannat Gul</w:t>
            </w:r>
          </w:p>
        </w:tc>
        <w:tc>
          <w:tcPr>
            <w:tcW w:w="627" w:type="dxa"/>
          </w:tcPr>
          <w:p w:rsidR="00CD54C9" w:rsidRDefault="00CD54C9">
            <w:r>
              <w:t>100739-P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70.333334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876</w:t>
            </w:r>
          </w:p>
        </w:tc>
        <w:tc>
          <w:tcPr>
            <w:tcW w:w="437" w:type="dxa"/>
          </w:tcPr>
          <w:p w:rsidR="00CD54C9" w:rsidRDefault="00CD54C9">
            <w:r>
              <w:t>7497</w:t>
            </w:r>
          </w:p>
        </w:tc>
        <w:tc>
          <w:tcPr>
            <w:tcW w:w="643" w:type="dxa"/>
          </w:tcPr>
          <w:p w:rsidR="00CD54C9" w:rsidRDefault="00CD54C9">
            <w:r>
              <w:t>Ali Raza</w:t>
            </w:r>
          </w:p>
        </w:tc>
        <w:tc>
          <w:tcPr>
            <w:tcW w:w="681" w:type="dxa"/>
          </w:tcPr>
          <w:p w:rsidR="00CD54C9" w:rsidRDefault="00CD54C9">
            <w:r>
              <w:t>Muhammad Shamoon</w:t>
            </w:r>
          </w:p>
        </w:tc>
        <w:tc>
          <w:tcPr>
            <w:tcW w:w="627" w:type="dxa"/>
          </w:tcPr>
          <w:p w:rsidR="00CD54C9" w:rsidRDefault="00CD54C9">
            <w:r>
              <w:t>100968-P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70.270833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https://doi.org/10.3390/s22197418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877</w:t>
            </w:r>
          </w:p>
        </w:tc>
        <w:tc>
          <w:tcPr>
            <w:tcW w:w="437" w:type="dxa"/>
          </w:tcPr>
          <w:p w:rsidR="00CD54C9" w:rsidRDefault="00CD54C9">
            <w:r>
              <w:t>3879</w:t>
            </w:r>
          </w:p>
        </w:tc>
        <w:tc>
          <w:tcPr>
            <w:tcW w:w="643" w:type="dxa"/>
          </w:tcPr>
          <w:p w:rsidR="00CD54C9" w:rsidRDefault="00CD54C9">
            <w:r>
              <w:t>Fraz Mahmood</w:t>
            </w:r>
          </w:p>
        </w:tc>
        <w:tc>
          <w:tcPr>
            <w:tcW w:w="681" w:type="dxa"/>
          </w:tcPr>
          <w:p w:rsidR="00CD54C9" w:rsidRDefault="00CD54C9">
            <w:r>
              <w:t>Mahmood Hussain</w:t>
            </w:r>
          </w:p>
        </w:tc>
        <w:tc>
          <w:tcPr>
            <w:tcW w:w="627" w:type="dxa"/>
          </w:tcPr>
          <w:p w:rsidR="00CD54C9" w:rsidRDefault="00CD54C9">
            <w:r>
              <w:t>105944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</w:t>
            </w:r>
            <w:r>
              <w:lastRenderedPageBreak/>
              <w:t>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13.</w:t>
            </w:r>
            <w:r>
              <w:lastRenderedPageBreak/>
              <w:t>5</w:t>
            </w:r>
            <w:r>
              <w:lastRenderedPageBreak/>
              <w:t>5416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</w:t>
            </w:r>
            <w:r>
              <w:lastRenderedPageBreak/>
              <w:t>1</w:t>
            </w:r>
            <w:r>
              <w:lastRenderedPageBreak/>
              <w:t>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70.220</w:t>
            </w:r>
            <w:r>
              <w:lastRenderedPageBreak/>
              <w:t>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  <w:r>
              <w:lastRenderedPageBreak/>
              <w:t xml:space="preserve">      http://ww</w:t>
            </w:r>
            <w:r>
              <w:lastRenderedPageBreak/>
              <w:t>w</w:t>
            </w:r>
            <w:r>
              <w:lastRenderedPageBreak/>
              <w:t>.iajps</w:t>
            </w:r>
            <w:r>
              <w:lastRenderedPageBreak/>
              <w:t>.</w:t>
            </w:r>
            <w:r>
              <w:lastRenderedPageBreak/>
              <w:t>com/Novem</w:t>
            </w:r>
            <w:r>
              <w:lastRenderedPageBreak/>
              <w:t>b</w:t>
            </w:r>
            <w:r>
              <w:lastRenderedPageBreak/>
              <w:t>er-</w:t>
            </w:r>
            <w:r>
              <w:lastRenderedPageBreak/>
              <w:t>2</w:t>
            </w:r>
            <w:r>
              <w:lastRenderedPageBreak/>
              <w:t>020</w:t>
            </w:r>
            <w:r>
              <w:lastRenderedPageBreak/>
              <w:t>/</w:t>
            </w:r>
            <w:r>
              <w:lastRenderedPageBreak/>
              <w:t>issu</w:t>
            </w:r>
            <w:r>
              <w:lastRenderedPageBreak/>
              <w:t>e</w:t>
            </w:r>
            <w:r>
              <w:lastRenderedPageBreak/>
              <w:t>_20</w:t>
            </w:r>
            <w:r>
              <w:lastRenderedPageBreak/>
              <w:t>n</w:t>
            </w:r>
            <w:r>
              <w:lastRenderedPageBreak/>
              <w:t>ovem</w:t>
            </w:r>
            <w:r>
              <w:lastRenderedPageBreak/>
              <w:t>b</w:t>
            </w:r>
            <w:r>
              <w:lastRenderedPageBreak/>
              <w:t>er_174.ph</w:t>
            </w:r>
            <w:r>
              <w:lastRenderedPageBreak/>
              <w:t>p,</w:t>
            </w:r>
            <w:r>
              <w:lastRenderedPageBreak/>
              <w:t xml:space="preserve"> </w:t>
            </w:r>
            <w:r>
              <w:t xml:space="preserve">      http://www.iajps.com/November-2020/issue_20november_175.php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878</w:t>
            </w:r>
          </w:p>
        </w:tc>
        <w:tc>
          <w:tcPr>
            <w:tcW w:w="437" w:type="dxa"/>
          </w:tcPr>
          <w:p w:rsidR="00CD54C9" w:rsidRDefault="00CD54C9">
            <w:r>
              <w:t>21750</w:t>
            </w:r>
          </w:p>
        </w:tc>
        <w:tc>
          <w:tcPr>
            <w:tcW w:w="643" w:type="dxa"/>
          </w:tcPr>
          <w:p w:rsidR="00CD54C9" w:rsidRDefault="00CD54C9">
            <w:r>
              <w:t>Anumdilshad</w:t>
            </w:r>
          </w:p>
        </w:tc>
        <w:tc>
          <w:tcPr>
            <w:tcW w:w="681" w:type="dxa"/>
          </w:tcPr>
          <w:p w:rsidR="00CD54C9" w:rsidRDefault="00CD54C9">
            <w:r>
              <w:t>Muhammad Dilshad</w:t>
            </w:r>
          </w:p>
        </w:tc>
        <w:tc>
          <w:tcPr>
            <w:tcW w:w="627" w:type="dxa"/>
          </w:tcPr>
          <w:p w:rsidR="00CD54C9" w:rsidRDefault="00CD54C9">
            <w:r>
              <w:t>58693-P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70.216667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879</w:t>
            </w:r>
          </w:p>
        </w:tc>
        <w:tc>
          <w:tcPr>
            <w:tcW w:w="437" w:type="dxa"/>
          </w:tcPr>
          <w:p w:rsidR="00CD54C9" w:rsidRDefault="00CD54C9">
            <w:r>
              <w:t>7802</w:t>
            </w:r>
          </w:p>
        </w:tc>
        <w:tc>
          <w:tcPr>
            <w:tcW w:w="643" w:type="dxa"/>
          </w:tcPr>
          <w:p w:rsidR="00CD54C9" w:rsidRDefault="00CD54C9">
            <w:r>
              <w:t>Zarmina Fatima</w:t>
            </w:r>
          </w:p>
        </w:tc>
        <w:tc>
          <w:tcPr>
            <w:tcW w:w="681" w:type="dxa"/>
          </w:tcPr>
          <w:p w:rsidR="00CD54C9" w:rsidRDefault="00CD54C9">
            <w:r>
              <w:t>Naeem Farrukh Baig</w:t>
            </w:r>
          </w:p>
        </w:tc>
        <w:tc>
          <w:tcPr>
            <w:tcW w:w="627" w:type="dxa"/>
          </w:tcPr>
          <w:p w:rsidR="00CD54C9" w:rsidRDefault="00CD54C9">
            <w:r>
              <w:t>106672-P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70.216666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880</w:t>
            </w:r>
          </w:p>
        </w:tc>
        <w:tc>
          <w:tcPr>
            <w:tcW w:w="437" w:type="dxa"/>
          </w:tcPr>
          <w:p w:rsidR="00CD54C9" w:rsidRDefault="00CD54C9">
            <w:r>
              <w:t>7080</w:t>
            </w:r>
          </w:p>
        </w:tc>
        <w:tc>
          <w:tcPr>
            <w:tcW w:w="643" w:type="dxa"/>
          </w:tcPr>
          <w:p w:rsidR="00CD54C9" w:rsidRDefault="00CD54C9">
            <w:r>
              <w:t xml:space="preserve">Qurat Ul Ain </w:t>
            </w:r>
            <w:r>
              <w:lastRenderedPageBreak/>
              <w:t>Javed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Muhammad Jave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97689-p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12.616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t>12.</w:t>
            </w:r>
            <w:r>
              <w:lastRenderedPageBreak/>
              <w:t>5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70.11666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</w:t>
            </w:r>
            <w:r>
              <w:lastRenderedPageBreak/>
              <w:t xml:space="preserve">    </w:t>
            </w:r>
            <w:r>
              <w:lastRenderedPageBreak/>
              <w:t>https</w:t>
            </w:r>
            <w:r>
              <w:lastRenderedPageBreak/>
              <w:t>:/</w:t>
            </w:r>
            <w:r>
              <w:lastRenderedPageBreak/>
              <w:t>/doi.</w:t>
            </w:r>
            <w:r>
              <w:lastRenderedPageBreak/>
              <w:t>org/1</w:t>
            </w:r>
            <w:r>
              <w:lastRenderedPageBreak/>
              <w:t xml:space="preserve">0.1016/j.ejim.2022.12.020, </w:t>
            </w:r>
            <w:r>
              <w:lastRenderedPageBreak/>
              <w:t xml:space="preserve">     </w:t>
            </w:r>
            <w:r>
              <w:lastRenderedPageBreak/>
              <w:t xml:space="preserve"> h</w:t>
            </w:r>
            <w:r>
              <w:lastRenderedPageBreak/>
              <w:t>t</w:t>
            </w:r>
            <w:r>
              <w:t>tp://dx.doi.org/10.1136/postgradmedj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881</w:t>
            </w:r>
          </w:p>
        </w:tc>
        <w:tc>
          <w:tcPr>
            <w:tcW w:w="437" w:type="dxa"/>
          </w:tcPr>
          <w:p w:rsidR="00CD54C9" w:rsidRDefault="00CD54C9">
            <w:r>
              <w:t>20463</w:t>
            </w:r>
          </w:p>
        </w:tc>
        <w:tc>
          <w:tcPr>
            <w:tcW w:w="643" w:type="dxa"/>
          </w:tcPr>
          <w:p w:rsidR="00CD54C9" w:rsidRDefault="00CD54C9">
            <w:r>
              <w:t>Muhammad Shahzaib Asim</w:t>
            </w:r>
          </w:p>
        </w:tc>
        <w:tc>
          <w:tcPr>
            <w:tcW w:w="681" w:type="dxa"/>
          </w:tcPr>
          <w:p w:rsidR="00CD54C9" w:rsidRDefault="00CD54C9">
            <w:r>
              <w:t>Ghulam Ahmed</w:t>
            </w:r>
          </w:p>
        </w:tc>
        <w:tc>
          <w:tcPr>
            <w:tcW w:w="627" w:type="dxa"/>
          </w:tcPr>
          <w:p w:rsidR="00CD54C9" w:rsidRDefault="00CD54C9">
            <w:r>
              <w:t>108334-P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70.041666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882</w:t>
            </w:r>
          </w:p>
        </w:tc>
        <w:tc>
          <w:tcPr>
            <w:tcW w:w="437" w:type="dxa"/>
          </w:tcPr>
          <w:p w:rsidR="00CD54C9" w:rsidRDefault="00CD54C9">
            <w:r>
              <w:t>17252</w:t>
            </w:r>
          </w:p>
        </w:tc>
        <w:tc>
          <w:tcPr>
            <w:tcW w:w="643" w:type="dxa"/>
          </w:tcPr>
          <w:p w:rsidR="00CD54C9" w:rsidRDefault="00CD54C9">
            <w:r>
              <w:t>Muhammad Asad Manzoor</w:t>
            </w:r>
          </w:p>
        </w:tc>
        <w:tc>
          <w:tcPr>
            <w:tcW w:w="681" w:type="dxa"/>
          </w:tcPr>
          <w:p w:rsidR="00CD54C9" w:rsidRDefault="00CD54C9">
            <w:r>
              <w:t>Manzoor Ahmad</w:t>
            </w:r>
          </w:p>
        </w:tc>
        <w:tc>
          <w:tcPr>
            <w:tcW w:w="627" w:type="dxa"/>
          </w:tcPr>
          <w:p w:rsidR="00CD54C9" w:rsidRDefault="00CD54C9">
            <w:r>
              <w:t>102249-P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883</w:t>
            </w:r>
          </w:p>
        </w:tc>
        <w:tc>
          <w:tcPr>
            <w:tcW w:w="437" w:type="dxa"/>
          </w:tcPr>
          <w:p w:rsidR="00CD54C9" w:rsidRDefault="00CD54C9">
            <w:r>
              <w:t>21844</w:t>
            </w:r>
          </w:p>
        </w:tc>
        <w:tc>
          <w:tcPr>
            <w:tcW w:w="643" w:type="dxa"/>
          </w:tcPr>
          <w:p w:rsidR="00CD54C9" w:rsidRDefault="00CD54C9">
            <w:r>
              <w:t>Ayesha Ahmed</w:t>
            </w:r>
          </w:p>
        </w:tc>
        <w:tc>
          <w:tcPr>
            <w:tcW w:w="681" w:type="dxa"/>
          </w:tcPr>
          <w:p w:rsidR="00CD54C9" w:rsidRDefault="00CD54C9">
            <w:r>
              <w:t xml:space="preserve">Mazhar Ismail </w:t>
            </w:r>
          </w:p>
        </w:tc>
        <w:tc>
          <w:tcPr>
            <w:tcW w:w="627" w:type="dxa"/>
          </w:tcPr>
          <w:p w:rsidR="00CD54C9" w:rsidRDefault="00CD54C9">
            <w:r>
              <w:t>97494-P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884</w:t>
            </w:r>
          </w:p>
        </w:tc>
        <w:tc>
          <w:tcPr>
            <w:tcW w:w="437" w:type="dxa"/>
          </w:tcPr>
          <w:p w:rsidR="00CD54C9" w:rsidRDefault="00CD54C9">
            <w:r>
              <w:t>7776</w:t>
            </w:r>
          </w:p>
        </w:tc>
        <w:tc>
          <w:tcPr>
            <w:tcW w:w="643" w:type="dxa"/>
          </w:tcPr>
          <w:p w:rsidR="00CD54C9" w:rsidRDefault="00CD54C9">
            <w:r>
              <w:t>Muhammad Babar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104807-p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885</w:t>
            </w:r>
          </w:p>
        </w:tc>
        <w:tc>
          <w:tcPr>
            <w:tcW w:w="437" w:type="dxa"/>
          </w:tcPr>
          <w:p w:rsidR="00CD54C9" w:rsidRDefault="00CD54C9">
            <w:r>
              <w:t>20818</w:t>
            </w:r>
          </w:p>
        </w:tc>
        <w:tc>
          <w:tcPr>
            <w:tcW w:w="643" w:type="dxa"/>
          </w:tcPr>
          <w:p w:rsidR="00CD54C9" w:rsidRDefault="00CD54C9">
            <w:r>
              <w:t>Waqas Anwar</w:t>
            </w:r>
          </w:p>
        </w:tc>
        <w:tc>
          <w:tcPr>
            <w:tcW w:w="681" w:type="dxa"/>
          </w:tcPr>
          <w:p w:rsidR="00CD54C9" w:rsidRDefault="00CD54C9">
            <w:r>
              <w:t>Muhammad Anwar</w:t>
            </w:r>
          </w:p>
        </w:tc>
        <w:tc>
          <w:tcPr>
            <w:tcW w:w="627" w:type="dxa"/>
          </w:tcPr>
          <w:p w:rsidR="00CD54C9" w:rsidRDefault="00CD54C9">
            <w:r>
              <w:t>76571-P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13.953684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69.953684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https://doi.org/10.1016/j.amjcard.2022.02.014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886</w:t>
            </w:r>
          </w:p>
        </w:tc>
        <w:tc>
          <w:tcPr>
            <w:tcW w:w="437" w:type="dxa"/>
          </w:tcPr>
          <w:p w:rsidR="00CD54C9" w:rsidRDefault="00CD54C9">
            <w:r>
              <w:t>15294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Zu</w:t>
            </w:r>
            <w:r>
              <w:lastRenderedPageBreak/>
              <w:t xml:space="preserve">naira </w:t>
            </w:r>
            <w:r>
              <w:lastRenderedPageBreak/>
              <w:t>Naz</w:t>
            </w:r>
          </w:p>
        </w:tc>
        <w:tc>
          <w:tcPr>
            <w:tcW w:w="681" w:type="dxa"/>
          </w:tcPr>
          <w:p w:rsidR="00CD54C9" w:rsidRDefault="00CD54C9">
            <w:r>
              <w:t>ZAFA</w:t>
            </w:r>
            <w:r>
              <w:lastRenderedPageBreak/>
              <w:t>R IQBAL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111853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69.</w:t>
            </w:r>
            <w:r>
              <w:lastRenderedPageBreak/>
              <w:t>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887</w:t>
            </w:r>
          </w:p>
        </w:tc>
        <w:tc>
          <w:tcPr>
            <w:tcW w:w="437" w:type="dxa"/>
          </w:tcPr>
          <w:p w:rsidR="00CD54C9" w:rsidRDefault="00CD54C9">
            <w:r>
              <w:t>15395</w:t>
            </w:r>
          </w:p>
        </w:tc>
        <w:tc>
          <w:tcPr>
            <w:tcW w:w="643" w:type="dxa"/>
          </w:tcPr>
          <w:p w:rsidR="00CD54C9" w:rsidRDefault="00CD54C9">
            <w:r>
              <w:t>Muhammad Amm</w:t>
            </w:r>
            <w:r>
              <w:lastRenderedPageBreak/>
              <w:t>ar Asl</w:t>
            </w:r>
            <w:r>
              <w:lastRenderedPageBreak/>
              <w:t>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112818-p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</w:t>
            </w:r>
            <w:r>
              <w:lastRenderedPageBreak/>
              <w:t>/doi.org/10.7759/cu</w:t>
            </w:r>
            <w:r>
              <w:lastRenderedPageBreak/>
              <w:t>r</w:t>
            </w:r>
            <w:r>
              <w:lastRenderedPageBreak/>
              <w:t>eus.5124,       doi.org/10.36721/PJPS.0000.00.0.SP.000-000.1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888</w:t>
            </w:r>
          </w:p>
        </w:tc>
        <w:tc>
          <w:tcPr>
            <w:tcW w:w="437" w:type="dxa"/>
          </w:tcPr>
          <w:p w:rsidR="00CD54C9" w:rsidRDefault="00CD54C9">
            <w:r>
              <w:t>15905</w:t>
            </w:r>
          </w:p>
        </w:tc>
        <w:tc>
          <w:tcPr>
            <w:tcW w:w="643" w:type="dxa"/>
          </w:tcPr>
          <w:p w:rsidR="00CD54C9" w:rsidRDefault="00CD54C9">
            <w:r>
              <w:t>Rubab Arif</w:t>
            </w:r>
          </w:p>
        </w:tc>
        <w:tc>
          <w:tcPr>
            <w:tcW w:w="681" w:type="dxa"/>
          </w:tcPr>
          <w:p w:rsidR="00CD54C9" w:rsidRDefault="00CD54C9">
            <w:r>
              <w:t>Arif Hussain</w:t>
            </w:r>
          </w:p>
        </w:tc>
        <w:tc>
          <w:tcPr>
            <w:tcW w:w="627" w:type="dxa"/>
          </w:tcPr>
          <w:p w:rsidR="00CD54C9" w:rsidRDefault="00CD54C9">
            <w:r>
              <w:t>4123-Ajk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12.528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69.861333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889</w:t>
            </w:r>
          </w:p>
        </w:tc>
        <w:tc>
          <w:tcPr>
            <w:tcW w:w="437" w:type="dxa"/>
          </w:tcPr>
          <w:p w:rsidR="00CD54C9" w:rsidRDefault="00CD54C9">
            <w:r>
              <w:t>7690</w:t>
            </w:r>
          </w:p>
        </w:tc>
        <w:tc>
          <w:tcPr>
            <w:tcW w:w="643" w:type="dxa"/>
          </w:tcPr>
          <w:p w:rsidR="00CD54C9" w:rsidRDefault="00CD54C9">
            <w:r>
              <w:t>Muhammad Mehran</w:t>
            </w:r>
          </w:p>
        </w:tc>
        <w:tc>
          <w:tcPr>
            <w:tcW w:w="681" w:type="dxa"/>
          </w:tcPr>
          <w:p w:rsidR="00CD54C9" w:rsidRDefault="00CD54C9">
            <w:r>
              <w:t>Ghulam Siddique</w:t>
            </w:r>
          </w:p>
        </w:tc>
        <w:tc>
          <w:tcPr>
            <w:tcW w:w="627" w:type="dxa"/>
          </w:tcPr>
          <w:p w:rsidR="00CD54C9" w:rsidRDefault="00CD54C9">
            <w:r>
              <w:t>102331-p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69.8375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890</w:t>
            </w:r>
          </w:p>
        </w:tc>
        <w:tc>
          <w:tcPr>
            <w:tcW w:w="437" w:type="dxa"/>
          </w:tcPr>
          <w:p w:rsidR="00CD54C9" w:rsidRDefault="00CD54C9">
            <w:r>
              <w:t>4497</w:t>
            </w:r>
          </w:p>
        </w:tc>
        <w:tc>
          <w:tcPr>
            <w:tcW w:w="643" w:type="dxa"/>
          </w:tcPr>
          <w:p w:rsidR="00CD54C9" w:rsidRDefault="00CD54C9">
            <w:r>
              <w:t>Moaz Ahmad</w:t>
            </w:r>
          </w:p>
        </w:tc>
        <w:tc>
          <w:tcPr>
            <w:tcW w:w="681" w:type="dxa"/>
          </w:tcPr>
          <w:p w:rsidR="00CD54C9" w:rsidRDefault="00CD54C9">
            <w:r>
              <w:t>Muhammad Ahmad</w:t>
            </w:r>
          </w:p>
        </w:tc>
        <w:tc>
          <w:tcPr>
            <w:tcW w:w="627" w:type="dxa"/>
          </w:tcPr>
          <w:p w:rsidR="00CD54C9" w:rsidRDefault="00CD54C9">
            <w:r>
              <w:t>104476-P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13.987755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69.821088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891</w:t>
            </w:r>
          </w:p>
        </w:tc>
        <w:tc>
          <w:tcPr>
            <w:tcW w:w="437" w:type="dxa"/>
          </w:tcPr>
          <w:p w:rsidR="00CD54C9" w:rsidRDefault="00CD54C9">
            <w:r>
              <w:t>6009</w:t>
            </w:r>
          </w:p>
        </w:tc>
        <w:tc>
          <w:tcPr>
            <w:tcW w:w="643" w:type="dxa"/>
          </w:tcPr>
          <w:p w:rsidR="00CD54C9" w:rsidRDefault="00CD54C9">
            <w:r>
              <w:t>Umer Farooq</w:t>
            </w:r>
          </w:p>
        </w:tc>
        <w:tc>
          <w:tcPr>
            <w:tcW w:w="681" w:type="dxa"/>
          </w:tcPr>
          <w:p w:rsidR="00CD54C9" w:rsidRDefault="00CD54C9">
            <w:r>
              <w:t>Sheikh Anwar Ahmad</w:t>
            </w:r>
          </w:p>
        </w:tc>
        <w:tc>
          <w:tcPr>
            <w:tcW w:w="627" w:type="dxa"/>
          </w:tcPr>
          <w:p w:rsidR="00CD54C9" w:rsidRDefault="00CD54C9">
            <w:r>
              <w:t>104564-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14.791667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</w:t>
            </w:r>
            <w:r>
              <w:lastRenderedPageBreak/>
              <w:t>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20</w:t>
            </w:r>
            <w:r>
              <w:lastRenderedPageBreak/>
              <w:t>955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Muham</w:t>
            </w:r>
            <w:r>
              <w:lastRenderedPageBreak/>
              <w:t>mad Hasnain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Rao Khal</w:t>
            </w:r>
            <w:r>
              <w:lastRenderedPageBreak/>
              <w:t>id Hameed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104877</w:t>
            </w:r>
            <w:r>
              <w:lastRenderedPageBreak/>
              <w:t>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13.7</w:t>
            </w:r>
            <w:r>
              <w:lastRenderedPageBreak/>
              <w:t>375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69.7</w:t>
            </w:r>
            <w:r>
              <w:lastRenderedPageBreak/>
              <w:t>375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893</w:t>
            </w:r>
          </w:p>
        </w:tc>
        <w:tc>
          <w:tcPr>
            <w:tcW w:w="437" w:type="dxa"/>
          </w:tcPr>
          <w:p w:rsidR="00CD54C9" w:rsidRDefault="00CD54C9">
            <w:r>
              <w:t>16296</w:t>
            </w:r>
          </w:p>
        </w:tc>
        <w:tc>
          <w:tcPr>
            <w:tcW w:w="643" w:type="dxa"/>
          </w:tcPr>
          <w:p w:rsidR="00CD54C9" w:rsidRDefault="00CD54C9">
            <w:r>
              <w:t>Zahra</w:t>
            </w:r>
          </w:p>
        </w:tc>
        <w:tc>
          <w:tcPr>
            <w:tcW w:w="681" w:type="dxa"/>
          </w:tcPr>
          <w:p w:rsidR="00CD54C9" w:rsidRDefault="00CD54C9">
            <w:r>
              <w:t>ARSLAN MUNAWAR BUTT</w:t>
            </w:r>
          </w:p>
        </w:tc>
        <w:tc>
          <w:tcPr>
            <w:tcW w:w="627" w:type="dxa"/>
          </w:tcPr>
          <w:p w:rsidR="00CD54C9" w:rsidRDefault="00CD54C9">
            <w:r>
              <w:t>85395-P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13.893878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69.727211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894</w:t>
            </w:r>
          </w:p>
        </w:tc>
        <w:tc>
          <w:tcPr>
            <w:tcW w:w="437" w:type="dxa"/>
          </w:tcPr>
          <w:p w:rsidR="00CD54C9" w:rsidRDefault="00CD54C9">
            <w:r>
              <w:t>22080</w:t>
            </w:r>
          </w:p>
        </w:tc>
        <w:tc>
          <w:tcPr>
            <w:tcW w:w="643" w:type="dxa"/>
          </w:tcPr>
          <w:p w:rsidR="00CD54C9" w:rsidRDefault="00CD54C9">
            <w:r>
              <w:t>Ayesha Zulfiqar</w:t>
            </w:r>
          </w:p>
        </w:tc>
        <w:tc>
          <w:tcPr>
            <w:tcW w:w="681" w:type="dxa"/>
          </w:tcPr>
          <w:p w:rsidR="00CD54C9" w:rsidRDefault="00CD54C9">
            <w:r>
              <w:t>Zulfiqar Ali Sheikh</w:t>
            </w:r>
          </w:p>
        </w:tc>
        <w:tc>
          <w:tcPr>
            <w:tcW w:w="627" w:type="dxa"/>
          </w:tcPr>
          <w:p w:rsidR="00CD54C9" w:rsidRDefault="00CD54C9">
            <w:r>
              <w:t>96973-P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14.017391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69.684058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895</w:t>
            </w:r>
          </w:p>
        </w:tc>
        <w:tc>
          <w:tcPr>
            <w:tcW w:w="437" w:type="dxa"/>
          </w:tcPr>
          <w:p w:rsidR="00CD54C9" w:rsidRDefault="00CD54C9">
            <w:r>
              <w:t>6938</w:t>
            </w:r>
          </w:p>
        </w:tc>
        <w:tc>
          <w:tcPr>
            <w:tcW w:w="643" w:type="dxa"/>
          </w:tcPr>
          <w:p w:rsidR="00CD54C9" w:rsidRDefault="00CD54C9">
            <w:r>
              <w:t>Muhammadumair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99492-P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13.682759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69.682759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896</w:t>
            </w:r>
          </w:p>
        </w:tc>
        <w:tc>
          <w:tcPr>
            <w:tcW w:w="437" w:type="dxa"/>
          </w:tcPr>
          <w:p w:rsidR="00CD54C9" w:rsidRDefault="00CD54C9">
            <w:r>
              <w:t>6947</w:t>
            </w:r>
          </w:p>
        </w:tc>
        <w:tc>
          <w:tcPr>
            <w:tcW w:w="643" w:type="dxa"/>
          </w:tcPr>
          <w:p w:rsidR="00CD54C9" w:rsidRDefault="00CD54C9">
            <w:r>
              <w:t>Muhammad Abdullah</w:t>
            </w:r>
          </w:p>
        </w:tc>
        <w:tc>
          <w:tcPr>
            <w:tcW w:w="681" w:type="dxa"/>
          </w:tcPr>
          <w:p w:rsidR="00CD54C9" w:rsidRDefault="00CD54C9">
            <w:r>
              <w:t>Muhammad Ayub</w:t>
            </w:r>
          </w:p>
        </w:tc>
        <w:tc>
          <w:tcPr>
            <w:tcW w:w="627" w:type="dxa"/>
          </w:tcPr>
          <w:p w:rsidR="00CD54C9" w:rsidRDefault="00CD54C9">
            <w:r>
              <w:t>104236-P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http://doi.org/10.5281/zenodo.3596815,    </w:t>
            </w:r>
            <w:r>
              <w:lastRenderedPageBreak/>
              <w:t xml:space="preserve">   </w:t>
            </w:r>
            <w:r>
              <w:lastRenderedPageBreak/>
              <w:t>h</w:t>
            </w:r>
            <w:r>
              <w:lastRenderedPageBreak/>
              <w:t>ttp:</w:t>
            </w:r>
            <w:r>
              <w:lastRenderedPageBreak/>
              <w:t>/</w:t>
            </w:r>
            <w:r>
              <w:lastRenderedPageBreak/>
              <w:t>/doi</w:t>
            </w:r>
            <w:r>
              <w:lastRenderedPageBreak/>
              <w:t>.</w:t>
            </w:r>
            <w:r>
              <w:lastRenderedPageBreak/>
              <w:t>org/1</w:t>
            </w:r>
            <w:r>
              <w:lastRenderedPageBreak/>
              <w:t>0</w:t>
            </w:r>
            <w:r>
              <w:lastRenderedPageBreak/>
              <w:t>.5281/zenodo.3596748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897</w:t>
            </w:r>
          </w:p>
        </w:tc>
        <w:tc>
          <w:tcPr>
            <w:tcW w:w="437" w:type="dxa"/>
          </w:tcPr>
          <w:p w:rsidR="00CD54C9" w:rsidRDefault="00CD54C9">
            <w:r>
              <w:t>2856</w:t>
            </w:r>
          </w:p>
        </w:tc>
        <w:tc>
          <w:tcPr>
            <w:tcW w:w="643" w:type="dxa"/>
          </w:tcPr>
          <w:p w:rsidR="00CD54C9" w:rsidRDefault="00CD54C9">
            <w:r>
              <w:t>Fatima Kaus</w:t>
            </w:r>
            <w:r>
              <w:lastRenderedPageBreak/>
              <w:t>a</w:t>
            </w:r>
            <w:r>
              <w:lastRenderedPageBreak/>
              <w:t>r</w:t>
            </w:r>
          </w:p>
        </w:tc>
        <w:tc>
          <w:tcPr>
            <w:tcW w:w="681" w:type="dxa"/>
          </w:tcPr>
          <w:p w:rsidR="00CD54C9" w:rsidRDefault="00CD54C9">
            <w:r>
              <w:t>Muhamm</w:t>
            </w:r>
            <w:r>
              <w:lastRenderedPageBreak/>
              <w:t>ad Ib</w:t>
            </w:r>
            <w:r>
              <w:lastRenderedPageBreak/>
              <w:t>rahim</w:t>
            </w:r>
          </w:p>
        </w:tc>
        <w:tc>
          <w:tcPr>
            <w:tcW w:w="627" w:type="dxa"/>
          </w:tcPr>
          <w:p w:rsidR="00CD54C9" w:rsidRDefault="00CD54C9">
            <w:r>
              <w:t>96586-P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13.96</w:t>
            </w:r>
            <w:r>
              <w:lastRenderedPageBreak/>
              <w:t>2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10.</w:t>
            </w:r>
            <w:r>
              <w:lastRenderedPageBreak/>
              <w:t>6</w:t>
            </w:r>
            <w:r>
              <w:lastRenderedPageBreak/>
              <w:t>666</w:t>
            </w:r>
            <w:r>
              <w:lastRenderedPageBreak/>
              <w:t>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69</w:t>
            </w:r>
            <w:r>
              <w:lastRenderedPageBreak/>
              <w:t>.</w:t>
            </w:r>
            <w:r>
              <w:lastRenderedPageBreak/>
              <w:t>6291</w:t>
            </w:r>
            <w:r>
              <w:lastRenderedPageBreak/>
              <w:t>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898</w:t>
            </w:r>
          </w:p>
        </w:tc>
        <w:tc>
          <w:tcPr>
            <w:tcW w:w="437" w:type="dxa"/>
          </w:tcPr>
          <w:p w:rsidR="00CD54C9" w:rsidRDefault="00CD54C9">
            <w:r>
              <w:t>161</w:t>
            </w:r>
            <w:r>
              <w:lastRenderedPageBreak/>
              <w:t>80</w:t>
            </w:r>
          </w:p>
        </w:tc>
        <w:tc>
          <w:tcPr>
            <w:tcW w:w="643" w:type="dxa"/>
          </w:tcPr>
          <w:p w:rsidR="00CD54C9" w:rsidRDefault="00CD54C9">
            <w:r>
              <w:t>Muhammad Saad Khan</w:t>
            </w:r>
          </w:p>
        </w:tc>
        <w:tc>
          <w:tcPr>
            <w:tcW w:w="681" w:type="dxa"/>
          </w:tcPr>
          <w:p w:rsidR="00CD54C9" w:rsidRDefault="00CD54C9">
            <w:r>
              <w:t>iqbal hussain</w:t>
            </w:r>
          </w:p>
        </w:tc>
        <w:tc>
          <w:tcPr>
            <w:tcW w:w="627" w:type="dxa"/>
          </w:tcPr>
          <w:p w:rsidR="00CD54C9" w:rsidRDefault="00CD54C9">
            <w:r>
              <w:t>114275-P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69.625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899</w:t>
            </w:r>
          </w:p>
        </w:tc>
        <w:tc>
          <w:tcPr>
            <w:tcW w:w="437" w:type="dxa"/>
          </w:tcPr>
          <w:p w:rsidR="00CD54C9" w:rsidRDefault="00CD54C9">
            <w:r>
              <w:t>22379</w:t>
            </w:r>
          </w:p>
        </w:tc>
        <w:tc>
          <w:tcPr>
            <w:tcW w:w="643" w:type="dxa"/>
          </w:tcPr>
          <w:p w:rsidR="00CD54C9" w:rsidRDefault="00CD54C9">
            <w:r>
              <w:t>Muhammad Usman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108444-P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69.616666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900</w:t>
            </w:r>
          </w:p>
        </w:tc>
        <w:tc>
          <w:tcPr>
            <w:tcW w:w="437" w:type="dxa"/>
          </w:tcPr>
          <w:p w:rsidR="00CD54C9" w:rsidRDefault="00CD54C9">
            <w:r>
              <w:t>6656</w:t>
            </w:r>
          </w:p>
        </w:tc>
        <w:tc>
          <w:tcPr>
            <w:tcW w:w="643" w:type="dxa"/>
          </w:tcPr>
          <w:p w:rsidR="00CD54C9" w:rsidRDefault="00CD54C9">
            <w:r>
              <w:t>Maryam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106245-P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9.</w:t>
            </w:r>
            <w:r>
              <w:lastRenderedPageBreak/>
              <w:t>604166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901</w:t>
            </w:r>
          </w:p>
        </w:tc>
        <w:tc>
          <w:tcPr>
            <w:tcW w:w="437" w:type="dxa"/>
          </w:tcPr>
          <w:p w:rsidR="00CD54C9" w:rsidRDefault="00CD54C9">
            <w:r>
              <w:t>22134</w:t>
            </w:r>
          </w:p>
        </w:tc>
        <w:tc>
          <w:tcPr>
            <w:tcW w:w="643" w:type="dxa"/>
          </w:tcPr>
          <w:p w:rsidR="00CD54C9" w:rsidRDefault="00CD54C9">
            <w:r>
              <w:t>Muhammad Husnain</w:t>
            </w:r>
          </w:p>
        </w:tc>
        <w:tc>
          <w:tcPr>
            <w:tcW w:w="681" w:type="dxa"/>
          </w:tcPr>
          <w:p w:rsidR="00CD54C9" w:rsidRDefault="00CD54C9">
            <w:r>
              <w:t xml:space="preserve">HAMEED ULLAH </w:t>
            </w:r>
          </w:p>
        </w:tc>
        <w:tc>
          <w:tcPr>
            <w:tcW w:w="627" w:type="dxa"/>
          </w:tcPr>
          <w:p w:rsidR="00CD54C9" w:rsidRDefault="00CD54C9">
            <w:r>
              <w:t>100457-P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902</w:t>
            </w:r>
          </w:p>
        </w:tc>
        <w:tc>
          <w:tcPr>
            <w:tcW w:w="437" w:type="dxa"/>
          </w:tcPr>
          <w:p w:rsidR="00CD54C9" w:rsidRDefault="00CD54C9">
            <w:r>
              <w:t>7103</w:t>
            </w:r>
          </w:p>
        </w:tc>
        <w:tc>
          <w:tcPr>
            <w:tcW w:w="643" w:type="dxa"/>
          </w:tcPr>
          <w:p w:rsidR="00CD54C9" w:rsidRDefault="00CD54C9">
            <w:r>
              <w:t>Iqra Saghir</w:t>
            </w:r>
          </w:p>
        </w:tc>
        <w:tc>
          <w:tcPr>
            <w:tcW w:w="681" w:type="dxa"/>
          </w:tcPr>
          <w:p w:rsidR="00CD54C9" w:rsidRDefault="00CD54C9">
            <w:r>
              <w:t>Saghir Ahmed Asif</w:t>
            </w:r>
          </w:p>
        </w:tc>
        <w:tc>
          <w:tcPr>
            <w:tcW w:w="627" w:type="dxa"/>
          </w:tcPr>
          <w:p w:rsidR="00CD54C9" w:rsidRDefault="00CD54C9">
            <w:r>
              <w:t>106207-P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https://doi.org/10.54393/pbmj.v5i5.429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903</w:t>
            </w:r>
          </w:p>
        </w:tc>
        <w:tc>
          <w:tcPr>
            <w:tcW w:w="437" w:type="dxa"/>
          </w:tcPr>
          <w:p w:rsidR="00CD54C9" w:rsidRDefault="00CD54C9">
            <w:r>
              <w:t>17706</w:t>
            </w:r>
          </w:p>
        </w:tc>
        <w:tc>
          <w:tcPr>
            <w:tcW w:w="643" w:type="dxa"/>
          </w:tcPr>
          <w:p w:rsidR="00CD54C9" w:rsidRDefault="00CD54C9">
            <w:r>
              <w:t>Ali Rehman</w:t>
            </w:r>
          </w:p>
        </w:tc>
        <w:tc>
          <w:tcPr>
            <w:tcW w:w="681" w:type="dxa"/>
          </w:tcPr>
          <w:p w:rsidR="00CD54C9" w:rsidRDefault="00CD54C9">
            <w:r>
              <w:t>Muhammad Sharif</w:t>
            </w:r>
          </w:p>
        </w:tc>
        <w:tc>
          <w:tcPr>
            <w:tcW w:w="627" w:type="dxa"/>
          </w:tcPr>
          <w:p w:rsidR="00CD54C9" w:rsidRDefault="00CD54C9">
            <w:r>
              <w:t>114636-P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69.570834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904</w:t>
            </w:r>
          </w:p>
        </w:tc>
        <w:tc>
          <w:tcPr>
            <w:tcW w:w="437" w:type="dxa"/>
          </w:tcPr>
          <w:p w:rsidR="00CD54C9" w:rsidRDefault="00CD54C9">
            <w:r>
              <w:t>171</w:t>
            </w:r>
            <w:r>
              <w:lastRenderedPageBreak/>
              <w:t>74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Umar Far</w:t>
            </w:r>
            <w:r>
              <w:lastRenderedPageBreak/>
              <w:t>ooq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Abdul Maje</w:t>
            </w:r>
            <w:r>
              <w:lastRenderedPageBreak/>
              <w:t>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103338-P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14.062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69.562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https://zenodo.org/record/3830141#.YtKIsHZBwdU,       https://zenodo.org/record/3830143#.YtKKb3ZBwdU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905</w:t>
            </w:r>
          </w:p>
        </w:tc>
        <w:tc>
          <w:tcPr>
            <w:tcW w:w="437" w:type="dxa"/>
          </w:tcPr>
          <w:p w:rsidR="00CD54C9" w:rsidRDefault="00CD54C9">
            <w:r>
              <w:t>20415</w:t>
            </w:r>
          </w:p>
        </w:tc>
        <w:tc>
          <w:tcPr>
            <w:tcW w:w="643" w:type="dxa"/>
          </w:tcPr>
          <w:p w:rsidR="00CD54C9" w:rsidRDefault="00CD54C9">
            <w:r>
              <w:t>Sana Waqar</w:t>
            </w:r>
          </w:p>
        </w:tc>
        <w:tc>
          <w:tcPr>
            <w:tcW w:w="681" w:type="dxa"/>
          </w:tcPr>
          <w:p w:rsidR="00CD54C9" w:rsidRDefault="00CD54C9">
            <w:r>
              <w:t>Waqar Ahmad</w:t>
            </w:r>
          </w:p>
        </w:tc>
        <w:tc>
          <w:tcPr>
            <w:tcW w:w="627" w:type="dxa"/>
          </w:tcPr>
          <w:p w:rsidR="00CD54C9" w:rsidRDefault="00CD54C9">
            <w:r>
              <w:t>108716-P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69.52083</w:t>
            </w:r>
            <w:r>
              <w:lastRenderedPageBreak/>
              <w:t>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</w:t>
            </w:r>
            <w:r>
              <w:lastRenderedPageBreak/>
              <w:t>//doi.org</w:t>
            </w:r>
            <w:r>
              <w:lastRenderedPageBreak/>
              <w:t>/10.29309</w:t>
            </w:r>
            <w:r>
              <w:lastRenderedPageBreak/>
              <w:t>/TPMJ</w:t>
            </w:r>
            <w:r>
              <w:lastRenderedPageBreak/>
              <w:t>/202</w:t>
            </w:r>
            <w:r>
              <w:lastRenderedPageBreak/>
              <w:t>1.28.09.5704,       https:/</w:t>
            </w:r>
            <w:r>
              <w:lastRenderedPageBreak/>
              <w:t>/d</w:t>
            </w:r>
            <w:r>
              <w:lastRenderedPageBreak/>
              <w:t>oi.or</w:t>
            </w:r>
            <w:r>
              <w:lastRenderedPageBreak/>
              <w:t>g/10.</w:t>
            </w:r>
            <w:r>
              <w:lastRenderedPageBreak/>
              <w:t>29309/TPMJ/20</w:t>
            </w:r>
            <w:r>
              <w:lastRenderedPageBreak/>
              <w:t>21.28</w:t>
            </w:r>
            <w:r>
              <w:lastRenderedPageBreak/>
              <w:t>.08.6126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49</w:t>
            </w:r>
            <w:r>
              <w:lastRenderedPageBreak/>
              <w:t>58</w:t>
            </w:r>
          </w:p>
        </w:tc>
        <w:tc>
          <w:tcPr>
            <w:tcW w:w="643" w:type="dxa"/>
          </w:tcPr>
          <w:p w:rsidR="00CD54C9" w:rsidRDefault="00CD54C9">
            <w:r>
              <w:t>Farwa Khanam</w:t>
            </w:r>
          </w:p>
        </w:tc>
        <w:tc>
          <w:tcPr>
            <w:tcW w:w="681" w:type="dxa"/>
          </w:tcPr>
          <w:p w:rsidR="00CD54C9" w:rsidRDefault="00CD54C9">
            <w:r>
              <w:t>Zeeshan haider</w:t>
            </w:r>
          </w:p>
        </w:tc>
        <w:tc>
          <w:tcPr>
            <w:tcW w:w="627" w:type="dxa"/>
          </w:tcPr>
          <w:p w:rsidR="00CD54C9" w:rsidRDefault="00CD54C9">
            <w:r>
              <w:t>107130-P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69.505333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907</w:t>
            </w:r>
          </w:p>
        </w:tc>
        <w:tc>
          <w:tcPr>
            <w:tcW w:w="437" w:type="dxa"/>
          </w:tcPr>
          <w:p w:rsidR="00CD54C9" w:rsidRDefault="00CD54C9">
            <w:r>
              <w:t>3611</w:t>
            </w:r>
          </w:p>
        </w:tc>
        <w:tc>
          <w:tcPr>
            <w:tcW w:w="643" w:type="dxa"/>
          </w:tcPr>
          <w:p w:rsidR="00CD54C9" w:rsidRDefault="00CD54C9">
            <w:r>
              <w:t>Rida Khalid</w:t>
            </w:r>
          </w:p>
        </w:tc>
        <w:tc>
          <w:tcPr>
            <w:tcW w:w="681" w:type="dxa"/>
          </w:tcPr>
          <w:p w:rsidR="00CD54C9" w:rsidRDefault="00CD54C9">
            <w:r>
              <w:t>Khalid Maroof Dogar</w:t>
            </w:r>
          </w:p>
        </w:tc>
        <w:tc>
          <w:tcPr>
            <w:tcW w:w="627" w:type="dxa"/>
          </w:tcPr>
          <w:p w:rsidR="00CD54C9" w:rsidRDefault="00CD54C9">
            <w:r>
              <w:t>107226-P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908</w:t>
            </w:r>
          </w:p>
        </w:tc>
        <w:tc>
          <w:tcPr>
            <w:tcW w:w="437" w:type="dxa"/>
          </w:tcPr>
          <w:p w:rsidR="00CD54C9" w:rsidRDefault="00CD54C9">
            <w:r>
              <w:t>22114</w:t>
            </w:r>
          </w:p>
        </w:tc>
        <w:tc>
          <w:tcPr>
            <w:tcW w:w="643" w:type="dxa"/>
          </w:tcPr>
          <w:p w:rsidR="00CD54C9" w:rsidRDefault="00CD54C9">
            <w:r>
              <w:t>Nusrat Parveen</w:t>
            </w:r>
          </w:p>
        </w:tc>
        <w:tc>
          <w:tcPr>
            <w:tcW w:w="681" w:type="dxa"/>
          </w:tcPr>
          <w:p w:rsidR="00CD54C9" w:rsidRDefault="00CD54C9">
            <w:r>
              <w:t>Naimat Ullah Khan</w:t>
            </w:r>
          </w:p>
        </w:tc>
        <w:tc>
          <w:tcPr>
            <w:tcW w:w="627" w:type="dxa"/>
          </w:tcPr>
          <w:p w:rsidR="00CD54C9" w:rsidRDefault="00CD54C9">
            <w:r>
              <w:t>62779-P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69.333334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909</w:t>
            </w:r>
          </w:p>
        </w:tc>
        <w:tc>
          <w:tcPr>
            <w:tcW w:w="437" w:type="dxa"/>
          </w:tcPr>
          <w:p w:rsidR="00CD54C9" w:rsidRDefault="00CD54C9">
            <w:r>
              <w:t>17669</w:t>
            </w:r>
          </w:p>
        </w:tc>
        <w:tc>
          <w:tcPr>
            <w:tcW w:w="643" w:type="dxa"/>
          </w:tcPr>
          <w:p w:rsidR="00CD54C9" w:rsidRDefault="00CD54C9">
            <w:r>
              <w:t>Muhammad Musab Zubair</w:t>
            </w:r>
          </w:p>
        </w:tc>
        <w:tc>
          <w:tcPr>
            <w:tcW w:w="681" w:type="dxa"/>
          </w:tcPr>
          <w:p w:rsidR="00CD54C9" w:rsidRDefault="00CD54C9">
            <w:r>
              <w:t>Mukhtar Ahmed</w:t>
            </w:r>
          </w:p>
        </w:tc>
        <w:tc>
          <w:tcPr>
            <w:tcW w:w="627" w:type="dxa"/>
          </w:tcPr>
          <w:p w:rsidR="00CD54C9" w:rsidRDefault="00CD54C9">
            <w:r>
              <w:t>98742-P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910</w:t>
            </w:r>
          </w:p>
        </w:tc>
        <w:tc>
          <w:tcPr>
            <w:tcW w:w="437" w:type="dxa"/>
          </w:tcPr>
          <w:p w:rsidR="00CD54C9" w:rsidRDefault="00CD54C9">
            <w:r>
              <w:t>22324</w:t>
            </w:r>
          </w:p>
        </w:tc>
        <w:tc>
          <w:tcPr>
            <w:tcW w:w="643" w:type="dxa"/>
          </w:tcPr>
          <w:p w:rsidR="00CD54C9" w:rsidRDefault="00CD54C9">
            <w:r>
              <w:t>Maheen Matloob</w:t>
            </w:r>
          </w:p>
        </w:tc>
        <w:tc>
          <w:tcPr>
            <w:tcW w:w="681" w:type="dxa"/>
          </w:tcPr>
          <w:p w:rsidR="00CD54C9" w:rsidRDefault="00CD54C9">
            <w:r>
              <w:t>Matloob Akhtar Rana</w:t>
            </w:r>
          </w:p>
        </w:tc>
        <w:tc>
          <w:tcPr>
            <w:tcW w:w="627" w:type="dxa"/>
          </w:tcPr>
          <w:p w:rsidR="00CD54C9" w:rsidRDefault="00CD54C9">
            <w:r>
              <w:t>105197-P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911</w:t>
            </w:r>
          </w:p>
        </w:tc>
        <w:tc>
          <w:tcPr>
            <w:tcW w:w="437" w:type="dxa"/>
          </w:tcPr>
          <w:p w:rsidR="00CD54C9" w:rsidRDefault="00CD54C9">
            <w:r>
              <w:t>17998</w:t>
            </w:r>
          </w:p>
        </w:tc>
        <w:tc>
          <w:tcPr>
            <w:tcW w:w="643" w:type="dxa"/>
          </w:tcPr>
          <w:p w:rsidR="00CD54C9" w:rsidRDefault="00CD54C9">
            <w:r>
              <w:t>Ahmed Arslan</w:t>
            </w:r>
          </w:p>
        </w:tc>
        <w:tc>
          <w:tcPr>
            <w:tcW w:w="681" w:type="dxa"/>
          </w:tcPr>
          <w:p w:rsidR="00CD54C9" w:rsidRDefault="00CD54C9">
            <w:r>
              <w:t>Muhammad Shamoon</w:t>
            </w:r>
          </w:p>
        </w:tc>
        <w:tc>
          <w:tcPr>
            <w:tcW w:w="627" w:type="dxa"/>
          </w:tcPr>
          <w:p w:rsidR="00CD54C9" w:rsidRDefault="00CD54C9">
            <w:r>
              <w:t>101548-P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12.634043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69.30071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912</w:t>
            </w:r>
          </w:p>
        </w:tc>
        <w:tc>
          <w:tcPr>
            <w:tcW w:w="437" w:type="dxa"/>
          </w:tcPr>
          <w:p w:rsidR="00CD54C9" w:rsidRDefault="00CD54C9">
            <w:r>
              <w:t>21953</w:t>
            </w:r>
          </w:p>
        </w:tc>
        <w:tc>
          <w:tcPr>
            <w:tcW w:w="643" w:type="dxa"/>
          </w:tcPr>
          <w:p w:rsidR="00CD54C9" w:rsidRDefault="00CD54C9">
            <w:r>
              <w:t>Sadia Rasool</w:t>
            </w:r>
          </w:p>
        </w:tc>
        <w:tc>
          <w:tcPr>
            <w:tcW w:w="681" w:type="dxa"/>
          </w:tcPr>
          <w:p w:rsidR="00CD54C9" w:rsidRDefault="00CD54C9">
            <w:r>
              <w:t>Fayyaz Rasool</w:t>
            </w:r>
          </w:p>
        </w:tc>
        <w:tc>
          <w:tcPr>
            <w:tcW w:w="627" w:type="dxa"/>
          </w:tcPr>
          <w:p w:rsidR="00CD54C9" w:rsidRDefault="00CD54C9">
            <w:r>
              <w:t>100423-P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69.292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http://ajms.co.in/index.php/ajms/article/view/3857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913</w:t>
            </w:r>
          </w:p>
        </w:tc>
        <w:tc>
          <w:tcPr>
            <w:tcW w:w="437" w:type="dxa"/>
          </w:tcPr>
          <w:p w:rsidR="00CD54C9" w:rsidRDefault="00CD54C9">
            <w:r>
              <w:t>2611</w:t>
            </w:r>
          </w:p>
        </w:tc>
        <w:tc>
          <w:tcPr>
            <w:tcW w:w="643" w:type="dxa"/>
          </w:tcPr>
          <w:p w:rsidR="00CD54C9" w:rsidRDefault="00CD54C9">
            <w:r>
              <w:t>Sabahat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97699-P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914</w:t>
            </w:r>
          </w:p>
        </w:tc>
        <w:tc>
          <w:tcPr>
            <w:tcW w:w="437" w:type="dxa"/>
          </w:tcPr>
          <w:p w:rsidR="00CD54C9" w:rsidRDefault="00CD54C9">
            <w:r>
              <w:t>7269</w:t>
            </w:r>
          </w:p>
        </w:tc>
        <w:tc>
          <w:tcPr>
            <w:tcW w:w="643" w:type="dxa"/>
          </w:tcPr>
          <w:p w:rsidR="00CD54C9" w:rsidRDefault="00CD54C9">
            <w:r>
              <w:t>Aqsa Mehmood</w:t>
            </w:r>
          </w:p>
        </w:tc>
        <w:tc>
          <w:tcPr>
            <w:tcW w:w="681" w:type="dxa"/>
          </w:tcPr>
          <w:p w:rsidR="00CD54C9" w:rsidRDefault="00CD54C9">
            <w:r>
              <w:t>Nasir Mehmood</w:t>
            </w:r>
          </w:p>
        </w:tc>
        <w:tc>
          <w:tcPr>
            <w:tcW w:w="627" w:type="dxa"/>
          </w:tcPr>
          <w:p w:rsidR="00CD54C9" w:rsidRDefault="00CD54C9">
            <w:r>
              <w:t>103145-P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915</w:t>
            </w:r>
          </w:p>
        </w:tc>
        <w:tc>
          <w:tcPr>
            <w:tcW w:w="437" w:type="dxa"/>
          </w:tcPr>
          <w:p w:rsidR="00CD54C9" w:rsidRDefault="00CD54C9">
            <w:r>
              <w:t>15469</w:t>
            </w:r>
          </w:p>
        </w:tc>
        <w:tc>
          <w:tcPr>
            <w:tcW w:w="643" w:type="dxa"/>
          </w:tcPr>
          <w:p w:rsidR="00CD54C9" w:rsidRDefault="00CD54C9">
            <w:r>
              <w:t>Maria Sarfraz</w:t>
            </w:r>
          </w:p>
        </w:tc>
        <w:tc>
          <w:tcPr>
            <w:tcW w:w="681" w:type="dxa"/>
          </w:tcPr>
          <w:p w:rsidR="00CD54C9" w:rsidRDefault="00CD54C9">
            <w:r>
              <w:t>Muhammad Sarfraz Khan</w:t>
            </w:r>
          </w:p>
        </w:tc>
        <w:tc>
          <w:tcPr>
            <w:tcW w:w="627" w:type="dxa"/>
          </w:tcPr>
          <w:p w:rsidR="00CD54C9" w:rsidRDefault="00CD54C9">
            <w:r>
              <w:t>98190-P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</w:t>
            </w:r>
            <w:r>
              <w:lastRenderedPageBreak/>
              <w:t>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52</w:t>
            </w:r>
            <w:r>
              <w:lastRenderedPageBreak/>
              <w:t>36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Jawad </w:t>
            </w:r>
            <w:r>
              <w:lastRenderedPageBreak/>
              <w:t>Ahmed Hameed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Abdul </w:t>
            </w:r>
            <w:r>
              <w:lastRenderedPageBreak/>
              <w:t>Hameed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106896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13.6</w:t>
            </w:r>
            <w:r>
              <w:lastRenderedPageBreak/>
              <w:t>70833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</w:t>
            </w:r>
            <w:r>
              <w:lastRenderedPageBreak/>
              <w:t>5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69.1</w:t>
            </w:r>
            <w:r>
              <w:lastRenderedPageBreak/>
              <w:t>70833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</w:t>
            </w:r>
            <w:r>
              <w:lastRenderedPageBreak/>
              <w:t xml:space="preserve"> https://</w:t>
            </w:r>
            <w:r>
              <w:lastRenderedPageBreak/>
              <w:t>doi.org/10</w:t>
            </w:r>
            <w:r>
              <w:lastRenderedPageBreak/>
              <w:t>.528</w:t>
            </w:r>
            <w:r>
              <w:lastRenderedPageBreak/>
              <w:t>1/zenodo.4432844,       https:/</w:t>
            </w:r>
            <w:r>
              <w:lastRenderedPageBreak/>
              <w:t>/doi.</w:t>
            </w:r>
            <w:r>
              <w:lastRenderedPageBreak/>
              <w:t>org/10.5281/z</w:t>
            </w:r>
            <w:r>
              <w:lastRenderedPageBreak/>
              <w:t>enod</w:t>
            </w:r>
            <w:r>
              <w:lastRenderedPageBreak/>
              <w:t>o.4428827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917</w:t>
            </w:r>
          </w:p>
        </w:tc>
        <w:tc>
          <w:tcPr>
            <w:tcW w:w="437" w:type="dxa"/>
          </w:tcPr>
          <w:p w:rsidR="00CD54C9" w:rsidRDefault="00CD54C9">
            <w:r>
              <w:t>7390</w:t>
            </w:r>
          </w:p>
        </w:tc>
        <w:tc>
          <w:tcPr>
            <w:tcW w:w="643" w:type="dxa"/>
          </w:tcPr>
          <w:p w:rsidR="00CD54C9" w:rsidRDefault="00CD54C9">
            <w:r>
              <w:t xml:space="preserve">Mehrukh </w:t>
            </w:r>
            <w:r>
              <w:lastRenderedPageBreak/>
              <w:t>Zafa</w:t>
            </w:r>
            <w:r>
              <w:lastRenderedPageBreak/>
              <w:t>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</w:t>
            </w:r>
            <w:r>
              <w:t>uneeb Afsar</w:t>
            </w:r>
          </w:p>
        </w:tc>
        <w:tc>
          <w:tcPr>
            <w:tcW w:w="627" w:type="dxa"/>
          </w:tcPr>
          <w:p w:rsidR="00CD54C9" w:rsidRDefault="00CD54C9">
            <w:r>
              <w:t>87677-P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918</w:t>
            </w:r>
          </w:p>
        </w:tc>
        <w:tc>
          <w:tcPr>
            <w:tcW w:w="437" w:type="dxa"/>
          </w:tcPr>
          <w:p w:rsidR="00CD54C9" w:rsidRDefault="00CD54C9">
            <w:r>
              <w:t>5797</w:t>
            </w:r>
          </w:p>
        </w:tc>
        <w:tc>
          <w:tcPr>
            <w:tcW w:w="643" w:type="dxa"/>
          </w:tcPr>
          <w:p w:rsidR="00CD54C9" w:rsidRDefault="00CD54C9">
            <w:r>
              <w:t>Nida E Zahra</w:t>
            </w:r>
          </w:p>
        </w:tc>
        <w:tc>
          <w:tcPr>
            <w:tcW w:w="681" w:type="dxa"/>
          </w:tcPr>
          <w:p w:rsidR="00CD54C9" w:rsidRDefault="00CD54C9">
            <w:r>
              <w:t>Syed Muhammad Raza Shah</w:t>
            </w:r>
          </w:p>
        </w:tc>
        <w:tc>
          <w:tcPr>
            <w:tcW w:w="627" w:type="dxa"/>
          </w:tcPr>
          <w:p w:rsidR="00CD54C9" w:rsidRDefault="00CD54C9">
            <w:r>
              <w:t>106334-P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http://doi.org/10.5281/zenodo.4318851,       http://doi.org/10.5281/zenodo.4318854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919</w:t>
            </w:r>
          </w:p>
        </w:tc>
        <w:tc>
          <w:tcPr>
            <w:tcW w:w="437" w:type="dxa"/>
          </w:tcPr>
          <w:p w:rsidR="00CD54C9" w:rsidRDefault="00CD54C9">
            <w:r>
              <w:t>6448</w:t>
            </w:r>
          </w:p>
        </w:tc>
        <w:tc>
          <w:tcPr>
            <w:tcW w:w="643" w:type="dxa"/>
          </w:tcPr>
          <w:p w:rsidR="00CD54C9" w:rsidRDefault="00CD54C9">
            <w:r>
              <w:t>Syeda Fatima Muhammad</w:t>
            </w:r>
          </w:p>
        </w:tc>
        <w:tc>
          <w:tcPr>
            <w:tcW w:w="681" w:type="dxa"/>
          </w:tcPr>
          <w:p w:rsidR="00CD54C9" w:rsidRDefault="00CD54C9">
            <w:r>
              <w:t>Syed Attiq Aslam Jafri</w:t>
            </w:r>
          </w:p>
        </w:tc>
        <w:tc>
          <w:tcPr>
            <w:tcW w:w="627" w:type="dxa"/>
          </w:tcPr>
          <w:p w:rsidR="00CD54C9" w:rsidRDefault="00CD54C9">
            <w:r>
              <w:t>101139-P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https://doi.org/10.1080/07391102.2022.2123399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920</w:t>
            </w:r>
          </w:p>
        </w:tc>
        <w:tc>
          <w:tcPr>
            <w:tcW w:w="437" w:type="dxa"/>
          </w:tcPr>
          <w:p w:rsidR="00CD54C9" w:rsidRDefault="00CD54C9">
            <w:r>
              <w:t>7423</w:t>
            </w:r>
          </w:p>
        </w:tc>
        <w:tc>
          <w:tcPr>
            <w:tcW w:w="643" w:type="dxa"/>
          </w:tcPr>
          <w:p w:rsidR="00CD54C9" w:rsidRDefault="00CD54C9">
            <w:r>
              <w:t>Ali Abbas</w:t>
            </w:r>
          </w:p>
        </w:tc>
        <w:tc>
          <w:tcPr>
            <w:tcW w:w="681" w:type="dxa"/>
          </w:tcPr>
          <w:p w:rsidR="00CD54C9" w:rsidRDefault="00CD54C9">
            <w:r>
              <w:t>Abdul Hamid</w:t>
            </w:r>
          </w:p>
        </w:tc>
        <w:tc>
          <w:tcPr>
            <w:tcW w:w="627" w:type="dxa"/>
          </w:tcPr>
          <w:p w:rsidR="00CD54C9" w:rsidRDefault="00CD54C9">
            <w:r>
              <w:t>103317-P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921</w:t>
            </w:r>
          </w:p>
        </w:tc>
        <w:tc>
          <w:tcPr>
            <w:tcW w:w="437" w:type="dxa"/>
          </w:tcPr>
          <w:p w:rsidR="00CD54C9" w:rsidRDefault="00CD54C9">
            <w:r>
              <w:t>18586</w:t>
            </w:r>
          </w:p>
        </w:tc>
        <w:tc>
          <w:tcPr>
            <w:tcW w:w="643" w:type="dxa"/>
          </w:tcPr>
          <w:p w:rsidR="00CD54C9" w:rsidRDefault="00CD54C9">
            <w:r>
              <w:t>Ahmad Raza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108669-P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922</w:t>
            </w:r>
          </w:p>
        </w:tc>
        <w:tc>
          <w:tcPr>
            <w:tcW w:w="437" w:type="dxa"/>
          </w:tcPr>
          <w:p w:rsidR="00CD54C9" w:rsidRDefault="00CD54C9">
            <w:r>
              <w:t>5756</w:t>
            </w:r>
          </w:p>
        </w:tc>
        <w:tc>
          <w:tcPr>
            <w:tcW w:w="643" w:type="dxa"/>
          </w:tcPr>
          <w:p w:rsidR="00CD54C9" w:rsidRDefault="00CD54C9">
            <w:r>
              <w:t>Shoaib Jamil</w:t>
            </w:r>
          </w:p>
        </w:tc>
        <w:tc>
          <w:tcPr>
            <w:tcW w:w="681" w:type="dxa"/>
          </w:tcPr>
          <w:p w:rsidR="00CD54C9" w:rsidRDefault="00CD54C9">
            <w:r>
              <w:t>Jamil Ahmed</w:t>
            </w:r>
          </w:p>
        </w:tc>
        <w:tc>
          <w:tcPr>
            <w:tcW w:w="627" w:type="dxa"/>
          </w:tcPr>
          <w:p w:rsidR="00CD54C9" w:rsidRDefault="00CD54C9">
            <w:r>
              <w:t>102439-P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923</w:t>
            </w:r>
          </w:p>
        </w:tc>
        <w:tc>
          <w:tcPr>
            <w:tcW w:w="437" w:type="dxa"/>
          </w:tcPr>
          <w:p w:rsidR="00CD54C9" w:rsidRDefault="00CD54C9">
            <w:r>
              <w:t>4689</w:t>
            </w:r>
          </w:p>
        </w:tc>
        <w:tc>
          <w:tcPr>
            <w:tcW w:w="643" w:type="dxa"/>
          </w:tcPr>
          <w:p w:rsidR="00CD54C9" w:rsidRDefault="00CD54C9">
            <w:r>
              <w:t>Amna Shahzad</w:t>
            </w:r>
          </w:p>
        </w:tc>
        <w:tc>
          <w:tcPr>
            <w:tcW w:w="681" w:type="dxa"/>
          </w:tcPr>
          <w:p w:rsidR="00CD54C9" w:rsidRDefault="00CD54C9">
            <w:r>
              <w:t>Shahzada Saleem</w:t>
            </w:r>
          </w:p>
        </w:tc>
        <w:tc>
          <w:tcPr>
            <w:tcW w:w="627" w:type="dxa"/>
          </w:tcPr>
          <w:p w:rsidR="00CD54C9" w:rsidRDefault="00CD54C9">
            <w:r>
              <w:t>101676-P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http://doi.org/10.5281/zenodo.4315085,       http://doi.org/10.5281/zenodo.4314943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924</w:t>
            </w:r>
          </w:p>
        </w:tc>
        <w:tc>
          <w:tcPr>
            <w:tcW w:w="437" w:type="dxa"/>
          </w:tcPr>
          <w:p w:rsidR="00CD54C9" w:rsidRDefault="00CD54C9">
            <w:r>
              <w:t>7547</w:t>
            </w:r>
          </w:p>
        </w:tc>
        <w:tc>
          <w:tcPr>
            <w:tcW w:w="643" w:type="dxa"/>
          </w:tcPr>
          <w:p w:rsidR="00CD54C9" w:rsidRDefault="00CD54C9">
            <w:r>
              <w:t>Aisha Siddiqi</w:t>
            </w:r>
          </w:p>
        </w:tc>
        <w:tc>
          <w:tcPr>
            <w:tcW w:w="681" w:type="dxa"/>
          </w:tcPr>
          <w:p w:rsidR="00CD54C9" w:rsidRDefault="00CD54C9">
            <w:r>
              <w:t>Hannaan Amanat</w:t>
            </w:r>
          </w:p>
        </w:tc>
        <w:tc>
          <w:tcPr>
            <w:tcW w:w="627" w:type="dxa"/>
          </w:tcPr>
          <w:p w:rsidR="00CD54C9" w:rsidRDefault="00CD54C9">
            <w:r>
              <w:t>89794-P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69.083334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925</w:t>
            </w:r>
          </w:p>
        </w:tc>
        <w:tc>
          <w:tcPr>
            <w:tcW w:w="437" w:type="dxa"/>
          </w:tcPr>
          <w:p w:rsidR="00CD54C9" w:rsidRDefault="00CD54C9">
            <w:r>
              <w:t>18995</w:t>
            </w:r>
          </w:p>
        </w:tc>
        <w:tc>
          <w:tcPr>
            <w:tcW w:w="643" w:type="dxa"/>
          </w:tcPr>
          <w:p w:rsidR="00CD54C9" w:rsidRDefault="00CD54C9">
            <w:r>
              <w:t>Komal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111809-P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</w:t>
            </w:r>
            <w:r>
              <w:lastRenderedPageBreak/>
              <w:t>.06</w:t>
            </w:r>
            <w:r>
              <w:lastRenderedPageBreak/>
              <w:t>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926</w:t>
            </w:r>
          </w:p>
        </w:tc>
        <w:tc>
          <w:tcPr>
            <w:tcW w:w="437" w:type="dxa"/>
          </w:tcPr>
          <w:p w:rsidR="00CD54C9" w:rsidRDefault="00CD54C9">
            <w:r>
              <w:t>18110</w:t>
            </w:r>
          </w:p>
        </w:tc>
        <w:tc>
          <w:tcPr>
            <w:tcW w:w="643" w:type="dxa"/>
          </w:tcPr>
          <w:p w:rsidR="00CD54C9" w:rsidRDefault="00CD54C9">
            <w:r>
              <w:t>Syed Kaleem Ullah Gillani</w:t>
            </w:r>
          </w:p>
        </w:tc>
        <w:tc>
          <w:tcPr>
            <w:tcW w:w="681" w:type="dxa"/>
          </w:tcPr>
          <w:p w:rsidR="00CD54C9" w:rsidRDefault="00CD54C9">
            <w:r>
              <w:t>Syed Saif Ullah</w:t>
            </w:r>
            <w:r>
              <w:lastRenderedPageBreak/>
              <w:t xml:space="preserve"> </w:t>
            </w:r>
            <w:r>
              <w:t xml:space="preserve">Gillani </w:t>
            </w:r>
          </w:p>
        </w:tc>
        <w:tc>
          <w:tcPr>
            <w:tcW w:w="627" w:type="dxa"/>
          </w:tcPr>
          <w:p w:rsidR="00CD54C9" w:rsidRDefault="00CD54C9">
            <w:r>
              <w:t>111496-p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15.714286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69.047619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927</w:t>
            </w:r>
          </w:p>
        </w:tc>
        <w:tc>
          <w:tcPr>
            <w:tcW w:w="437" w:type="dxa"/>
          </w:tcPr>
          <w:p w:rsidR="00CD54C9" w:rsidRDefault="00CD54C9">
            <w:r>
              <w:t>21534</w:t>
            </w:r>
          </w:p>
        </w:tc>
        <w:tc>
          <w:tcPr>
            <w:tcW w:w="643" w:type="dxa"/>
          </w:tcPr>
          <w:p w:rsidR="00CD54C9" w:rsidRDefault="00CD54C9">
            <w:r>
              <w:t>Rasha Masood</w:t>
            </w:r>
          </w:p>
        </w:tc>
        <w:tc>
          <w:tcPr>
            <w:tcW w:w="681" w:type="dxa"/>
          </w:tcPr>
          <w:p w:rsidR="00CD54C9" w:rsidRDefault="00CD54C9">
            <w:r>
              <w:t>Masood Ahmad</w:t>
            </w:r>
          </w:p>
        </w:tc>
        <w:tc>
          <w:tcPr>
            <w:tcW w:w="627" w:type="dxa"/>
          </w:tcPr>
          <w:p w:rsidR="00CD54C9" w:rsidRDefault="00CD54C9">
            <w:r>
              <w:t>110976-P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69.016667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</w:t>
            </w:r>
            <w:r>
              <w:lastRenderedPageBreak/>
              <w:t>8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48</w:t>
            </w:r>
            <w:r>
              <w:lastRenderedPageBreak/>
              <w:t>04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Sarmad </w:t>
            </w:r>
            <w:r>
              <w:lastRenderedPageBreak/>
              <w:t>Zia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Zia Ulla</w:t>
            </w:r>
            <w:r>
              <w:lastRenderedPageBreak/>
              <w:t>h Khan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111319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12.0</w:t>
            </w:r>
            <w:r>
              <w:lastRenderedPageBreak/>
              <w:t>04167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69.0</w:t>
            </w:r>
            <w:r>
              <w:lastRenderedPageBreak/>
              <w:t>04167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929</w:t>
            </w:r>
          </w:p>
        </w:tc>
        <w:tc>
          <w:tcPr>
            <w:tcW w:w="437" w:type="dxa"/>
          </w:tcPr>
          <w:p w:rsidR="00CD54C9" w:rsidRDefault="00CD54C9">
            <w:r>
              <w:t>5137</w:t>
            </w:r>
          </w:p>
        </w:tc>
        <w:tc>
          <w:tcPr>
            <w:tcW w:w="643" w:type="dxa"/>
          </w:tcPr>
          <w:p w:rsidR="00CD54C9" w:rsidRDefault="00CD54C9">
            <w:r>
              <w:t>Naveed Ahmed</w:t>
            </w:r>
          </w:p>
        </w:tc>
        <w:tc>
          <w:tcPr>
            <w:tcW w:w="681" w:type="dxa"/>
          </w:tcPr>
          <w:p w:rsidR="00CD54C9" w:rsidRDefault="00CD54C9">
            <w:r>
              <w:t>Abdul Hameed</w:t>
            </w:r>
          </w:p>
        </w:tc>
        <w:tc>
          <w:tcPr>
            <w:tcW w:w="627" w:type="dxa"/>
          </w:tcPr>
          <w:p w:rsidR="00CD54C9" w:rsidRDefault="00CD54C9">
            <w:r>
              <w:t>104429-P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930</w:t>
            </w:r>
          </w:p>
        </w:tc>
        <w:tc>
          <w:tcPr>
            <w:tcW w:w="437" w:type="dxa"/>
          </w:tcPr>
          <w:p w:rsidR="00CD54C9" w:rsidRDefault="00CD54C9">
            <w:r>
              <w:t>20992</w:t>
            </w:r>
          </w:p>
        </w:tc>
        <w:tc>
          <w:tcPr>
            <w:tcW w:w="643" w:type="dxa"/>
          </w:tcPr>
          <w:p w:rsidR="00CD54C9" w:rsidRDefault="00CD54C9">
            <w:r>
              <w:t>Bilal Yaseen</w:t>
            </w:r>
          </w:p>
        </w:tc>
        <w:tc>
          <w:tcPr>
            <w:tcW w:w="681" w:type="dxa"/>
          </w:tcPr>
          <w:p w:rsidR="00CD54C9" w:rsidRDefault="00CD54C9">
            <w:r>
              <w:t>Ghulam yaseen</w:t>
            </w:r>
          </w:p>
        </w:tc>
        <w:tc>
          <w:tcPr>
            <w:tcW w:w="627" w:type="dxa"/>
          </w:tcPr>
          <w:p w:rsidR="00CD54C9" w:rsidRDefault="00CD54C9">
            <w:r>
              <w:t>102370-P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3.</w:t>
            </w:r>
            <w:r>
              <w:lastRenderedPageBreak/>
              <w:t>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68.9666</w:t>
            </w:r>
            <w:r>
              <w:lastRenderedPageBreak/>
              <w:t>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</w:t>
            </w:r>
            <w:r>
              <w:lastRenderedPageBreak/>
              <w:t>1</w:t>
            </w:r>
          </w:p>
        </w:tc>
        <w:tc>
          <w:tcPr>
            <w:tcW w:w="437" w:type="dxa"/>
          </w:tcPr>
          <w:p w:rsidR="00CD54C9" w:rsidRDefault="00CD54C9">
            <w:r>
              <w:t>4092</w:t>
            </w:r>
          </w:p>
        </w:tc>
        <w:tc>
          <w:tcPr>
            <w:tcW w:w="643" w:type="dxa"/>
          </w:tcPr>
          <w:p w:rsidR="00CD54C9" w:rsidRDefault="00CD54C9">
            <w:r>
              <w:t>A</w:t>
            </w:r>
            <w:r>
              <w:lastRenderedPageBreak/>
              <w:t>li A</w:t>
            </w:r>
            <w:r>
              <w:lastRenderedPageBreak/>
              <w:t>kbar</w:t>
            </w:r>
          </w:p>
        </w:tc>
        <w:tc>
          <w:tcPr>
            <w:tcW w:w="681" w:type="dxa"/>
          </w:tcPr>
          <w:p w:rsidR="00CD54C9" w:rsidRDefault="00CD54C9">
            <w:r>
              <w:t>Razzaq Ahmed</w:t>
            </w:r>
          </w:p>
        </w:tc>
        <w:tc>
          <w:tcPr>
            <w:tcW w:w="627" w:type="dxa"/>
          </w:tcPr>
          <w:p w:rsidR="00CD54C9" w:rsidRDefault="00CD54C9">
            <w:r>
              <w:t>1009</w:t>
            </w:r>
            <w:r>
              <w:lastRenderedPageBreak/>
              <w:t>76-P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14</w:t>
            </w:r>
            <w:r>
              <w:lastRenderedPageBreak/>
              <w:t>.458</w:t>
            </w:r>
            <w:r>
              <w:lastRenderedPageBreak/>
              <w:t>333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68.958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</w:t>
            </w:r>
            <w:r>
              <w:lastRenderedPageBreak/>
              <w:t xml:space="preserve">  </w:t>
            </w:r>
            <w:r>
              <w:lastRenderedPageBreak/>
              <w:t xml:space="preserve"> </w:t>
            </w:r>
            <w:r>
              <w:t xml:space="preserve">  https://zenodo.org/record/4318990#.YtZtSKRsZzA,       http://doi.org/10.5281/zenodo.4318966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932</w:t>
            </w:r>
          </w:p>
        </w:tc>
        <w:tc>
          <w:tcPr>
            <w:tcW w:w="437" w:type="dxa"/>
          </w:tcPr>
          <w:p w:rsidR="00CD54C9" w:rsidRDefault="00CD54C9">
            <w:r>
              <w:t>16645</w:t>
            </w:r>
          </w:p>
        </w:tc>
        <w:tc>
          <w:tcPr>
            <w:tcW w:w="643" w:type="dxa"/>
          </w:tcPr>
          <w:p w:rsidR="00CD54C9" w:rsidRDefault="00CD54C9">
            <w:r>
              <w:t>Zainab Bibi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112959-P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933</w:t>
            </w:r>
          </w:p>
        </w:tc>
        <w:tc>
          <w:tcPr>
            <w:tcW w:w="437" w:type="dxa"/>
          </w:tcPr>
          <w:p w:rsidR="00CD54C9" w:rsidRDefault="00CD54C9">
            <w:r>
              <w:t>20421</w:t>
            </w:r>
          </w:p>
        </w:tc>
        <w:tc>
          <w:tcPr>
            <w:tcW w:w="643" w:type="dxa"/>
          </w:tcPr>
          <w:p w:rsidR="00CD54C9" w:rsidRDefault="00CD54C9">
            <w:r>
              <w:t>Gohar Ur Rahman</w:t>
            </w:r>
          </w:p>
        </w:tc>
        <w:tc>
          <w:tcPr>
            <w:tcW w:w="681" w:type="dxa"/>
          </w:tcPr>
          <w:p w:rsidR="00CD54C9" w:rsidRDefault="00CD54C9">
            <w:r>
              <w:t>KHIZAR HAYAT MASOOD</w:t>
            </w:r>
          </w:p>
        </w:tc>
        <w:tc>
          <w:tcPr>
            <w:tcW w:w="627" w:type="dxa"/>
          </w:tcPr>
          <w:p w:rsidR="00CD54C9" w:rsidRDefault="00CD54C9">
            <w:r>
              <w:t>103719-P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934</w:t>
            </w:r>
          </w:p>
        </w:tc>
        <w:tc>
          <w:tcPr>
            <w:tcW w:w="437" w:type="dxa"/>
          </w:tcPr>
          <w:p w:rsidR="00CD54C9" w:rsidRDefault="00CD54C9">
            <w:r>
              <w:t>7035</w:t>
            </w:r>
          </w:p>
        </w:tc>
        <w:tc>
          <w:tcPr>
            <w:tcW w:w="643" w:type="dxa"/>
          </w:tcPr>
          <w:p w:rsidR="00CD54C9" w:rsidRDefault="00CD54C9">
            <w:r>
              <w:t>Fazeela Maqsood</w:t>
            </w:r>
          </w:p>
        </w:tc>
        <w:tc>
          <w:tcPr>
            <w:tcW w:w="681" w:type="dxa"/>
          </w:tcPr>
          <w:p w:rsidR="00CD54C9" w:rsidRDefault="00CD54C9">
            <w:r>
              <w:t>Maqsood Ahm</w:t>
            </w:r>
            <w:r>
              <w:lastRenderedPageBreak/>
              <w:t>ed Saqi</w:t>
            </w:r>
          </w:p>
        </w:tc>
        <w:tc>
          <w:tcPr>
            <w:tcW w:w="627" w:type="dxa"/>
          </w:tcPr>
          <w:p w:rsidR="00CD54C9" w:rsidRDefault="00CD54C9">
            <w:r>
              <w:t>107440-P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13.072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68.905333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https://doi.org/10.1007/s12026-022-09352-2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935</w:t>
            </w:r>
          </w:p>
        </w:tc>
        <w:tc>
          <w:tcPr>
            <w:tcW w:w="437" w:type="dxa"/>
          </w:tcPr>
          <w:p w:rsidR="00CD54C9" w:rsidRDefault="00CD54C9">
            <w:r>
              <w:t>7765</w:t>
            </w:r>
          </w:p>
        </w:tc>
        <w:tc>
          <w:tcPr>
            <w:tcW w:w="643" w:type="dxa"/>
          </w:tcPr>
          <w:p w:rsidR="00CD54C9" w:rsidRDefault="00CD54C9">
            <w:r>
              <w:t>Haseeb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106548-P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936</w:t>
            </w:r>
          </w:p>
        </w:tc>
        <w:tc>
          <w:tcPr>
            <w:tcW w:w="437" w:type="dxa"/>
          </w:tcPr>
          <w:p w:rsidR="00CD54C9" w:rsidRDefault="00CD54C9">
            <w:r>
              <w:t>17389</w:t>
            </w:r>
          </w:p>
        </w:tc>
        <w:tc>
          <w:tcPr>
            <w:tcW w:w="643" w:type="dxa"/>
          </w:tcPr>
          <w:p w:rsidR="00CD54C9" w:rsidRDefault="00CD54C9">
            <w:r>
              <w:t>Rasheed Ahamd</w:t>
            </w:r>
          </w:p>
        </w:tc>
        <w:tc>
          <w:tcPr>
            <w:tcW w:w="681" w:type="dxa"/>
          </w:tcPr>
          <w:p w:rsidR="00CD54C9" w:rsidRDefault="00CD54C9">
            <w:r>
              <w:t>AMEER MUHAMMAD</w:t>
            </w:r>
          </w:p>
        </w:tc>
        <w:tc>
          <w:tcPr>
            <w:tcW w:w="627" w:type="dxa"/>
          </w:tcPr>
          <w:p w:rsidR="00CD54C9" w:rsidRDefault="00CD54C9">
            <w:r>
              <w:t>100740-P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68.8375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937</w:t>
            </w:r>
          </w:p>
        </w:tc>
        <w:tc>
          <w:tcPr>
            <w:tcW w:w="437" w:type="dxa"/>
          </w:tcPr>
          <w:p w:rsidR="00CD54C9" w:rsidRDefault="00CD54C9">
            <w:r>
              <w:t>3896</w:t>
            </w:r>
          </w:p>
        </w:tc>
        <w:tc>
          <w:tcPr>
            <w:tcW w:w="643" w:type="dxa"/>
          </w:tcPr>
          <w:p w:rsidR="00CD54C9" w:rsidRDefault="00CD54C9">
            <w:r>
              <w:t>Muhammad Adil Choudary</w:t>
            </w:r>
          </w:p>
        </w:tc>
        <w:tc>
          <w:tcPr>
            <w:tcW w:w="681" w:type="dxa"/>
          </w:tcPr>
          <w:p w:rsidR="00CD54C9" w:rsidRDefault="00CD54C9">
            <w:r>
              <w:t>Abdul Hayee Choudary</w:t>
            </w:r>
          </w:p>
        </w:tc>
        <w:tc>
          <w:tcPr>
            <w:tcW w:w="627" w:type="dxa"/>
          </w:tcPr>
          <w:p w:rsidR="00CD54C9" w:rsidRDefault="00CD54C9">
            <w:r>
              <w:t>B103153P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68.808333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http://submitjaimc.website/index.php/JAIMC/index,       http://submitjaimc.website/</w:t>
            </w:r>
            <w:r>
              <w:lastRenderedPageBreak/>
              <w:t>ind</w:t>
            </w:r>
            <w:r>
              <w:lastRenderedPageBreak/>
              <w:t>ex.php/JAIMC/index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938</w:t>
            </w:r>
          </w:p>
        </w:tc>
        <w:tc>
          <w:tcPr>
            <w:tcW w:w="437" w:type="dxa"/>
          </w:tcPr>
          <w:p w:rsidR="00CD54C9" w:rsidRDefault="00CD54C9">
            <w:r>
              <w:t>5903</w:t>
            </w:r>
          </w:p>
        </w:tc>
        <w:tc>
          <w:tcPr>
            <w:tcW w:w="643" w:type="dxa"/>
          </w:tcPr>
          <w:p w:rsidR="00CD54C9" w:rsidRDefault="00CD54C9">
            <w:r>
              <w:t>Murghoob Ahmad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102376-P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68.806383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939</w:t>
            </w:r>
          </w:p>
        </w:tc>
        <w:tc>
          <w:tcPr>
            <w:tcW w:w="437" w:type="dxa"/>
          </w:tcPr>
          <w:p w:rsidR="00CD54C9" w:rsidRDefault="00CD54C9">
            <w:r>
              <w:t>21697</w:t>
            </w:r>
          </w:p>
        </w:tc>
        <w:tc>
          <w:tcPr>
            <w:tcW w:w="643" w:type="dxa"/>
          </w:tcPr>
          <w:p w:rsidR="00CD54C9" w:rsidRDefault="00CD54C9">
            <w:r>
              <w:t>Muhammad Ahtesh</w:t>
            </w:r>
            <w:r>
              <w:lastRenderedPageBreak/>
              <w:t>am Ali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Ghulam Muhammad </w:t>
            </w:r>
            <w:r>
              <w:lastRenderedPageBreak/>
              <w:t>Sabir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105805-P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</w:t>
            </w:r>
            <w:r>
              <w:lastRenderedPageBreak/>
              <w:t>2</w:t>
            </w:r>
            <w:r>
              <w:t>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940</w:t>
            </w:r>
          </w:p>
        </w:tc>
        <w:tc>
          <w:tcPr>
            <w:tcW w:w="437" w:type="dxa"/>
          </w:tcPr>
          <w:p w:rsidR="00CD54C9" w:rsidRDefault="00CD54C9">
            <w:r>
              <w:t>3826</w:t>
            </w:r>
          </w:p>
        </w:tc>
        <w:tc>
          <w:tcPr>
            <w:tcW w:w="643" w:type="dxa"/>
          </w:tcPr>
          <w:p w:rsidR="00CD54C9" w:rsidRDefault="00CD54C9">
            <w:r>
              <w:t>Muhammad Numan</w:t>
            </w:r>
          </w:p>
        </w:tc>
        <w:tc>
          <w:tcPr>
            <w:tcW w:w="681" w:type="dxa"/>
          </w:tcPr>
          <w:p w:rsidR="00CD54C9" w:rsidRDefault="00CD54C9">
            <w:r>
              <w:t>Haji Muhammad Hussan</w:t>
            </w:r>
          </w:p>
        </w:tc>
        <w:tc>
          <w:tcPr>
            <w:tcW w:w="627" w:type="dxa"/>
          </w:tcPr>
          <w:p w:rsidR="00CD54C9" w:rsidRDefault="00CD54C9">
            <w:r>
              <w:t>107538-P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http://doi.org/10.5281/zenodo.3895050,       http://doi.org/10.5281/zenodo.3895056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941</w:t>
            </w:r>
          </w:p>
        </w:tc>
        <w:tc>
          <w:tcPr>
            <w:tcW w:w="437" w:type="dxa"/>
          </w:tcPr>
          <w:p w:rsidR="00CD54C9" w:rsidRDefault="00CD54C9">
            <w:r>
              <w:t>4655</w:t>
            </w:r>
          </w:p>
        </w:tc>
        <w:tc>
          <w:tcPr>
            <w:tcW w:w="643" w:type="dxa"/>
          </w:tcPr>
          <w:p w:rsidR="00CD54C9" w:rsidRDefault="00CD54C9">
            <w:r>
              <w:t>Deeba Yousaf</w:t>
            </w:r>
          </w:p>
        </w:tc>
        <w:tc>
          <w:tcPr>
            <w:tcW w:w="681" w:type="dxa"/>
          </w:tcPr>
          <w:p w:rsidR="00CD54C9" w:rsidRDefault="00CD54C9">
            <w:r>
              <w:t>Muhammad Yousaf Mughal</w:t>
            </w:r>
          </w:p>
        </w:tc>
        <w:tc>
          <w:tcPr>
            <w:tcW w:w="627" w:type="dxa"/>
          </w:tcPr>
          <w:p w:rsidR="00CD54C9" w:rsidRDefault="00CD54C9">
            <w:r>
              <w:t>105407-P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942</w:t>
            </w:r>
          </w:p>
        </w:tc>
        <w:tc>
          <w:tcPr>
            <w:tcW w:w="437" w:type="dxa"/>
          </w:tcPr>
          <w:p w:rsidR="00CD54C9" w:rsidRDefault="00CD54C9">
            <w:r>
              <w:t>16197</w:t>
            </w:r>
          </w:p>
        </w:tc>
        <w:tc>
          <w:tcPr>
            <w:tcW w:w="643" w:type="dxa"/>
          </w:tcPr>
          <w:p w:rsidR="00CD54C9" w:rsidRDefault="00CD54C9">
            <w:r>
              <w:t>Tanzeela Amanat</w:t>
            </w:r>
          </w:p>
        </w:tc>
        <w:tc>
          <w:tcPr>
            <w:tcW w:w="681" w:type="dxa"/>
          </w:tcPr>
          <w:p w:rsidR="00CD54C9" w:rsidRDefault="00CD54C9">
            <w:r>
              <w:t>Amanat ALi</w:t>
            </w:r>
          </w:p>
        </w:tc>
        <w:tc>
          <w:tcPr>
            <w:tcW w:w="627" w:type="dxa"/>
          </w:tcPr>
          <w:p w:rsidR="00CD54C9" w:rsidRDefault="00CD54C9">
            <w:r>
              <w:t>105831-P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8.</w:t>
            </w:r>
            <w:r>
              <w:lastRenderedPageBreak/>
              <w:t>333</w:t>
            </w:r>
            <w:r>
              <w:lastRenderedPageBreak/>
              <w:t>33</w:t>
            </w:r>
            <w:r>
              <w:lastRenderedPageBreak/>
              <w:t>3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68.741666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943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7868</w:t>
            </w:r>
          </w:p>
        </w:tc>
        <w:tc>
          <w:tcPr>
            <w:tcW w:w="643" w:type="dxa"/>
          </w:tcPr>
          <w:p w:rsidR="00CD54C9" w:rsidRDefault="00CD54C9">
            <w:r>
              <w:t>Muhammad H</w:t>
            </w:r>
            <w:r>
              <w:lastRenderedPageBreak/>
              <w:t>ass</w:t>
            </w:r>
            <w:r>
              <w:lastRenderedPageBreak/>
              <w:t>an Ria</w:t>
            </w:r>
            <w:r>
              <w:lastRenderedPageBreak/>
              <w:t>z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</w:t>
            </w:r>
            <w:r>
              <w:lastRenderedPageBreak/>
              <w:t>RIAZ</w:t>
            </w:r>
          </w:p>
        </w:tc>
        <w:tc>
          <w:tcPr>
            <w:tcW w:w="627" w:type="dxa"/>
          </w:tcPr>
          <w:p w:rsidR="00CD54C9" w:rsidRDefault="00CD54C9">
            <w:r>
              <w:t>10232</w:t>
            </w:r>
            <w:r>
              <w:lastRenderedPageBreak/>
              <w:t>0-P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13.7</w:t>
            </w:r>
            <w:r>
              <w:lastRenderedPageBreak/>
              <w:t>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8.7</w:t>
            </w:r>
            <w:r>
              <w:lastRenderedPageBreak/>
              <w:t>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944</w:t>
            </w:r>
          </w:p>
        </w:tc>
        <w:tc>
          <w:tcPr>
            <w:tcW w:w="437" w:type="dxa"/>
          </w:tcPr>
          <w:p w:rsidR="00CD54C9" w:rsidRDefault="00CD54C9">
            <w:r>
              <w:t>20269</w:t>
            </w:r>
          </w:p>
        </w:tc>
        <w:tc>
          <w:tcPr>
            <w:tcW w:w="643" w:type="dxa"/>
          </w:tcPr>
          <w:p w:rsidR="00CD54C9" w:rsidRDefault="00CD54C9">
            <w:r>
              <w:t>Ahmad Nisar</w:t>
            </w:r>
          </w:p>
        </w:tc>
        <w:tc>
          <w:tcPr>
            <w:tcW w:w="681" w:type="dxa"/>
          </w:tcPr>
          <w:p w:rsidR="00CD54C9" w:rsidRDefault="00CD54C9">
            <w:r>
              <w:t>Nisar Ahmad</w:t>
            </w:r>
          </w:p>
        </w:tc>
        <w:tc>
          <w:tcPr>
            <w:tcW w:w="627" w:type="dxa"/>
          </w:tcPr>
          <w:p w:rsidR="00CD54C9" w:rsidRDefault="00CD54C9">
            <w:r>
              <w:t>106602-P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</w:t>
            </w:r>
            <w:r>
              <w:lastRenderedPageBreak/>
              <w:t>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68.720833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945</w:t>
            </w:r>
          </w:p>
        </w:tc>
        <w:tc>
          <w:tcPr>
            <w:tcW w:w="437" w:type="dxa"/>
          </w:tcPr>
          <w:p w:rsidR="00CD54C9" w:rsidRDefault="00CD54C9">
            <w:r>
              <w:t>20599</w:t>
            </w:r>
          </w:p>
        </w:tc>
        <w:tc>
          <w:tcPr>
            <w:tcW w:w="643" w:type="dxa"/>
          </w:tcPr>
          <w:p w:rsidR="00CD54C9" w:rsidRDefault="00CD54C9">
            <w:r>
              <w:t>Areebah Zehra</w:t>
            </w:r>
          </w:p>
        </w:tc>
        <w:tc>
          <w:tcPr>
            <w:tcW w:w="681" w:type="dxa"/>
          </w:tcPr>
          <w:p w:rsidR="00CD54C9" w:rsidRDefault="00CD54C9">
            <w:r>
              <w:t>Salman Aslam</w:t>
            </w:r>
          </w:p>
        </w:tc>
        <w:tc>
          <w:tcPr>
            <w:tcW w:w="627" w:type="dxa"/>
          </w:tcPr>
          <w:p w:rsidR="00CD54C9" w:rsidRDefault="00CD54C9">
            <w:r>
              <w:t>88153-P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946</w:t>
            </w:r>
          </w:p>
        </w:tc>
        <w:tc>
          <w:tcPr>
            <w:tcW w:w="437" w:type="dxa"/>
          </w:tcPr>
          <w:p w:rsidR="00CD54C9" w:rsidRDefault="00CD54C9">
            <w:r>
              <w:t>21124</w:t>
            </w:r>
          </w:p>
        </w:tc>
        <w:tc>
          <w:tcPr>
            <w:tcW w:w="643" w:type="dxa"/>
          </w:tcPr>
          <w:p w:rsidR="00CD54C9" w:rsidRDefault="00CD54C9">
            <w:r>
              <w:t>Muhammad Asim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Afzal </w:t>
            </w:r>
          </w:p>
        </w:tc>
        <w:tc>
          <w:tcPr>
            <w:tcW w:w="627" w:type="dxa"/>
          </w:tcPr>
          <w:p w:rsidR="00CD54C9" w:rsidRDefault="00CD54C9">
            <w:r>
              <w:t>101235-P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68.675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947</w:t>
            </w:r>
          </w:p>
        </w:tc>
        <w:tc>
          <w:tcPr>
            <w:tcW w:w="437" w:type="dxa"/>
          </w:tcPr>
          <w:p w:rsidR="00CD54C9" w:rsidRDefault="00CD54C9">
            <w:r>
              <w:t>21793</w:t>
            </w:r>
          </w:p>
        </w:tc>
        <w:tc>
          <w:tcPr>
            <w:tcW w:w="643" w:type="dxa"/>
          </w:tcPr>
          <w:p w:rsidR="00CD54C9" w:rsidRDefault="00CD54C9">
            <w:r>
              <w:t>Muhammad Sadiq</w:t>
            </w:r>
          </w:p>
        </w:tc>
        <w:tc>
          <w:tcPr>
            <w:tcW w:w="681" w:type="dxa"/>
          </w:tcPr>
          <w:p w:rsidR="00CD54C9" w:rsidRDefault="00CD54C9">
            <w:r>
              <w:t>Malik Muhammad</w:t>
            </w:r>
          </w:p>
        </w:tc>
        <w:tc>
          <w:tcPr>
            <w:tcW w:w="627" w:type="dxa"/>
          </w:tcPr>
          <w:p w:rsidR="00CD54C9" w:rsidRDefault="00CD54C9">
            <w:r>
              <w:t>108769-P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948</w:t>
            </w:r>
          </w:p>
        </w:tc>
        <w:tc>
          <w:tcPr>
            <w:tcW w:w="437" w:type="dxa"/>
          </w:tcPr>
          <w:p w:rsidR="00CD54C9" w:rsidRDefault="00CD54C9">
            <w:r>
              <w:t>5396</w:t>
            </w:r>
          </w:p>
        </w:tc>
        <w:tc>
          <w:tcPr>
            <w:tcW w:w="643" w:type="dxa"/>
          </w:tcPr>
          <w:p w:rsidR="00CD54C9" w:rsidRDefault="00CD54C9">
            <w:r>
              <w:t>Hala Mehboob</w:t>
            </w:r>
          </w:p>
        </w:tc>
        <w:tc>
          <w:tcPr>
            <w:tcW w:w="681" w:type="dxa"/>
          </w:tcPr>
          <w:p w:rsidR="00CD54C9" w:rsidRDefault="00CD54C9">
            <w:r>
              <w:t>Meh</w:t>
            </w:r>
            <w:r>
              <w:lastRenderedPageBreak/>
              <w:t>boob A</w:t>
            </w:r>
            <w:r>
              <w:lastRenderedPageBreak/>
              <w:t>hmed</w:t>
            </w:r>
          </w:p>
        </w:tc>
        <w:tc>
          <w:tcPr>
            <w:tcW w:w="627" w:type="dxa"/>
          </w:tcPr>
          <w:p w:rsidR="00CD54C9" w:rsidRDefault="00CD54C9">
            <w:r>
              <w:t>98118-P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14.425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8.591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</w:t>
            </w:r>
            <w:r>
              <w:lastRenderedPageBreak/>
              <w:t>49</w:t>
            </w:r>
          </w:p>
        </w:tc>
        <w:tc>
          <w:tcPr>
            <w:tcW w:w="437" w:type="dxa"/>
          </w:tcPr>
          <w:p w:rsidR="00CD54C9" w:rsidRDefault="00CD54C9">
            <w:r>
              <w:t>2</w:t>
            </w:r>
            <w:r>
              <w:lastRenderedPageBreak/>
              <w:t>1647</w:t>
            </w:r>
          </w:p>
        </w:tc>
        <w:tc>
          <w:tcPr>
            <w:tcW w:w="643" w:type="dxa"/>
          </w:tcPr>
          <w:p w:rsidR="00CD54C9" w:rsidRDefault="00CD54C9">
            <w:r>
              <w:t>Beenish Aneeb</w:t>
            </w:r>
          </w:p>
        </w:tc>
        <w:tc>
          <w:tcPr>
            <w:tcW w:w="681" w:type="dxa"/>
          </w:tcPr>
          <w:p w:rsidR="00CD54C9" w:rsidRDefault="00CD54C9">
            <w:r>
              <w:t>Abdul Ane</w:t>
            </w:r>
            <w:r>
              <w:lastRenderedPageBreak/>
              <w:t>eb</w:t>
            </w:r>
          </w:p>
        </w:tc>
        <w:tc>
          <w:tcPr>
            <w:tcW w:w="627" w:type="dxa"/>
          </w:tcPr>
          <w:p w:rsidR="00CD54C9" w:rsidRDefault="00CD54C9">
            <w:r>
              <w:t>8</w:t>
            </w:r>
            <w:r>
              <w:lastRenderedPageBreak/>
              <w:t>26</w:t>
            </w:r>
            <w:r>
              <w:lastRenderedPageBreak/>
              <w:t>7</w:t>
            </w:r>
            <w:r>
              <w:t>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950</w:t>
            </w:r>
          </w:p>
        </w:tc>
        <w:tc>
          <w:tcPr>
            <w:tcW w:w="437" w:type="dxa"/>
          </w:tcPr>
          <w:p w:rsidR="00CD54C9" w:rsidRDefault="00CD54C9">
            <w:r>
              <w:t>17325</w:t>
            </w:r>
          </w:p>
        </w:tc>
        <w:tc>
          <w:tcPr>
            <w:tcW w:w="643" w:type="dxa"/>
          </w:tcPr>
          <w:p w:rsidR="00CD54C9" w:rsidRDefault="00CD54C9">
            <w:r>
              <w:t>Goshia Akram Allahi</w:t>
            </w:r>
          </w:p>
        </w:tc>
        <w:tc>
          <w:tcPr>
            <w:tcW w:w="681" w:type="dxa"/>
          </w:tcPr>
          <w:p w:rsidR="00CD54C9" w:rsidRDefault="00CD54C9">
            <w:r>
              <w:t>Akram Allahi</w:t>
            </w:r>
          </w:p>
        </w:tc>
        <w:tc>
          <w:tcPr>
            <w:tcW w:w="627" w:type="dxa"/>
          </w:tcPr>
          <w:p w:rsidR="00CD54C9" w:rsidRDefault="00CD54C9">
            <w:r>
              <w:t>96312-P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951</w:t>
            </w:r>
          </w:p>
        </w:tc>
        <w:tc>
          <w:tcPr>
            <w:tcW w:w="437" w:type="dxa"/>
          </w:tcPr>
          <w:p w:rsidR="00CD54C9" w:rsidRDefault="00CD54C9">
            <w:r>
              <w:t>16738</w:t>
            </w:r>
          </w:p>
        </w:tc>
        <w:tc>
          <w:tcPr>
            <w:tcW w:w="643" w:type="dxa"/>
          </w:tcPr>
          <w:p w:rsidR="00CD54C9" w:rsidRDefault="00CD54C9">
            <w:r>
              <w:t xml:space="preserve">Muhammad Shujat </w:t>
            </w:r>
            <w:r>
              <w:lastRenderedPageBreak/>
              <w:t>Rasool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Habib Ullah</w:t>
            </w:r>
          </w:p>
        </w:tc>
        <w:tc>
          <w:tcPr>
            <w:tcW w:w="627" w:type="dxa"/>
          </w:tcPr>
          <w:p w:rsidR="00CD54C9" w:rsidRDefault="00CD54C9">
            <w:r>
              <w:t>111315-p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952</w:t>
            </w:r>
          </w:p>
        </w:tc>
        <w:tc>
          <w:tcPr>
            <w:tcW w:w="437" w:type="dxa"/>
          </w:tcPr>
          <w:p w:rsidR="00CD54C9" w:rsidRDefault="00CD54C9">
            <w:r>
              <w:t>21424</w:t>
            </w:r>
          </w:p>
        </w:tc>
        <w:tc>
          <w:tcPr>
            <w:tcW w:w="643" w:type="dxa"/>
          </w:tcPr>
          <w:p w:rsidR="00CD54C9" w:rsidRDefault="00CD54C9">
            <w:r>
              <w:t>Afgan Sher</w:t>
            </w:r>
          </w:p>
        </w:tc>
        <w:tc>
          <w:tcPr>
            <w:tcW w:w="681" w:type="dxa"/>
          </w:tcPr>
          <w:p w:rsidR="00CD54C9" w:rsidRDefault="00CD54C9">
            <w:r>
              <w:t>Altaf Hussain</w:t>
            </w:r>
          </w:p>
        </w:tc>
        <w:tc>
          <w:tcPr>
            <w:tcW w:w="627" w:type="dxa"/>
          </w:tcPr>
          <w:p w:rsidR="00CD54C9" w:rsidRDefault="00CD54C9">
            <w:r>
              <w:t>111091-p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953</w:t>
            </w:r>
          </w:p>
        </w:tc>
        <w:tc>
          <w:tcPr>
            <w:tcW w:w="437" w:type="dxa"/>
          </w:tcPr>
          <w:p w:rsidR="00CD54C9" w:rsidRDefault="00CD54C9">
            <w:r>
              <w:t>18045</w:t>
            </w:r>
          </w:p>
        </w:tc>
        <w:tc>
          <w:tcPr>
            <w:tcW w:w="643" w:type="dxa"/>
          </w:tcPr>
          <w:p w:rsidR="00CD54C9" w:rsidRDefault="00CD54C9">
            <w:r>
              <w:t>Sohaib Raza Danish</w:t>
            </w:r>
          </w:p>
        </w:tc>
        <w:tc>
          <w:tcPr>
            <w:tcW w:w="681" w:type="dxa"/>
          </w:tcPr>
          <w:p w:rsidR="00CD54C9" w:rsidRDefault="00CD54C9">
            <w:r>
              <w:t>MISRI KHAN</w:t>
            </w:r>
          </w:p>
        </w:tc>
        <w:tc>
          <w:tcPr>
            <w:tcW w:w="627" w:type="dxa"/>
          </w:tcPr>
          <w:p w:rsidR="00CD54C9" w:rsidRDefault="00CD54C9">
            <w:r>
              <w:t>105814-P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13.4875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</w:t>
            </w:r>
            <w:r>
              <w:lastRenderedPageBreak/>
              <w:t>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954</w:t>
            </w:r>
          </w:p>
        </w:tc>
        <w:tc>
          <w:tcPr>
            <w:tcW w:w="437" w:type="dxa"/>
          </w:tcPr>
          <w:p w:rsidR="00CD54C9" w:rsidRDefault="00CD54C9">
            <w:r>
              <w:t>208</w:t>
            </w:r>
            <w:r>
              <w:lastRenderedPageBreak/>
              <w:t>80</w:t>
            </w:r>
          </w:p>
        </w:tc>
        <w:tc>
          <w:tcPr>
            <w:tcW w:w="643" w:type="dxa"/>
          </w:tcPr>
          <w:p w:rsidR="00CD54C9" w:rsidRDefault="00CD54C9">
            <w:r>
              <w:t>Muhammad Salman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10964</w:t>
            </w:r>
            <w:r>
              <w:lastRenderedPageBreak/>
              <w:t>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15.9208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955</w:t>
            </w:r>
          </w:p>
        </w:tc>
        <w:tc>
          <w:tcPr>
            <w:tcW w:w="437" w:type="dxa"/>
          </w:tcPr>
          <w:p w:rsidR="00CD54C9" w:rsidRDefault="00CD54C9">
            <w:r>
              <w:t>22120</w:t>
            </w:r>
          </w:p>
        </w:tc>
        <w:tc>
          <w:tcPr>
            <w:tcW w:w="643" w:type="dxa"/>
          </w:tcPr>
          <w:p w:rsidR="00CD54C9" w:rsidRDefault="00CD54C9">
            <w:r>
              <w:t>Zain Ul Harmain</w:t>
            </w:r>
          </w:p>
        </w:tc>
        <w:tc>
          <w:tcPr>
            <w:tcW w:w="681" w:type="dxa"/>
          </w:tcPr>
          <w:p w:rsidR="00CD54C9" w:rsidRDefault="00CD54C9">
            <w:r>
              <w:t>Ni</w:t>
            </w:r>
            <w:r>
              <w:lastRenderedPageBreak/>
              <w:t>s</w:t>
            </w:r>
            <w:r>
              <w:t>ar Ahmad</w:t>
            </w:r>
          </w:p>
        </w:tc>
        <w:tc>
          <w:tcPr>
            <w:tcW w:w="627" w:type="dxa"/>
          </w:tcPr>
          <w:p w:rsidR="00CD54C9" w:rsidRDefault="00CD54C9">
            <w:r>
              <w:t>102377-P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956</w:t>
            </w:r>
          </w:p>
        </w:tc>
        <w:tc>
          <w:tcPr>
            <w:tcW w:w="437" w:type="dxa"/>
          </w:tcPr>
          <w:p w:rsidR="00CD54C9" w:rsidRDefault="00CD54C9">
            <w:r>
              <w:t>17048</w:t>
            </w:r>
          </w:p>
        </w:tc>
        <w:tc>
          <w:tcPr>
            <w:tcW w:w="643" w:type="dxa"/>
          </w:tcPr>
          <w:p w:rsidR="00CD54C9" w:rsidRDefault="00CD54C9">
            <w:r>
              <w:t>Dr Iqra Azeem</w:t>
            </w:r>
          </w:p>
        </w:tc>
        <w:tc>
          <w:tcPr>
            <w:tcW w:w="681" w:type="dxa"/>
          </w:tcPr>
          <w:p w:rsidR="00CD54C9" w:rsidRDefault="00CD54C9">
            <w:r>
              <w:t>Muhammad Azeem</w:t>
            </w:r>
          </w:p>
        </w:tc>
        <w:tc>
          <w:tcPr>
            <w:tcW w:w="627" w:type="dxa"/>
          </w:tcPr>
          <w:p w:rsidR="00CD54C9" w:rsidRDefault="00CD54C9">
            <w:r>
              <w:t>116822-P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957</w:t>
            </w:r>
          </w:p>
        </w:tc>
        <w:tc>
          <w:tcPr>
            <w:tcW w:w="437" w:type="dxa"/>
          </w:tcPr>
          <w:p w:rsidR="00CD54C9" w:rsidRDefault="00CD54C9">
            <w:r>
              <w:t>3949</w:t>
            </w:r>
          </w:p>
        </w:tc>
        <w:tc>
          <w:tcPr>
            <w:tcW w:w="643" w:type="dxa"/>
          </w:tcPr>
          <w:p w:rsidR="00CD54C9" w:rsidRDefault="00CD54C9">
            <w:r>
              <w:t>Annus Rasool</w:t>
            </w:r>
          </w:p>
        </w:tc>
        <w:tc>
          <w:tcPr>
            <w:tcW w:w="681" w:type="dxa"/>
          </w:tcPr>
          <w:p w:rsidR="00CD54C9" w:rsidRDefault="00CD54C9">
            <w:r>
              <w:t>Ghulam Akbar Sheikh</w:t>
            </w:r>
          </w:p>
        </w:tc>
        <w:tc>
          <w:tcPr>
            <w:tcW w:w="627" w:type="dxa"/>
          </w:tcPr>
          <w:p w:rsidR="00CD54C9" w:rsidRDefault="00CD54C9">
            <w:r>
              <w:t>103561-P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http://doi.org/10.5281/zenodo.3987302,       http://doi.org/10.5281/zenodo.3987306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958</w:t>
            </w:r>
          </w:p>
        </w:tc>
        <w:tc>
          <w:tcPr>
            <w:tcW w:w="437" w:type="dxa"/>
          </w:tcPr>
          <w:p w:rsidR="00CD54C9" w:rsidRDefault="00CD54C9">
            <w:r>
              <w:t>7156</w:t>
            </w:r>
          </w:p>
        </w:tc>
        <w:tc>
          <w:tcPr>
            <w:tcW w:w="643" w:type="dxa"/>
          </w:tcPr>
          <w:p w:rsidR="00CD54C9" w:rsidRDefault="00CD54C9">
            <w:r>
              <w:t>Farrakh Iqbal Ghumman</w:t>
            </w:r>
          </w:p>
        </w:tc>
        <w:tc>
          <w:tcPr>
            <w:tcW w:w="681" w:type="dxa"/>
          </w:tcPr>
          <w:p w:rsidR="00CD54C9" w:rsidRDefault="00CD54C9">
            <w:r>
              <w:t>Iqbal Rasul Ghum</w:t>
            </w:r>
            <w:r>
              <w:lastRenderedPageBreak/>
              <w:t>ma</w:t>
            </w:r>
            <w:r>
              <w:lastRenderedPageBreak/>
              <w:t>n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01</w:t>
            </w:r>
            <w:r>
              <w:lastRenderedPageBreak/>
              <w:t>894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14.2</w:t>
            </w:r>
            <w:r>
              <w:lastRenderedPageBreak/>
              <w:t>2083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1.6</w:t>
            </w:r>
            <w:r>
              <w:lastRenderedPageBreak/>
              <w:t>66667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68.387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959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501</w:t>
            </w:r>
            <w:r>
              <w:lastRenderedPageBreak/>
              <w:t>6</w:t>
            </w:r>
          </w:p>
        </w:tc>
        <w:tc>
          <w:tcPr>
            <w:tcW w:w="643" w:type="dxa"/>
          </w:tcPr>
          <w:p w:rsidR="00CD54C9" w:rsidRDefault="00CD54C9">
            <w:r>
              <w:t>Mu</w:t>
            </w:r>
            <w:r>
              <w:lastRenderedPageBreak/>
              <w:t>ham</w:t>
            </w:r>
            <w:r>
              <w:lastRenderedPageBreak/>
              <w:t>mad</w:t>
            </w:r>
            <w:r>
              <w:lastRenderedPageBreak/>
              <w:t xml:space="preserve"> Zeshan Zai</w:t>
            </w:r>
            <w:r>
              <w:lastRenderedPageBreak/>
              <w:t>b</w:t>
            </w:r>
          </w:p>
        </w:tc>
        <w:tc>
          <w:tcPr>
            <w:tcW w:w="681" w:type="dxa"/>
          </w:tcPr>
          <w:p w:rsidR="00CD54C9" w:rsidRDefault="00CD54C9">
            <w:r>
              <w:t>Imtia</w:t>
            </w:r>
            <w:r>
              <w:lastRenderedPageBreak/>
              <w:t>z Ali A</w:t>
            </w:r>
            <w:r>
              <w:lastRenderedPageBreak/>
              <w:t>sa</w:t>
            </w:r>
            <w:r>
              <w:lastRenderedPageBreak/>
              <w:t>d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08348-P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</w:t>
            </w:r>
            <w:r>
              <w:t>njab</w:t>
            </w:r>
          </w:p>
        </w:tc>
        <w:tc>
          <w:tcPr>
            <w:tcW w:w="465" w:type="dxa"/>
          </w:tcPr>
          <w:p w:rsidR="00CD54C9" w:rsidRDefault="00CD54C9">
            <w:r>
              <w:t>15.0375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960</w:t>
            </w:r>
          </w:p>
        </w:tc>
        <w:tc>
          <w:tcPr>
            <w:tcW w:w="437" w:type="dxa"/>
          </w:tcPr>
          <w:p w:rsidR="00CD54C9" w:rsidRDefault="00CD54C9">
            <w:r>
              <w:t>17242</w:t>
            </w:r>
          </w:p>
        </w:tc>
        <w:tc>
          <w:tcPr>
            <w:tcW w:w="643" w:type="dxa"/>
          </w:tcPr>
          <w:p w:rsidR="00CD54C9" w:rsidRDefault="00CD54C9">
            <w:r>
              <w:t>Muhammad Asad Shabbir</w:t>
            </w:r>
          </w:p>
        </w:tc>
        <w:tc>
          <w:tcPr>
            <w:tcW w:w="681" w:type="dxa"/>
          </w:tcPr>
          <w:p w:rsidR="00CD54C9" w:rsidRDefault="00CD54C9">
            <w:r>
              <w:t>shabbir yousaf</w:t>
            </w:r>
          </w:p>
        </w:tc>
        <w:tc>
          <w:tcPr>
            <w:tcW w:w="627" w:type="dxa"/>
          </w:tcPr>
          <w:p w:rsidR="00CD54C9" w:rsidRDefault="00CD54C9">
            <w:r>
              <w:t>112008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961</w:t>
            </w:r>
          </w:p>
        </w:tc>
        <w:tc>
          <w:tcPr>
            <w:tcW w:w="437" w:type="dxa"/>
          </w:tcPr>
          <w:p w:rsidR="00CD54C9" w:rsidRDefault="00CD54C9">
            <w:r>
              <w:t>16895</w:t>
            </w:r>
          </w:p>
        </w:tc>
        <w:tc>
          <w:tcPr>
            <w:tcW w:w="643" w:type="dxa"/>
          </w:tcPr>
          <w:p w:rsidR="00CD54C9" w:rsidRDefault="00CD54C9">
            <w:r>
              <w:t>Haram Saif</w:t>
            </w:r>
          </w:p>
        </w:tc>
        <w:tc>
          <w:tcPr>
            <w:tcW w:w="681" w:type="dxa"/>
          </w:tcPr>
          <w:p w:rsidR="00CD54C9" w:rsidRDefault="00CD54C9">
            <w:r>
              <w:t>Saif Ur Rehman</w:t>
            </w:r>
          </w:p>
        </w:tc>
        <w:tc>
          <w:tcPr>
            <w:tcW w:w="627" w:type="dxa"/>
          </w:tcPr>
          <w:p w:rsidR="00CD54C9" w:rsidRDefault="00CD54C9">
            <w:r>
              <w:t>109163-P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962</w:t>
            </w:r>
          </w:p>
        </w:tc>
        <w:tc>
          <w:tcPr>
            <w:tcW w:w="437" w:type="dxa"/>
          </w:tcPr>
          <w:p w:rsidR="00CD54C9" w:rsidRDefault="00CD54C9">
            <w:r>
              <w:t>5554</w:t>
            </w:r>
          </w:p>
        </w:tc>
        <w:tc>
          <w:tcPr>
            <w:tcW w:w="643" w:type="dxa"/>
          </w:tcPr>
          <w:p w:rsidR="00CD54C9" w:rsidRDefault="00CD54C9">
            <w:r>
              <w:t>Aiman Rashid</w:t>
            </w:r>
          </w:p>
        </w:tc>
        <w:tc>
          <w:tcPr>
            <w:tcW w:w="681" w:type="dxa"/>
          </w:tcPr>
          <w:p w:rsidR="00CD54C9" w:rsidRDefault="00CD54C9">
            <w:r>
              <w:t>Rashid Murtaza Shah</w:t>
            </w:r>
          </w:p>
        </w:tc>
        <w:tc>
          <w:tcPr>
            <w:tcW w:w="627" w:type="dxa"/>
          </w:tcPr>
          <w:p w:rsidR="00CD54C9" w:rsidRDefault="00CD54C9">
            <w:r>
              <w:t>103575-P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http://doi.org/10.5281/zenodo.3826580,     </w:t>
            </w:r>
            <w:r>
              <w:lastRenderedPageBreak/>
              <w:t xml:space="preserve">  http://doi.org/10.5281/zenodo.3826584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963</w:t>
            </w:r>
          </w:p>
        </w:tc>
        <w:tc>
          <w:tcPr>
            <w:tcW w:w="437" w:type="dxa"/>
          </w:tcPr>
          <w:p w:rsidR="00CD54C9" w:rsidRDefault="00CD54C9">
            <w:r>
              <w:t>166</w:t>
            </w:r>
            <w:r>
              <w:lastRenderedPageBreak/>
              <w:t>33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Mahnoor </w:t>
            </w:r>
            <w:r>
              <w:lastRenderedPageBreak/>
              <w:t>Ashraf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Ahmad Mas</w:t>
            </w:r>
            <w:r>
              <w:lastRenderedPageBreak/>
              <w:t>ood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112146-P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14.995</w:t>
            </w:r>
            <w:r>
              <w:lastRenderedPageBreak/>
              <w:t>833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5.8333</w:t>
            </w:r>
            <w:r>
              <w:lastRenderedPageBreak/>
              <w:t>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68.329</w:t>
            </w:r>
            <w:r>
              <w:lastRenderedPageBreak/>
              <w:t>166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      https://doi.org/10.12669/pjms.38.5.5332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964</w:t>
            </w:r>
          </w:p>
        </w:tc>
        <w:tc>
          <w:tcPr>
            <w:tcW w:w="437" w:type="dxa"/>
          </w:tcPr>
          <w:p w:rsidR="00CD54C9" w:rsidRDefault="00CD54C9">
            <w:r>
              <w:t>7115</w:t>
            </w:r>
          </w:p>
        </w:tc>
        <w:tc>
          <w:tcPr>
            <w:tcW w:w="643" w:type="dxa"/>
          </w:tcPr>
          <w:p w:rsidR="00CD54C9" w:rsidRDefault="00CD54C9">
            <w:r>
              <w:t>Sufyan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107472-p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965</w:t>
            </w:r>
          </w:p>
        </w:tc>
        <w:tc>
          <w:tcPr>
            <w:tcW w:w="437" w:type="dxa"/>
          </w:tcPr>
          <w:p w:rsidR="00CD54C9" w:rsidRDefault="00CD54C9">
            <w:r>
              <w:t>15311</w:t>
            </w:r>
          </w:p>
        </w:tc>
        <w:tc>
          <w:tcPr>
            <w:tcW w:w="643" w:type="dxa"/>
          </w:tcPr>
          <w:p w:rsidR="00CD54C9" w:rsidRDefault="00CD54C9">
            <w:r>
              <w:t>Isha Nasar</w:t>
            </w:r>
          </w:p>
        </w:tc>
        <w:tc>
          <w:tcPr>
            <w:tcW w:w="681" w:type="dxa"/>
          </w:tcPr>
          <w:p w:rsidR="00CD54C9" w:rsidRDefault="00CD54C9">
            <w:r>
              <w:t>Rana Nasar Ahmed</w:t>
            </w:r>
          </w:p>
        </w:tc>
        <w:tc>
          <w:tcPr>
            <w:tcW w:w="627" w:type="dxa"/>
          </w:tcPr>
          <w:p w:rsidR="00CD54C9" w:rsidRDefault="00CD54C9">
            <w:r>
              <w:t>112766-P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68.304166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966</w:t>
            </w:r>
          </w:p>
        </w:tc>
        <w:tc>
          <w:tcPr>
            <w:tcW w:w="437" w:type="dxa"/>
          </w:tcPr>
          <w:p w:rsidR="00CD54C9" w:rsidRDefault="00CD54C9">
            <w:r>
              <w:t>5129</w:t>
            </w:r>
          </w:p>
        </w:tc>
        <w:tc>
          <w:tcPr>
            <w:tcW w:w="643" w:type="dxa"/>
          </w:tcPr>
          <w:p w:rsidR="00CD54C9" w:rsidRDefault="00CD54C9">
            <w:r>
              <w:t>Aliyeen Shahid Mir</w:t>
            </w:r>
          </w:p>
        </w:tc>
        <w:tc>
          <w:tcPr>
            <w:tcW w:w="681" w:type="dxa"/>
          </w:tcPr>
          <w:p w:rsidR="00CD54C9" w:rsidRDefault="00CD54C9">
            <w:r>
              <w:t>Shahid Saeed Mir</w:t>
            </w:r>
          </w:p>
        </w:tc>
        <w:tc>
          <w:tcPr>
            <w:tcW w:w="627" w:type="dxa"/>
          </w:tcPr>
          <w:p w:rsidR="00CD54C9" w:rsidRDefault="00CD54C9">
            <w:r>
              <w:t>105578-P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967</w:t>
            </w:r>
          </w:p>
        </w:tc>
        <w:tc>
          <w:tcPr>
            <w:tcW w:w="437" w:type="dxa"/>
          </w:tcPr>
          <w:p w:rsidR="00CD54C9" w:rsidRDefault="00CD54C9">
            <w:r>
              <w:t>20559</w:t>
            </w:r>
          </w:p>
        </w:tc>
        <w:tc>
          <w:tcPr>
            <w:tcW w:w="643" w:type="dxa"/>
          </w:tcPr>
          <w:p w:rsidR="00CD54C9" w:rsidRDefault="00CD54C9">
            <w:r>
              <w:t>Imran Khursheed</w:t>
            </w:r>
          </w:p>
        </w:tc>
        <w:tc>
          <w:tcPr>
            <w:tcW w:w="681" w:type="dxa"/>
          </w:tcPr>
          <w:p w:rsidR="00CD54C9" w:rsidRDefault="00CD54C9">
            <w:r>
              <w:t>Khursheed Ahmad</w:t>
            </w:r>
          </w:p>
        </w:tc>
        <w:tc>
          <w:tcPr>
            <w:tcW w:w="627" w:type="dxa"/>
          </w:tcPr>
          <w:p w:rsidR="00CD54C9" w:rsidRDefault="00CD54C9">
            <w:r>
              <w:t>106833-P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68.245833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968</w:t>
            </w:r>
          </w:p>
        </w:tc>
        <w:tc>
          <w:tcPr>
            <w:tcW w:w="437" w:type="dxa"/>
          </w:tcPr>
          <w:p w:rsidR="00CD54C9" w:rsidRDefault="00CD54C9">
            <w:r>
              <w:t>20291</w:t>
            </w:r>
          </w:p>
        </w:tc>
        <w:tc>
          <w:tcPr>
            <w:tcW w:w="643" w:type="dxa"/>
          </w:tcPr>
          <w:p w:rsidR="00CD54C9" w:rsidRDefault="00CD54C9">
            <w:r>
              <w:t>Dr Sana Ba</w:t>
            </w:r>
            <w:r>
              <w:lastRenderedPageBreak/>
              <w:t>shir</w:t>
            </w:r>
          </w:p>
        </w:tc>
        <w:tc>
          <w:tcPr>
            <w:tcW w:w="681" w:type="dxa"/>
          </w:tcPr>
          <w:p w:rsidR="00CD54C9" w:rsidRDefault="00CD54C9">
            <w:r>
              <w:t>Muhammad Ba</w:t>
            </w:r>
            <w:r>
              <w:lastRenderedPageBreak/>
              <w:t xml:space="preserve">shir </w:t>
            </w:r>
          </w:p>
        </w:tc>
        <w:tc>
          <w:tcPr>
            <w:tcW w:w="627" w:type="dxa"/>
          </w:tcPr>
          <w:p w:rsidR="00CD54C9" w:rsidRDefault="00CD54C9">
            <w:r>
              <w:t>87687-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13.0625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969</w:t>
            </w:r>
          </w:p>
        </w:tc>
        <w:tc>
          <w:tcPr>
            <w:tcW w:w="437" w:type="dxa"/>
          </w:tcPr>
          <w:p w:rsidR="00CD54C9" w:rsidRDefault="00CD54C9">
            <w:r>
              <w:t>5595</w:t>
            </w:r>
          </w:p>
        </w:tc>
        <w:tc>
          <w:tcPr>
            <w:tcW w:w="643" w:type="dxa"/>
          </w:tcPr>
          <w:p w:rsidR="00CD54C9" w:rsidRDefault="00CD54C9">
            <w:r>
              <w:t>S</w:t>
            </w:r>
            <w:r>
              <w:lastRenderedPageBreak/>
              <w:t>adam Goraya</w:t>
            </w:r>
          </w:p>
        </w:tc>
        <w:tc>
          <w:tcPr>
            <w:tcW w:w="681" w:type="dxa"/>
          </w:tcPr>
          <w:p w:rsidR="00CD54C9" w:rsidRDefault="00CD54C9">
            <w:r>
              <w:t>Muham</w:t>
            </w:r>
            <w:r>
              <w:lastRenderedPageBreak/>
              <w:t>ma</w:t>
            </w:r>
            <w:r>
              <w:lastRenderedPageBreak/>
              <w:t xml:space="preserve">d </w:t>
            </w:r>
            <w:r>
              <w:lastRenderedPageBreak/>
              <w:t>J</w:t>
            </w:r>
            <w:r>
              <w:t>amil</w:t>
            </w:r>
          </w:p>
        </w:tc>
        <w:tc>
          <w:tcPr>
            <w:tcW w:w="627" w:type="dxa"/>
          </w:tcPr>
          <w:p w:rsidR="00CD54C9" w:rsidRDefault="00CD54C9">
            <w:r>
              <w:t>97243-P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13.017391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68.184058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970</w:t>
            </w:r>
          </w:p>
        </w:tc>
        <w:tc>
          <w:tcPr>
            <w:tcW w:w="437" w:type="dxa"/>
          </w:tcPr>
          <w:p w:rsidR="00CD54C9" w:rsidRDefault="00CD54C9">
            <w:r>
              <w:t>4736</w:t>
            </w:r>
          </w:p>
        </w:tc>
        <w:tc>
          <w:tcPr>
            <w:tcW w:w="643" w:type="dxa"/>
          </w:tcPr>
          <w:p w:rsidR="00CD54C9" w:rsidRDefault="00CD54C9">
            <w:r>
              <w:t>Tariq Mehmood</w:t>
            </w:r>
          </w:p>
        </w:tc>
        <w:tc>
          <w:tcPr>
            <w:tcW w:w="681" w:type="dxa"/>
          </w:tcPr>
          <w:p w:rsidR="00CD54C9" w:rsidRDefault="00CD54C9">
            <w:r>
              <w:t>Muahammad Nawaz</w:t>
            </w:r>
          </w:p>
        </w:tc>
        <w:tc>
          <w:tcPr>
            <w:tcW w:w="627" w:type="dxa"/>
          </w:tcPr>
          <w:p w:rsidR="00CD54C9" w:rsidRDefault="00CD54C9">
            <w:r>
              <w:t>102374-P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971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62</w:t>
            </w:r>
            <w:r>
              <w:lastRenderedPageBreak/>
              <w:t>78</w:t>
            </w:r>
          </w:p>
        </w:tc>
        <w:tc>
          <w:tcPr>
            <w:tcW w:w="643" w:type="dxa"/>
          </w:tcPr>
          <w:p w:rsidR="00CD54C9" w:rsidRDefault="00CD54C9">
            <w:r>
              <w:t>Marina Akhtar</w:t>
            </w:r>
          </w:p>
        </w:tc>
        <w:tc>
          <w:tcPr>
            <w:tcW w:w="681" w:type="dxa"/>
          </w:tcPr>
          <w:p w:rsidR="00CD54C9" w:rsidRDefault="00CD54C9">
            <w:r>
              <w:t>Muhammad Akhtar</w:t>
            </w:r>
          </w:p>
        </w:tc>
        <w:tc>
          <w:tcPr>
            <w:tcW w:w="627" w:type="dxa"/>
          </w:tcPr>
          <w:p w:rsidR="00CD54C9" w:rsidRDefault="00CD54C9">
            <w:r>
              <w:t>96690-P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972</w:t>
            </w:r>
          </w:p>
        </w:tc>
        <w:tc>
          <w:tcPr>
            <w:tcW w:w="437" w:type="dxa"/>
          </w:tcPr>
          <w:p w:rsidR="00CD54C9" w:rsidRDefault="00CD54C9">
            <w:r>
              <w:t>15342</w:t>
            </w:r>
          </w:p>
        </w:tc>
        <w:tc>
          <w:tcPr>
            <w:tcW w:w="643" w:type="dxa"/>
          </w:tcPr>
          <w:p w:rsidR="00CD54C9" w:rsidRDefault="00CD54C9">
            <w:r>
              <w:t>Danial Ahmed</w:t>
            </w:r>
          </w:p>
        </w:tc>
        <w:tc>
          <w:tcPr>
            <w:tcW w:w="681" w:type="dxa"/>
          </w:tcPr>
          <w:p w:rsidR="00CD54C9" w:rsidRDefault="00CD54C9">
            <w:r>
              <w:t>Parvez Akhter</w:t>
            </w:r>
          </w:p>
        </w:tc>
        <w:tc>
          <w:tcPr>
            <w:tcW w:w="627" w:type="dxa"/>
          </w:tcPr>
          <w:p w:rsidR="00CD54C9" w:rsidRDefault="00CD54C9">
            <w:r>
              <w:t>102919-P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8</w:t>
            </w:r>
            <w:r>
              <w:t>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http://doi.org/10.5281/zenodo.4339224,       http://doi.org/10.5281/zenodo.4339195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973</w:t>
            </w:r>
          </w:p>
        </w:tc>
        <w:tc>
          <w:tcPr>
            <w:tcW w:w="437" w:type="dxa"/>
          </w:tcPr>
          <w:p w:rsidR="00CD54C9" w:rsidRDefault="00CD54C9">
            <w:r>
              <w:t>22077</w:t>
            </w:r>
          </w:p>
        </w:tc>
        <w:tc>
          <w:tcPr>
            <w:tcW w:w="643" w:type="dxa"/>
          </w:tcPr>
          <w:p w:rsidR="00CD54C9" w:rsidRDefault="00CD54C9">
            <w:r>
              <w:t>Musaddiq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108084-P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68.1125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974</w:t>
            </w:r>
          </w:p>
        </w:tc>
        <w:tc>
          <w:tcPr>
            <w:tcW w:w="437" w:type="dxa"/>
          </w:tcPr>
          <w:p w:rsidR="00CD54C9" w:rsidRDefault="00CD54C9">
            <w:r>
              <w:t>16128</w:t>
            </w:r>
          </w:p>
        </w:tc>
        <w:tc>
          <w:tcPr>
            <w:tcW w:w="643" w:type="dxa"/>
          </w:tcPr>
          <w:p w:rsidR="00CD54C9" w:rsidRDefault="00CD54C9">
            <w:r>
              <w:t>Bakhtawar  Mohsin</w:t>
            </w:r>
          </w:p>
        </w:tc>
        <w:tc>
          <w:tcPr>
            <w:tcW w:w="681" w:type="dxa"/>
          </w:tcPr>
          <w:p w:rsidR="00CD54C9" w:rsidRDefault="00CD54C9">
            <w:r>
              <w:t>Sh.Mohsin Rasheed</w:t>
            </w:r>
          </w:p>
        </w:tc>
        <w:tc>
          <w:tcPr>
            <w:tcW w:w="627" w:type="dxa"/>
          </w:tcPr>
          <w:p w:rsidR="00CD54C9" w:rsidRDefault="00CD54C9">
            <w:r>
              <w:t>109359-P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975</w:t>
            </w:r>
          </w:p>
        </w:tc>
        <w:tc>
          <w:tcPr>
            <w:tcW w:w="437" w:type="dxa"/>
          </w:tcPr>
          <w:p w:rsidR="00CD54C9" w:rsidRDefault="00CD54C9">
            <w:r>
              <w:t>19077</w:t>
            </w:r>
          </w:p>
        </w:tc>
        <w:tc>
          <w:tcPr>
            <w:tcW w:w="643" w:type="dxa"/>
          </w:tcPr>
          <w:p w:rsidR="00CD54C9" w:rsidRDefault="00CD54C9">
            <w:r>
              <w:t>Touseef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102818-P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https://doi.org/10.53350/pjmhs22168660,       ht</w:t>
            </w:r>
            <w:r>
              <w:lastRenderedPageBreak/>
              <w:t>tps://doi.o</w:t>
            </w:r>
            <w:r>
              <w:lastRenderedPageBreak/>
              <w:t>rg/10.5335</w:t>
            </w:r>
            <w:r>
              <w:lastRenderedPageBreak/>
              <w:t>0/pjmhs22168562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222</w:t>
            </w:r>
            <w:r>
              <w:lastRenderedPageBreak/>
              <w:t>0</w:t>
            </w:r>
            <w:r>
              <w:lastRenderedPageBreak/>
              <w:t>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Kefah Mas</w:t>
            </w:r>
            <w:r>
              <w:lastRenderedPageBreak/>
              <w:t>ood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Masood An</w:t>
            </w:r>
            <w:r>
              <w:lastRenderedPageBreak/>
              <w:t>w</w:t>
            </w:r>
            <w:r>
              <w:lastRenderedPageBreak/>
              <w:t>e</w:t>
            </w:r>
            <w:r>
              <w:lastRenderedPageBreak/>
              <w:t xml:space="preserve">r 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04</w:t>
            </w:r>
            <w:r>
              <w:lastRenderedPageBreak/>
              <w:t>90-P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t>14.587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68.087</w:t>
            </w:r>
            <w:r>
              <w:lastRenderedPageBreak/>
              <w:t>5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977</w:t>
            </w:r>
          </w:p>
        </w:tc>
        <w:tc>
          <w:tcPr>
            <w:tcW w:w="437" w:type="dxa"/>
          </w:tcPr>
          <w:p w:rsidR="00CD54C9" w:rsidRDefault="00CD54C9">
            <w:r>
              <w:t>17397</w:t>
            </w:r>
          </w:p>
        </w:tc>
        <w:tc>
          <w:tcPr>
            <w:tcW w:w="643" w:type="dxa"/>
          </w:tcPr>
          <w:p w:rsidR="00CD54C9" w:rsidRDefault="00CD54C9">
            <w:r>
              <w:t>Maira Aslam Butt</w:t>
            </w:r>
          </w:p>
        </w:tc>
        <w:tc>
          <w:tcPr>
            <w:tcW w:w="681" w:type="dxa"/>
          </w:tcPr>
          <w:p w:rsidR="00CD54C9" w:rsidRDefault="00CD54C9">
            <w:r>
              <w:t>muhammad aslam butt</w:t>
            </w:r>
          </w:p>
        </w:tc>
        <w:tc>
          <w:tcPr>
            <w:tcW w:w="627" w:type="dxa"/>
          </w:tcPr>
          <w:p w:rsidR="00CD54C9" w:rsidRDefault="00CD54C9">
            <w:r>
              <w:t>114093-P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15.569128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68.069128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978</w:t>
            </w:r>
          </w:p>
        </w:tc>
        <w:tc>
          <w:tcPr>
            <w:tcW w:w="437" w:type="dxa"/>
          </w:tcPr>
          <w:p w:rsidR="00CD54C9" w:rsidRDefault="00CD54C9">
            <w:r>
              <w:t>21282</w:t>
            </w:r>
          </w:p>
        </w:tc>
        <w:tc>
          <w:tcPr>
            <w:tcW w:w="643" w:type="dxa"/>
          </w:tcPr>
          <w:p w:rsidR="00CD54C9" w:rsidRDefault="00CD54C9">
            <w:r>
              <w:t>Rabia Ahmad</w:t>
            </w:r>
          </w:p>
        </w:tc>
        <w:tc>
          <w:tcPr>
            <w:tcW w:w="681" w:type="dxa"/>
          </w:tcPr>
          <w:p w:rsidR="00CD54C9" w:rsidRDefault="00CD54C9">
            <w:r>
              <w:t>Aftab Ahmad</w:t>
            </w:r>
          </w:p>
        </w:tc>
        <w:tc>
          <w:tcPr>
            <w:tcW w:w="627" w:type="dxa"/>
          </w:tcPr>
          <w:p w:rsidR="00CD54C9" w:rsidRDefault="00CD54C9">
            <w:r>
              <w:t>111587-P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68.066667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DOI:https://doi/org/10.53350/pjmhs22169316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979</w:t>
            </w:r>
          </w:p>
        </w:tc>
        <w:tc>
          <w:tcPr>
            <w:tcW w:w="437" w:type="dxa"/>
          </w:tcPr>
          <w:p w:rsidR="00CD54C9" w:rsidRDefault="00CD54C9">
            <w:r>
              <w:t>22205</w:t>
            </w:r>
          </w:p>
        </w:tc>
        <w:tc>
          <w:tcPr>
            <w:tcW w:w="643" w:type="dxa"/>
          </w:tcPr>
          <w:p w:rsidR="00CD54C9" w:rsidRDefault="00CD54C9">
            <w:r>
              <w:t>Ibrar Ali</w:t>
            </w:r>
          </w:p>
        </w:tc>
        <w:tc>
          <w:tcPr>
            <w:tcW w:w="681" w:type="dxa"/>
          </w:tcPr>
          <w:p w:rsidR="00CD54C9" w:rsidRDefault="00CD54C9">
            <w:r>
              <w:t>Muhammad Latif</w:t>
            </w:r>
          </w:p>
        </w:tc>
        <w:tc>
          <w:tcPr>
            <w:tcW w:w="627" w:type="dxa"/>
          </w:tcPr>
          <w:p w:rsidR="00CD54C9" w:rsidRDefault="00CD54C9">
            <w:r>
              <w:t>9</w:t>
            </w:r>
            <w:r>
              <w:lastRenderedPageBreak/>
              <w:t>71</w:t>
            </w:r>
            <w:r>
              <w:lastRenderedPageBreak/>
              <w:t>59-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12.</w:t>
            </w:r>
            <w:r>
              <w:lastRenderedPageBreak/>
              <w:t>3875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</w:t>
            </w:r>
            <w:r>
              <w:lastRenderedPageBreak/>
              <w:t>0.666667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</w:t>
            </w:r>
            <w:r>
              <w:lastRenderedPageBreak/>
              <w:t>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8.054167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</w:t>
            </w:r>
            <w:r>
              <w:tab/>
              <w:t>ht</w:t>
            </w:r>
            <w:r>
              <w:lastRenderedPageBreak/>
              <w:t>tps:/</w:t>
            </w:r>
            <w:r>
              <w:lastRenderedPageBreak/>
              <w:t>/doi</w:t>
            </w:r>
            <w:r>
              <w:lastRenderedPageBreak/>
              <w:t>.or</w:t>
            </w:r>
            <w:r>
              <w:lastRenderedPageBreak/>
              <w:t>g/10</w:t>
            </w:r>
            <w:r>
              <w:lastRenderedPageBreak/>
              <w:t>.53350</w:t>
            </w:r>
            <w:r>
              <w:lastRenderedPageBreak/>
              <w:t>/pjmhs22167</w:t>
            </w:r>
            <w:r>
              <w:lastRenderedPageBreak/>
              <w:t>79</w:t>
            </w:r>
            <w:r>
              <w:lastRenderedPageBreak/>
              <w:t>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980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54</w:t>
            </w:r>
            <w:r>
              <w:lastRenderedPageBreak/>
              <w:t>23</w:t>
            </w:r>
          </w:p>
        </w:tc>
        <w:tc>
          <w:tcPr>
            <w:tcW w:w="643" w:type="dxa"/>
          </w:tcPr>
          <w:p w:rsidR="00CD54C9" w:rsidRDefault="00CD54C9">
            <w:r>
              <w:t>M</w:t>
            </w:r>
            <w:r>
              <w:lastRenderedPageBreak/>
              <w:t>uhamma</w:t>
            </w:r>
            <w:r>
              <w:lastRenderedPageBreak/>
              <w:t xml:space="preserve">d </w:t>
            </w:r>
            <w:r>
              <w:lastRenderedPageBreak/>
              <w:t>A</w:t>
            </w:r>
            <w:r>
              <w:t>bu Bakar</w:t>
            </w:r>
          </w:p>
        </w:tc>
        <w:tc>
          <w:tcPr>
            <w:tcW w:w="681" w:type="dxa"/>
          </w:tcPr>
          <w:p w:rsidR="00CD54C9" w:rsidRDefault="00CD54C9">
            <w:r>
              <w:t>Waris Ali</w:t>
            </w:r>
          </w:p>
        </w:tc>
        <w:tc>
          <w:tcPr>
            <w:tcW w:w="627" w:type="dxa"/>
          </w:tcPr>
          <w:p w:rsidR="00CD54C9" w:rsidRDefault="00CD54C9">
            <w:r>
              <w:t>104121-p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68.016667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981</w:t>
            </w:r>
          </w:p>
        </w:tc>
        <w:tc>
          <w:tcPr>
            <w:tcW w:w="437" w:type="dxa"/>
          </w:tcPr>
          <w:p w:rsidR="00CD54C9" w:rsidRDefault="00CD54C9">
            <w:r>
              <w:t>3767</w:t>
            </w:r>
          </w:p>
        </w:tc>
        <w:tc>
          <w:tcPr>
            <w:tcW w:w="643" w:type="dxa"/>
          </w:tcPr>
          <w:p w:rsidR="00CD54C9" w:rsidRDefault="00CD54C9">
            <w:r>
              <w:t>Zeeshan Younas</w:t>
            </w:r>
          </w:p>
        </w:tc>
        <w:tc>
          <w:tcPr>
            <w:tcW w:w="681" w:type="dxa"/>
          </w:tcPr>
          <w:p w:rsidR="00CD54C9" w:rsidRDefault="00CD54C9">
            <w:r>
              <w:t>Muhammad Younas</w:t>
            </w:r>
          </w:p>
        </w:tc>
        <w:tc>
          <w:tcPr>
            <w:tcW w:w="627" w:type="dxa"/>
          </w:tcPr>
          <w:p w:rsidR="00CD54C9" w:rsidRDefault="00CD54C9">
            <w:r>
              <w:t>111786-P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982</w:t>
            </w:r>
          </w:p>
        </w:tc>
        <w:tc>
          <w:tcPr>
            <w:tcW w:w="437" w:type="dxa"/>
          </w:tcPr>
          <w:p w:rsidR="00CD54C9" w:rsidRDefault="00CD54C9">
            <w:r>
              <w:t>4549</w:t>
            </w:r>
          </w:p>
        </w:tc>
        <w:tc>
          <w:tcPr>
            <w:tcW w:w="643" w:type="dxa"/>
          </w:tcPr>
          <w:p w:rsidR="00CD54C9" w:rsidRDefault="00CD54C9">
            <w:r>
              <w:t>Maria</w:t>
            </w:r>
          </w:p>
        </w:tc>
        <w:tc>
          <w:tcPr>
            <w:tcW w:w="681" w:type="dxa"/>
          </w:tcPr>
          <w:p w:rsidR="00CD54C9" w:rsidRDefault="00CD54C9">
            <w:r>
              <w:t>Abdul Jabbar</w:t>
            </w:r>
          </w:p>
        </w:tc>
        <w:tc>
          <w:tcPr>
            <w:tcW w:w="627" w:type="dxa"/>
          </w:tcPr>
          <w:p w:rsidR="00CD54C9" w:rsidRDefault="00CD54C9">
            <w:r>
              <w:t>104572-P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983</w:t>
            </w:r>
          </w:p>
        </w:tc>
        <w:tc>
          <w:tcPr>
            <w:tcW w:w="437" w:type="dxa"/>
          </w:tcPr>
          <w:p w:rsidR="00CD54C9" w:rsidRDefault="00CD54C9">
            <w:r>
              <w:t>18907</w:t>
            </w:r>
          </w:p>
        </w:tc>
        <w:tc>
          <w:tcPr>
            <w:tcW w:w="643" w:type="dxa"/>
          </w:tcPr>
          <w:p w:rsidR="00CD54C9" w:rsidRDefault="00CD54C9">
            <w:r>
              <w:t>Ali Zain Hafeez</w:t>
            </w:r>
          </w:p>
        </w:tc>
        <w:tc>
          <w:tcPr>
            <w:tcW w:w="681" w:type="dxa"/>
          </w:tcPr>
          <w:p w:rsidR="00CD54C9" w:rsidRDefault="00CD54C9">
            <w:r>
              <w:t>Muhammad Hafeez Fi</w:t>
            </w:r>
            <w:r>
              <w:lastRenderedPageBreak/>
              <w:t>da</w:t>
            </w:r>
            <w:r>
              <w:lastRenderedPageBreak/>
              <w:t>i</w:t>
            </w:r>
          </w:p>
        </w:tc>
        <w:tc>
          <w:tcPr>
            <w:tcW w:w="627" w:type="dxa"/>
          </w:tcPr>
          <w:p w:rsidR="00CD54C9" w:rsidRDefault="00CD54C9">
            <w:r>
              <w:t>106347-P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984</w:t>
            </w:r>
          </w:p>
        </w:tc>
        <w:tc>
          <w:tcPr>
            <w:tcW w:w="437" w:type="dxa"/>
          </w:tcPr>
          <w:p w:rsidR="00CD54C9" w:rsidRDefault="00CD54C9">
            <w:r>
              <w:t>7160</w:t>
            </w:r>
          </w:p>
        </w:tc>
        <w:tc>
          <w:tcPr>
            <w:tcW w:w="643" w:type="dxa"/>
          </w:tcPr>
          <w:p w:rsidR="00CD54C9" w:rsidRDefault="00CD54C9">
            <w:r>
              <w:t>Muhammad Ja</w:t>
            </w:r>
            <w:r>
              <w:lastRenderedPageBreak/>
              <w:t>ve</w:t>
            </w:r>
            <w:r>
              <w:lastRenderedPageBreak/>
              <w:t>d</w:t>
            </w:r>
          </w:p>
        </w:tc>
        <w:tc>
          <w:tcPr>
            <w:tcW w:w="681" w:type="dxa"/>
          </w:tcPr>
          <w:p w:rsidR="00CD54C9" w:rsidRDefault="00CD54C9">
            <w:r>
              <w:t>Rasheed Ahmad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06</w:t>
            </w:r>
            <w:r>
              <w:lastRenderedPageBreak/>
              <w:t>184-P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</w:t>
            </w:r>
            <w:r>
              <w:lastRenderedPageBreak/>
              <w:t>/</w:t>
            </w:r>
            <w:r>
              <w:t>pjmhs22165931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985</w:t>
            </w:r>
          </w:p>
        </w:tc>
        <w:tc>
          <w:tcPr>
            <w:tcW w:w="437" w:type="dxa"/>
          </w:tcPr>
          <w:p w:rsidR="00CD54C9" w:rsidRDefault="00CD54C9">
            <w:r>
              <w:t>17965</w:t>
            </w:r>
          </w:p>
        </w:tc>
        <w:tc>
          <w:tcPr>
            <w:tcW w:w="643" w:type="dxa"/>
          </w:tcPr>
          <w:p w:rsidR="00CD54C9" w:rsidRDefault="00CD54C9">
            <w:r>
              <w:t>Naveed Asghar</w:t>
            </w:r>
          </w:p>
        </w:tc>
        <w:tc>
          <w:tcPr>
            <w:tcW w:w="681" w:type="dxa"/>
          </w:tcPr>
          <w:p w:rsidR="00CD54C9" w:rsidRDefault="00CD54C9">
            <w:r>
              <w:t>Ghulam Asghar</w:t>
            </w:r>
          </w:p>
        </w:tc>
        <w:tc>
          <w:tcPr>
            <w:tcW w:w="627" w:type="dxa"/>
          </w:tcPr>
          <w:p w:rsidR="00CD54C9" w:rsidRDefault="00CD54C9">
            <w:r>
              <w:t>109859-P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https://doi.org/10.29309/TPMJ/2021.28.10.6300,       http://doi.org/10.5281/zenodo.3609112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986</w:t>
            </w:r>
          </w:p>
        </w:tc>
        <w:tc>
          <w:tcPr>
            <w:tcW w:w="437" w:type="dxa"/>
          </w:tcPr>
          <w:p w:rsidR="00CD54C9" w:rsidRDefault="00CD54C9">
            <w:r>
              <w:t>4546</w:t>
            </w:r>
          </w:p>
        </w:tc>
        <w:tc>
          <w:tcPr>
            <w:tcW w:w="643" w:type="dxa"/>
          </w:tcPr>
          <w:p w:rsidR="00CD54C9" w:rsidRDefault="00CD54C9">
            <w:r>
              <w:t>Muhammad Shahrukh</w:t>
            </w:r>
          </w:p>
        </w:tc>
        <w:tc>
          <w:tcPr>
            <w:tcW w:w="681" w:type="dxa"/>
          </w:tcPr>
          <w:p w:rsidR="00CD54C9" w:rsidRDefault="00CD54C9">
            <w:r>
              <w:t>Imtiaz ul haq</w:t>
            </w:r>
          </w:p>
        </w:tc>
        <w:tc>
          <w:tcPr>
            <w:tcW w:w="627" w:type="dxa"/>
          </w:tcPr>
          <w:p w:rsidR="00CD54C9" w:rsidRDefault="00CD54C9">
            <w:r>
              <w:t>101503-P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67.795834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987</w:t>
            </w:r>
          </w:p>
        </w:tc>
        <w:tc>
          <w:tcPr>
            <w:tcW w:w="437" w:type="dxa"/>
          </w:tcPr>
          <w:p w:rsidR="00CD54C9" w:rsidRDefault="00CD54C9">
            <w:r>
              <w:t>21671</w:t>
            </w:r>
          </w:p>
        </w:tc>
        <w:tc>
          <w:tcPr>
            <w:tcW w:w="643" w:type="dxa"/>
          </w:tcPr>
          <w:p w:rsidR="00CD54C9" w:rsidRDefault="00CD54C9">
            <w:r>
              <w:t>Laiba Kanwal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Amin Khan </w:t>
            </w:r>
          </w:p>
        </w:tc>
        <w:tc>
          <w:tcPr>
            <w:tcW w:w="627" w:type="dxa"/>
          </w:tcPr>
          <w:p w:rsidR="00CD54C9" w:rsidRDefault="00CD54C9">
            <w:r>
              <w:t>110031-P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11.940426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67.773759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988</w:t>
            </w:r>
          </w:p>
        </w:tc>
        <w:tc>
          <w:tcPr>
            <w:tcW w:w="437" w:type="dxa"/>
          </w:tcPr>
          <w:p w:rsidR="00CD54C9" w:rsidRDefault="00CD54C9">
            <w:r>
              <w:t>732</w:t>
            </w:r>
            <w:r>
              <w:lastRenderedPageBreak/>
              <w:t>0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Amna Sha</w:t>
            </w:r>
            <w:r>
              <w:lastRenderedPageBreak/>
              <w:t>hid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Shahid Ali </w:t>
            </w:r>
            <w:r>
              <w:lastRenderedPageBreak/>
              <w:t>Shah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107101-P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12.758</w:t>
            </w:r>
            <w:r>
              <w:lastRenderedPageBreak/>
              <w:t>333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67.758</w:t>
            </w:r>
            <w:r>
              <w:lastRenderedPageBreak/>
              <w:t>333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989</w:t>
            </w:r>
          </w:p>
        </w:tc>
        <w:tc>
          <w:tcPr>
            <w:tcW w:w="437" w:type="dxa"/>
          </w:tcPr>
          <w:p w:rsidR="00CD54C9" w:rsidRDefault="00CD54C9">
            <w:r>
              <w:t>21079</w:t>
            </w:r>
          </w:p>
        </w:tc>
        <w:tc>
          <w:tcPr>
            <w:tcW w:w="643" w:type="dxa"/>
          </w:tcPr>
          <w:p w:rsidR="00CD54C9" w:rsidRDefault="00CD54C9">
            <w:r>
              <w:t>Muhammad Talha</w:t>
            </w:r>
          </w:p>
        </w:tc>
        <w:tc>
          <w:tcPr>
            <w:tcW w:w="681" w:type="dxa"/>
          </w:tcPr>
          <w:p w:rsidR="00CD54C9" w:rsidRDefault="00CD54C9">
            <w:r>
              <w:t>Maqsood Ahmed</w:t>
            </w:r>
          </w:p>
        </w:tc>
        <w:tc>
          <w:tcPr>
            <w:tcW w:w="627" w:type="dxa"/>
          </w:tcPr>
          <w:p w:rsidR="00CD54C9" w:rsidRDefault="00CD54C9">
            <w:r>
              <w:t xml:space="preserve">112567-P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67.7375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</w:t>
            </w:r>
            <w:r>
              <w:lastRenderedPageBreak/>
              <w:t>mhs</w:t>
            </w:r>
            <w:r>
              <w:lastRenderedPageBreak/>
              <w:t>on</w:t>
            </w:r>
            <w:r>
              <w:lastRenderedPageBreak/>
              <w:t>l</w:t>
            </w:r>
            <w:r>
              <w:t>ine.com/2019/oct_dec/pdf/1018.pdf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990</w:t>
            </w:r>
          </w:p>
        </w:tc>
        <w:tc>
          <w:tcPr>
            <w:tcW w:w="437" w:type="dxa"/>
          </w:tcPr>
          <w:p w:rsidR="00CD54C9" w:rsidRDefault="00CD54C9">
            <w:r>
              <w:t>21283</w:t>
            </w:r>
          </w:p>
        </w:tc>
        <w:tc>
          <w:tcPr>
            <w:tcW w:w="643" w:type="dxa"/>
          </w:tcPr>
          <w:p w:rsidR="00CD54C9" w:rsidRDefault="00CD54C9">
            <w:r>
              <w:t>Hafsa Zulfiqar</w:t>
            </w:r>
          </w:p>
        </w:tc>
        <w:tc>
          <w:tcPr>
            <w:tcW w:w="681" w:type="dxa"/>
          </w:tcPr>
          <w:p w:rsidR="00CD54C9" w:rsidRDefault="00CD54C9">
            <w:r>
              <w:t>ZULFIQAR ALI</w:t>
            </w:r>
          </w:p>
        </w:tc>
        <w:tc>
          <w:tcPr>
            <w:tcW w:w="627" w:type="dxa"/>
          </w:tcPr>
          <w:p w:rsidR="00CD54C9" w:rsidRDefault="00CD54C9">
            <w:r>
              <w:t>110203-P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991</w:t>
            </w:r>
          </w:p>
        </w:tc>
        <w:tc>
          <w:tcPr>
            <w:tcW w:w="437" w:type="dxa"/>
          </w:tcPr>
          <w:p w:rsidR="00CD54C9" w:rsidRDefault="00CD54C9">
            <w:r>
              <w:t>16266</w:t>
            </w:r>
          </w:p>
        </w:tc>
        <w:tc>
          <w:tcPr>
            <w:tcW w:w="643" w:type="dxa"/>
          </w:tcPr>
          <w:p w:rsidR="00CD54C9" w:rsidRDefault="00CD54C9">
            <w:r>
              <w:t>Amar Ahmad</w:t>
            </w:r>
          </w:p>
        </w:tc>
        <w:tc>
          <w:tcPr>
            <w:tcW w:w="681" w:type="dxa"/>
          </w:tcPr>
          <w:p w:rsidR="00CD54C9" w:rsidRDefault="00CD54C9">
            <w:r>
              <w:t>Malik Bilal Ahmad</w:t>
            </w:r>
          </w:p>
        </w:tc>
        <w:tc>
          <w:tcPr>
            <w:tcW w:w="627" w:type="dxa"/>
          </w:tcPr>
          <w:p w:rsidR="00CD54C9" w:rsidRDefault="00CD54C9">
            <w:r>
              <w:t>114387-P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992</w:t>
            </w:r>
          </w:p>
        </w:tc>
        <w:tc>
          <w:tcPr>
            <w:tcW w:w="437" w:type="dxa"/>
          </w:tcPr>
          <w:p w:rsidR="00CD54C9" w:rsidRDefault="00CD54C9">
            <w:r>
              <w:t>21888</w:t>
            </w:r>
          </w:p>
        </w:tc>
        <w:tc>
          <w:tcPr>
            <w:tcW w:w="643" w:type="dxa"/>
          </w:tcPr>
          <w:p w:rsidR="00CD54C9" w:rsidRDefault="00CD54C9">
            <w:r>
              <w:t>Nouman Farooq</w:t>
            </w:r>
          </w:p>
        </w:tc>
        <w:tc>
          <w:tcPr>
            <w:tcW w:w="681" w:type="dxa"/>
          </w:tcPr>
          <w:p w:rsidR="00CD54C9" w:rsidRDefault="00CD54C9">
            <w:r>
              <w:t>Muhammad Farooq</w:t>
            </w:r>
          </w:p>
        </w:tc>
        <w:tc>
          <w:tcPr>
            <w:tcW w:w="627" w:type="dxa"/>
          </w:tcPr>
          <w:p w:rsidR="00CD54C9" w:rsidRDefault="00CD54C9">
            <w:r>
              <w:t>114289-P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993</w:t>
            </w:r>
          </w:p>
        </w:tc>
        <w:tc>
          <w:tcPr>
            <w:tcW w:w="437" w:type="dxa"/>
          </w:tcPr>
          <w:p w:rsidR="00CD54C9" w:rsidRDefault="00CD54C9">
            <w:r>
              <w:t>18673</w:t>
            </w:r>
          </w:p>
        </w:tc>
        <w:tc>
          <w:tcPr>
            <w:tcW w:w="643" w:type="dxa"/>
          </w:tcPr>
          <w:p w:rsidR="00CD54C9" w:rsidRDefault="00CD54C9">
            <w:r>
              <w:t>Muqaddas Ilyas</w:t>
            </w:r>
          </w:p>
        </w:tc>
        <w:tc>
          <w:tcPr>
            <w:tcW w:w="681" w:type="dxa"/>
          </w:tcPr>
          <w:p w:rsidR="00CD54C9" w:rsidRDefault="00CD54C9">
            <w:r>
              <w:t>Muhammad Ilyas</w:t>
            </w:r>
          </w:p>
        </w:tc>
        <w:tc>
          <w:tcPr>
            <w:tcW w:w="627" w:type="dxa"/>
          </w:tcPr>
          <w:p w:rsidR="00CD54C9" w:rsidRDefault="00CD54C9">
            <w:r>
              <w:t>110686-p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994</w:t>
            </w:r>
          </w:p>
        </w:tc>
        <w:tc>
          <w:tcPr>
            <w:tcW w:w="437" w:type="dxa"/>
          </w:tcPr>
          <w:p w:rsidR="00CD54C9" w:rsidRDefault="00CD54C9">
            <w:r>
              <w:t>1149</w:t>
            </w:r>
          </w:p>
        </w:tc>
        <w:tc>
          <w:tcPr>
            <w:tcW w:w="643" w:type="dxa"/>
          </w:tcPr>
          <w:p w:rsidR="00CD54C9" w:rsidRDefault="00CD54C9">
            <w:r>
              <w:t>Mareena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93921-P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995</w:t>
            </w:r>
          </w:p>
        </w:tc>
        <w:tc>
          <w:tcPr>
            <w:tcW w:w="437" w:type="dxa"/>
          </w:tcPr>
          <w:p w:rsidR="00CD54C9" w:rsidRDefault="00CD54C9">
            <w:r>
              <w:t>20771</w:t>
            </w:r>
          </w:p>
        </w:tc>
        <w:tc>
          <w:tcPr>
            <w:tcW w:w="643" w:type="dxa"/>
          </w:tcPr>
          <w:p w:rsidR="00CD54C9" w:rsidRDefault="00CD54C9">
            <w:r>
              <w:t>Iqraarooj</w:t>
            </w:r>
          </w:p>
        </w:tc>
        <w:tc>
          <w:tcPr>
            <w:tcW w:w="681" w:type="dxa"/>
          </w:tcPr>
          <w:p w:rsidR="00CD54C9" w:rsidRDefault="00CD54C9">
            <w:r>
              <w:t>Zahoor Ahmad</w:t>
            </w:r>
          </w:p>
        </w:tc>
        <w:tc>
          <w:tcPr>
            <w:tcW w:w="627" w:type="dxa"/>
          </w:tcPr>
          <w:p w:rsidR="00CD54C9" w:rsidRDefault="00CD54C9">
            <w:r>
              <w:t>112165-p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996</w:t>
            </w:r>
          </w:p>
        </w:tc>
        <w:tc>
          <w:tcPr>
            <w:tcW w:w="437" w:type="dxa"/>
          </w:tcPr>
          <w:p w:rsidR="00CD54C9" w:rsidRDefault="00CD54C9">
            <w:r>
              <w:t>175</w:t>
            </w:r>
            <w:r>
              <w:lastRenderedPageBreak/>
              <w:t>08</w:t>
            </w:r>
          </w:p>
        </w:tc>
        <w:tc>
          <w:tcPr>
            <w:tcW w:w="643" w:type="dxa"/>
          </w:tcPr>
          <w:p w:rsidR="00CD54C9" w:rsidRDefault="00CD54C9">
            <w:r>
              <w:t>Shaw</w:t>
            </w:r>
            <w:r>
              <w:lastRenderedPageBreak/>
              <w:t>az Abbas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08004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</w:t>
            </w:r>
            <w:r>
              <w:lastRenderedPageBreak/>
              <w:t>1017</w:t>
            </w:r>
            <w:r>
              <w:lastRenderedPageBreak/>
              <w:t>54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67.6</w:t>
            </w:r>
            <w:r>
              <w:lastRenderedPageBreak/>
              <w:t>017</w:t>
            </w:r>
            <w:r>
              <w:lastRenderedPageBreak/>
              <w:t>54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997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20469</w:t>
            </w:r>
          </w:p>
        </w:tc>
        <w:tc>
          <w:tcPr>
            <w:tcW w:w="643" w:type="dxa"/>
          </w:tcPr>
          <w:p w:rsidR="00CD54C9" w:rsidRDefault="00CD54C9">
            <w:r>
              <w:t xml:space="preserve">Eysha </w:t>
            </w:r>
            <w:r>
              <w:lastRenderedPageBreak/>
              <w:t>Tur Ra</w:t>
            </w:r>
            <w:r>
              <w:lastRenderedPageBreak/>
              <w:t>zia Azeem</w:t>
            </w:r>
          </w:p>
        </w:tc>
        <w:tc>
          <w:tcPr>
            <w:tcW w:w="681" w:type="dxa"/>
          </w:tcPr>
          <w:p w:rsidR="00CD54C9" w:rsidRDefault="00CD54C9">
            <w:r>
              <w:t>Muh</w:t>
            </w:r>
            <w:r>
              <w:lastRenderedPageBreak/>
              <w:t xml:space="preserve">ammad </w:t>
            </w:r>
            <w:r>
              <w:lastRenderedPageBreak/>
              <w:t>Az</w:t>
            </w:r>
            <w:r>
              <w:lastRenderedPageBreak/>
              <w:t>e</w:t>
            </w:r>
            <w:r>
              <w:t>em</w:t>
            </w:r>
          </w:p>
        </w:tc>
        <w:tc>
          <w:tcPr>
            <w:tcW w:w="627" w:type="dxa"/>
          </w:tcPr>
          <w:p w:rsidR="00CD54C9" w:rsidRDefault="00CD54C9">
            <w:r>
              <w:t>95224-P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998</w:t>
            </w:r>
          </w:p>
        </w:tc>
        <w:tc>
          <w:tcPr>
            <w:tcW w:w="437" w:type="dxa"/>
          </w:tcPr>
          <w:p w:rsidR="00CD54C9" w:rsidRDefault="00CD54C9">
            <w:r>
              <w:t>16033</w:t>
            </w:r>
          </w:p>
        </w:tc>
        <w:tc>
          <w:tcPr>
            <w:tcW w:w="643" w:type="dxa"/>
          </w:tcPr>
          <w:p w:rsidR="00CD54C9" w:rsidRDefault="00CD54C9">
            <w:r>
              <w:t>Aneeqa Mumtaz</w:t>
            </w:r>
          </w:p>
        </w:tc>
        <w:tc>
          <w:tcPr>
            <w:tcW w:w="681" w:type="dxa"/>
          </w:tcPr>
          <w:p w:rsidR="00CD54C9" w:rsidRDefault="00CD54C9">
            <w:r>
              <w:t>Muhammad Mumtaz Alam</w:t>
            </w:r>
          </w:p>
        </w:tc>
        <w:tc>
          <w:tcPr>
            <w:tcW w:w="627" w:type="dxa"/>
          </w:tcPr>
          <w:p w:rsidR="00CD54C9" w:rsidRDefault="00CD54C9">
            <w:r>
              <w:t>97700-P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http://doi.org/10.5281/zenodo.3946601,       http://doi.org/10.5281/zenodo.3946605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999</w:t>
            </w:r>
          </w:p>
        </w:tc>
        <w:tc>
          <w:tcPr>
            <w:tcW w:w="437" w:type="dxa"/>
          </w:tcPr>
          <w:p w:rsidR="00CD54C9" w:rsidRDefault="00CD54C9">
            <w:r>
              <w:t>1785</w:t>
            </w:r>
          </w:p>
        </w:tc>
        <w:tc>
          <w:tcPr>
            <w:tcW w:w="643" w:type="dxa"/>
          </w:tcPr>
          <w:p w:rsidR="00CD54C9" w:rsidRDefault="00CD54C9">
            <w:r>
              <w:t>Sundas Umer Dra</w:t>
            </w:r>
            <w:r>
              <w:lastRenderedPageBreak/>
              <w:t>z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</w:t>
            </w:r>
            <w:r>
              <w:lastRenderedPageBreak/>
              <w:t>am</w:t>
            </w:r>
            <w:r>
              <w:lastRenderedPageBreak/>
              <w:t>mad</w:t>
            </w:r>
            <w:r>
              <w:lastRenderedPageBreak/>
              <w:t xml:space="preserve"> U</w:t>
            </w:r>
            <w:r>
              <w:lastRenderedPageBreak/>
              <w:t>mer</w:t>
            </w:r>
            <w:r>
              <w:lastRenderedPageBreak/>
              <w:t xml:space="preserve"> D</w:t>
            </w:r>
            <w:r>
              <w:lastRenderedPageBreak/>
              <w:t>raz</w:t>
            </w:r>
          </w:p>
        </w:tc>
        <w:tc>
          <w:tcPr>
            <w:tcW w:w="627" w:type="dxa"/>
          </w:tcPr>
          <w:p w:rsidR="00CD54C9" w:rsidRDefault="00CD54C9">
            <w:r>
              <w:t>93600_P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13.40</w:t>
            </w:r>
            <w:r>
              <w:lastRenderedPageBreak/>
              <w:t>4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67.57</w:t>
            </w:r>
            <w:r>
              <w:lastRenderedPageBreak/>
              <w:t>066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</w:t>
            </w:r>
            <w:r>
              <w:lastRenderedPageBreak/>
              <w:t>00</w:t>
            </w:r>
          </w:p>
        </w:tc>
        <w:tc>
          <w:tcPr>
            <w:tcW w:w="437" w:type="dxa"/>
          </w:tcPr>
          <w:p w:rsidR="00CD54C9" w:rsidRDefault="00CD54C9">
            <w:r>
              <w:t>2</w:t>
            </w:r>
            <w:r>
              <w:lastRenderedPageBreak/>
              <w:t>23</w:t>
            </w:r>
            <w:r>
              <w:lastRenderedPageBreak/>
              <w:t>63</w:t>
            </w:r>
          </w:p>
        </w:tc>
        <w:tc>
          <w:tcPr>
            <w:tcW w:w="643" w:type="dxa"/>
          </w:tcPr>
          <w:p w:rsidR="00CD54C9" w:rsidRDefault="00CD54C9">
            <w:r>
              <w:t>N</w:t>
            </w:r>
            <w:r>
              <w:lastRenderedPageBreak/>
              <w:t>az</w:t>
            </w:r>
            <w:r>
              <w:lastRenderedPageBreak/>
              <w:t xml:space="preserve">ia </w:t>
            </w:r>
            <w:r>
              <w:lastRenderedPageBreak/>
              <w:t>Pa</w:t>
            </w:r>
            <w:r>
              <w:lastRenderedPageBreak/>
              <w:t>rv</w:t>
            </w:r>
            <w:r>
              <w:lastRenderedPageBreak/>
              <w:t>ee</w:t>
            </w:r>
            <w:r>
              <w:lastRenderedPageBreak/>
              <w:t>n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</w:t>
            </w:r>
            <w:r>
              <w:lastRenderedPageBreak/>
              <w:t>amm</w:t>
            </w:r>
            <w:r>
              <w:lastRenderedPageBreak/>
              <w:t>ad S</w:t>
            </w:r>
            <w:r>
              <w:lastRenderedPageBreak/>
              <w:t>ha</w:t>
            </w:r>
            <w:r>
              <w:lastRenderedPageBreak/>
              <w:t>r</w:t>
            </w:r>
            <w:r>
              <w:t>if</w:t>
            </w:r>
          </w:p>
        </w:tc>
        <w:tc>
          <w:tcPr>
            <w:tcW w:w="627" w:type="dxa"/>
          </w:tcPr>
          <w:p w:rsidR="00CD54C9" w:rsidRDefault="00CD54C9">
            <w:r>
              <w:t>111427-P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1001</w:t>
            </w:r>
          </w:p>
        </w:tc>
        <w:tc>
          <w:tcPr>
            <w:tcW w:w="437" w:type="dxa"/>
          </w:tcPr>
          <w:p w:rsidR="00CD54C9" w:rsidRDefault="00CD54C9">
            <w:r>
              <w:t>6237</w:t>
            </w:r>
          </w:p>
        </w:tc>
        <w:tc>
          <w:tcPr>
            <w:tcW w:w="643" w:type="dxa"/>
          </w:tcPr>
          <w:p w:rsidR="00CD54C9" w:rsidRDefault="00CD54C9">
            <w:r>
              <w:t>Abdul Aziz</w:t>
            </w:r>
          </w:p>
        </w:tc>
        <w:tc>
          <w:tcPr>
            <w:tcW w:w="681" w:type="dxa"/>
          </w:tcPr>
          <w:p w:rsidR="00CD54C9" w:rsidRDefault="00CD54C9">
            <w:r>
              <w:t>Muhammad Mashooq</w:t>
            </w:r>
          </w:p>
        </w:tc>
        <w:tc>
          <w:tcPr>
            <w:tcW w:w="627" w:type="dxa"/>
          </w:tcPr>
          <w:p w:rsidR="00CD54C9" w:rsidRDefault="00CD54C9">
            <w:r>
              <w:t>109118-p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1002</w:t>
            </w:r>
          </w:p>
        </w:tc>
        <w:tc>
          <w:tcPr>
            <w:tcW w:w="437" w:type="dxa"/>
          </w:tcPr>
          <w:p w:rsidR="00CD54C9" w:rsidRDefault="00CD54C9">
            <w:r>
              <w:t>4412</w:t>
            </w:r>
          </w:p>
        </w:tc>
        <w:tc>
          <w:tcPr>
            <w:tcW w:w="643" w:type="dxa"/>
          </w:tcPr>
          <w:p w:rsidR="00CD54C9" w:rsidRDefault="00CD54C9">
            <w:r>
              <w:t>Tayyaba Ayub</w:t>
            </w:r>
          </w:p>
        </w:tc>
        <w:tc>
          <w:tcPr>
            <w:tcW w:w="681" w:type="dxa"/>
          </w:tcPr>
          <w:p w:rsidR="00CD54C9" w:rsidRDefault="00CD54C9">
            <w:r>
              <w:t>Muhammad Ayub</w:t>
            </w:r>
          </w:p>
        </w:tc>
        <w:tc>
          <w:tcPr>
            <w:tcW w:w="627" w:type="dxa"/>
          </w:tcPr>
          <w:p w:rsidR="00CD54C9" w:rsidRDefault="00CD54C9">
            <w:r>
              <w:t>105126-P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67.42449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http://doi.org/10.5281/zenodo.4282897,       http://doi.org/10.5281/zenodo.4282849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1003</w:t>
            </w:r>
          </w:p>
        </w:tc>
        <w:tc>
          <w:tcPr>
            <w:tcW w:w="437" w:type="dxa"/>
          </w:tcPr>
          <w:p w:rsidR="00CD54C9" w:rsidRDefault="00CD54C9">
            <w:r>
              <w:t>20814</w:t>
            </w:r>
          </w:p>
        </w:tc>
        <w:tc>
          <w:tcPr>
            <w:tcW w:w="643" w:type="dxa"/>
          </w:tcPr>
          <w:p w:rsidR="00CD54C9" w:rsidRDefault="00CD54C9">
            <w:r>
              <w:t>Hira Shafique</w:t>
            </w:r>
          </w:p>
        </w:tc>
        <w:tc>
          <w:tcPr>
            <w:tcW w:w="681" w:type="dxa"/>
          </w:tcPr>
          <w:p w:rsidR="00CD54C9" w:rsidRDefault="00CD54C9">
            <w:r>
              <w:t>M. Shafique Anwar</w:t>
            </w:r>
          </w:p>
        </w:tc>
        <w:tc>
          <w:tcPr>
            <w:tcW w:w="627" w:type="dxa"/>
          </w:tcPr>
          <w:p w:rsidR="00CD54C9" w:rsidRDefault="00CD54C9">
            <w:r>
              <w:t>114792-P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67.412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1004</w:t>
            </w:r>
          </w:p>
        </w:tc>
        <w:tc>
          <w:tcPr>
            <w:tcW w:w="437" w:type="dxa"/>
          </w:tcPr>
          <w:p w:rsidR="00CD54C9" w:rsidRDefault="00CD54C9">
            <w:r>
              <w:t>7784</w:t>
            </w:r>
          </w:p>
        </w:tc>
        <w:tc>
          <w:tcPr>
            <w:tcW w:w="643" w:type="dxa"/>
          </w:tcPr>
          <w:p w:rsidR="00CD54C9" w:rsidRDefault="00CD54C9">
            <w:r>
              <w:t>Hira Anum</w:t>
            </w:r>
          </w:p>
        </w:tc>
        <w:tc>
          <w:tcPr>
            <w:tcW w:w="681" w:type="dxa"/>
          </w:tcPr>
          <w:p w:rsidR="00CD54C9" w:rsidRDefault="00CD54C9">
            <w:r>
              <w:t>Ghafoor ul haq</w:t>
            </w:r>
          </w:p>
        </w:tc>
        <w:tc>
          <w:tcPr>
            <w:tcW w:w="627" w:type="dxa"/>
          </w:tcPr>
          <w:p w:rsidR="00CD54C9" w:rsidRDefault="00CD54C9">
            <w:r>
              <w:t>104730-P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1005</w:t>
            </w:r>
          </w:p>
        </w:tc>
        <w:tc>
          <w:tcPr>
            <w:tcW w:w="437" w:type="dxa"/>
          </w:tcPr>
          <w:p w:rsidR="00CD54C9" w:rsidRDefault="00CD54C9">
            <w:r>
              <w:t>17298</w:t>
            </w:r>
          </w:p>
        </w:tc>
        <w:tc>
          <w:tcPr>
            <w:tcW w:w="643" w:type="dxa"/>
          </w:tcPr>
          <w:p w:rsidR="00CD54C9" w:rsidRDefault="00CD54C9">
            <w:r>
              <w:t>Ahmad Bin Zaheer</w:t>
            </w:r>
          </w:p>
        </w:tc>
        <w:tc>
          <w:tcPr>
            <w:tcW w:w="681" w:type="dxa"/>
          </w:tcPr>
          <w:p w:rsidR="00CD54C9" w:rsidRDefault="00CD54C9">
            <w:r>
              <w:t xml:space="preserve">Dr </w:t>
            </w:r>
            <w:r>
              <w:lastRenderedPageBreak/>
              <w:t xml:space="preserve">Zaheer </w:t>
            </w:r>
            <w:r>
              <w:lastRenderedPageBreak/>
              <w:t xml:space="preserve">Uddin </w:t>
            </w:r>
          </w:p>
        </w:tc>
        <w:tc>
          <w:tcPr>
            <w:tcW w:w="627" w:type="dxa"/>
          </w:tcPr>
          <w:p w:rsidR="00CD54C9" w:rsidRDefault="00CD54C9">
            <w:r>
              <w:t>1</w:t>
            </w:r>
            <w:r>
              <w:lastRenderedPageBreak/>
              <w:t>18303-p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</w:t>
            </w:r>
            <w:r>
              <w:lastRenderedPageBreak/>
              <w:t>.024</w:t>
            </w:r>
            <w:r>
              <w:lastRenderedPageBreak/>
              <w:t>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7.</w:t>
            </w:r>
            <w:r>
              <w:lastRenderedPageBreak/>
              <w:t>35772</w:t>
            </w:r>
            <w:r>
              <w:lastRenderedPageBreak/>
              <w:t>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</w:t>
            </w:r>
            <w:r>
              <w:lastRenderedPageBreak/>
              <w:t xml:space="preserve">    https://doi.org/10.5335</w:t>
            </w:r>
            <w:r>
              <w:lastRenderedPageBreak/>
              <w:t>0/pjm</w:t>
            </w:r>
            <w:r>
              <w:lastRenderedPageBreak/>
              <w:t>hs</w:t>
            </w:r>
            <w:r>
              <w:lastRenderedPageBreak/>
              <w:t>2</w:t>
            </w:r>
            <w:r>
              <w:t>115123470,        https://doi.org/10.3390/life13010001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1006</w:t>
            </w:r>
          </w:p>
        </w:tc>
        <w:tc>
          <w:tcPr>
            <w:tcW w:w="437" w:type="dxa"/>
          </w:tcPr>
          <w:p w:rsidR="00CD54C9" w:rsidRDefault="00CD54C9">
            <w:r>
              <w:t>3655</w:t>
            </w:r>
          </w:p>
        </w:tc>
        <w:tc>
          <w:tcPr>
            <w:tcW w:w="643" w:type="dxa"/>
          </w:tcPr>
          <w:p w:rsidR="00CD54C9" w:rsidRDefault="00CD54C9">
            <w:r>
              <w:t>Muhammad Samaat</w:t>
            </w:r>
          </w:p>
        </w:tc>
        <w:tc>
          <w:tcPr>
            <w:tcW w:w="681" w:type="dxa"/>
          </w:tcPr>
          <w:p w:rsidR="00CD54C9" w:rsidRDefault="00CD54C9">
            <w:r>
              <w:t>Muhammad Shafi</w:t>
            </w:r>
          </w:p>
        </w:tc>
        <w:tc>
          <w:tcPr>
            <w:tcW w:w="627" w:type="dxa"/>
          </w:tcPr>
          <w:p w:rsidR="00CD54C9" w:rsidRDefault="00CD54C9">
            <w:r>
              <w:t>5631-AJK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1007</w:t>
            </w:r>
          </w:p>
        </w:tc>
        <w:tc>
          <w:tcPr>
            <w:tcW w:w="437" w:type="dxa"/>
          </w:tcPr>
          <w:p w:rsidR="00CD54C9" w:rsidRDefault="00CD54C9">
            <w:r>
              <w:t>18634</w:t>
            </w:r>
          </w:p>
        </w:tc>
        <w:tc>
          <w:tcPr>
            <w:tcW w:w="643" w:type="dxa"/>
          </w:tcPr>
          <w:p w:rsidR="00CD54C9" w:rsidRDefault="00CD54C9">
            <w:r>
              <w:t>Tayyaba Laraib</w:t>
            </w:r>
          </w:p>
        </w:tc>
        <w:tc>
          <w:tcPr>
            <w:tcW w:w="681" w:type="dxa"/>
          </w:tcPr>
          <w:p w:rsidR="00CD54C9" w:rsidRDefault="00CD54C9">
            <w:r>
              <w:t>Hafiz Mohsin Raza</w:t>
            </w:r>
          </w:p>
        </w:tc>
        <w:tc>
          <w:tcPr>
            <w:tcW w:w="627" w:type="dxa"/>
          </w:tcPr>
          <w:p w:rsidR="00CD54C9" w:rsidRDefault="00CD54C9">
            <w:r>
              <w:t>101887-p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12.843478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67.343478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1008</w:t>
            </w:r>
          </w:p>
        </w:tc>
        <w:tc>
          <w:tcPr>
            <w:tcW w:w="437" w:type="dxa"/>
          </w:tcPr>
          <w:p w:rsidR="00CD54C9" w:rsidRDefault="00CD54C9">
            <w:r>
              <w:t>3451</w:t>
            </w:r>
          </w:p>
        </w:tc>
        <w:tc>
          <w:tcPr>
            <w:tcW w:w="643" w:type="dxa"/>
          </w:tcPr>
          <w:p w:rsidR="00CD54C9" w:rsidRDefault="00CD54C9">
            <w:r>
              <w:t>Abdul Qayum</w:t>
            </w:r>
          </w:p>
        </w:tc>
        <w:tc>
          <w:tcPr>
            <w:tcW w:w="681" w:type="dxa"/>
          </w:tcPr>
          <w:p w:rsidR="00CD54C9" w:rsidRDefault="00CD54C9">
            <w:r>
              <w:t>Muhammad Naeem Akhte</w:t>
            </w:r>
            <w:r>
              <w:lastRenderedPageBreak/>
              <w:t>r</w:t>
            </w:r>
          </w:p>
        </w:tc>
        <w:tc>
          <w:tcPr>
            <w:tcW w:w="627" w:type="dxa"/>
          </w:tcPr>
          <w:p w:rsidR="00CD54C9" w:rsidRDefault="00CD54C9">
            <w:r>
              <w:t>9</w:t>
            </w:r>
            <w:r>
              <w:lastRenderedPageBreak/>
              <w:t>2513-P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1009</w:t>
            </w:r>
          </w:p>
        </w:tc>
        <w:tc>
          <w:tcPr>
            <w:tcW w:w="437" w:type="dxa"/>
          </w:tcPr>
          <w:p w:rsidR="00CD54C9" w:rsidRDefault="00CD54C9">
            <w:r>
              <w:t>20979</w:t>
            </w:r>
          </w:p>
        </w:tc>
        <w:tc>
          <w:tcPr>
            <w:tcW w:w="643" w:type="dxa"/>
          </w:tcPr>
          <w:p w:rsidR="00CD54C9" w:rsidRDefault="00CD54C9">
            <w:r>
              <w:t>Asaad Saeed</w:t>
            </w:r>
          </w:p>
        </w:tc>
        <w:tc>
          <w:tcPr>
            <w:tcW w:w="681" w:type="dxa"/>
          </w:tcPr>
          <w:p w:rsidR="00CD54C9" w:rsidRDefault="00CD54C9">
            <w:r>
              <w:t xml:space="preserve">Tariq Saeed </w:t>
            </w:r>
          </w:p>
        </w:tc>
        <w:tc>
          <w:tcPr>
            <w:tcW w:w="627" w:type="dxa"/>
          </w:tcPr>
          <w:p w:rsidR="00CD54C9" w:rsidRDefault="00CD54C9">
            <w:r>
              <w:t>93642-P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67.3083</w:t>
            </w:r>
            <w:r>
              <w:lastRenderedPageBreak/>
              <w:t>3</w:t>
            </w:r>
            <w:r>
              <w:t>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1010</w:t>
            </w:r>
          </w:p>
        </w:tc>
        <w:tc>
          <w:tcPr>
            <w:tcW w:w="437" w:type="dxa"/>
          </w:tcPr>
          <w:p w:rsidR="00CD54C9" w:rsidRDefault="00CD54C9">
            <w:r>
              <w:t>21880</w:t>
            </w:r>
          </w:p>
        </w:tc>
        <w:tc>
          <w:tcPr>
            <w:tcW w:w="643" w:type="dxa"/>
          </w:tcPr>
          <w:p w:rsidR="00CD54C9" w:rsidRDefault="00CD54C9">
            <w:r>
              <w:t>Zohaib Liquat</w:t>
            </w:r>
          </w:p>
        </w:tc>
        <w:tc>
          <w:tcPr>
            <w:tcW w:w="681" w:type="dxa"/>
          </w:tcPr>
          <w:p w:rsidR="00CD54C9" w:rsidRDefault="00CD54C9">
            <w:r>
              <w:t>LIQUAT ALI</w:t>
            </w:r>
          </w:p>
        </w:tc>
        <w:tc>
          <w:tcPr>
            <w:tcW w:w="627" w:type="dxa"/>
          </w:tcPr>
          <w:p w:rsidR="00CD54C9" w:rsidRDefault="00CD54C9">
            <w:r>
              <w:t>92786-P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1011</w:t>
            </w:r>
          </w:p>
        </w:tc>
        <w:tc>
          <w:tcPr>
            <w:tcW w:w="437" w:type="dxa"/>
          </w:tcPr>
          <w:p w:rsidR="00CD54C9" w:rsidRDefault="00CD54C9">
            <w:r>
              <w:t>16223</w:t>
            </w:r>
          </w:p>
        </w:tc>
        <w:tc>
          <w:tcPr>
            <w:tcW w:w="643" w:type="dxa"/>
          </w:tcPr>
          <w:p w:rsidR="00CD54C9" w:rsidRDefault="00CD54C9">
            <w:r>
              <w:t>Maryam Aslam</w:t>
            </w:r>
          </w:p>
        </w:tc>
        <w:tc>
          <w:tcPr>
            <w:tcW w:w="681" w:type="dxa"/>
          </w:tcPr>
          <w:p w:rsidR="00CD54C9" w:rsidRDefault="00CD54C9">
            <w:r>
              <w:t>Muhammad Aslam Farooq</w:t>
            </w:r>
          </w:p>
        </w:tc>
        <w:tc>
          <w:tcPr>
            <w:tcW w:w="627" w:type="dxa"/>
          </w:tcPr>
          <w:p w:rsidR="00CD54C9" w:rsidRDefault="00CD54C9">
            <w:r>
              <w:t>104014-P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17.293671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67.293671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</w:t>
            </w:r>
            <w:r>
              <w:lastRenderedPageBreak/>
              <w:t>2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153</w:t>
            </w:r>
            <w:r>
              <w:lastRenderedPageBreak/>
              <w:t>97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Muhammad </w:t>
            </w:r>
            <w:r>
              <w:lastRenderedPageBreak/>
              <w:t>Waheed Tariq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</w:t>
            </w:r>
            <w:r>
              <w:lastRenderedPageBreak/>
              <w:t>AD TARIQ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111654-P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1013</w:t>
            </w:r>
          </w:p>
        </w:tc>
        <w:tc>
          <w:tcPr>
            <w:tcW w:w="437" w:type="dxa"/>
          </w:tcPr>
          <w:p w:rsidR="00CD54C9" w:rsidRDefault="00CD54C9">
            <w:r>
              <w:t>17734</w:t>
            </w:r>
          </w:p>
        </w:tc>
        <w:tc>
          <w:tcPr>
            <w:tcW w:w="643" w:type="dxa"/>
          </w:tcPr>
          <w:p w:rsidR="00CD54C9" w:rsidRDefault="00CD54C9">
            <w:r>
              <w:t>Hadiqa Ejaz</w:t>
            </w:r>
          </w:p>
        </w:tc>
        <w:tc>
          <w:tcPr>
            <w:tcW w:w="681" w:type="dxa"/>
          </w:tcPr>
          <w:p w:rsidR="00CD54C9" w:rsidRDefault="00CD54C9">
            <w:r>
              <w:t>Ejaz Ahmed Goraya</w:t>
            </w:r>
          </w:p>
        </w:tc>
        <w:tc>
          <w:tcPr>
            <w:tcW w:w="627" w:type="dxa"/>
          </w:tcPr>
          <w:p w:rsidR="00CD54C9" w:rsidRDefault="00CD54C9">
            <w:r>
              <w:t>110089-P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13.75102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67.25102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1014</w:t>
            </w:r>
          </w:p>
        </w:tc>
        <w:tc>
          <w:tcPr>
            <w:tcW w:w="437" w:type="dxa"/>
          </w:tcPr>
          <w:p w:rsidR="00CD54C9" w:rsidRDefault="00CD54C9">
            <w:r>
              <w:t>20861</w:t>
            </w:r>
          </w:p>
        </w:tc>
        <w:tc>
          <w:tcPr>
            <w:tcW w:w="643" w:type="dxa"/>
          </w:tcPr>
          <w:p w:rsidR="00CD54C9" w:rsidRDefault="00CD54C9">
            <w:r>
              <w:t>Hafiz Muhammad Saleh Naseem</w:t>
            </w:r>
          </w:p>
        </w:tc>
        <w:tc>
          <w:tcPr>
            <w:tcW w:w="681" w:type="dxa"/>
          </w:tcPr>
          <w:p w:rsidR="00CD54C9" w:rsidRDefault="00CD54C9">
            <w:r>
              <w:t>MUHAMMAD NASEEM</w:t>
            </w:r>
          </w:p>
        </w:tc>
        <w:tc>
          <w:tcPr>
            <w:tcW w:w="627" w:type="dxa"/>
          </w:tcPr>
          <w:p w:rsidR="00CD54C9" w:rsidRDefault="00CD54C9">
            <w:r>
              <w:t>108613-P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1015</w:t>
            </w:r>
          </w:p>
        </w:tc>
        <w:tc>
          <w:tcPr>
            <w:tcW w:w="437" w:type="dxa"/>
          </w:tcPr>
          <w:p w:rsidR="00CD54C9" w:rsidRDefault="00CD54C9">
            <w:r>
              <w:t>16303</w:t>
            </w:r>
          </w:p>
        </w:tc>
        <w:tc>
          <w:tcPr>
            <w:tcW w:w="643" w:type="dxa"/>
          </w:tcPr>
          <w:p w:rsidR="00CD54C9" w:rsidRDefault="00CD54C9">
            <w:r>
              <w:t>Shanza Malik</w:t>
            </w:r>
          </w:p>
        </w:tc>
        <w:tc>
          <w:tcPr>
            <w:tcW w:w="681" w:type="dxa"/>
          </w:tcPr>
          <w:p w:rsidR="00CD54C9" w:rsidRDefault="00CD54C9">
            <w:r>
              <w:t xml:space="preserve">Malik Rab Nawaz </w:t>
            </w:r>
          </w:p>
        </w:tc>
        <w:tc>
          <w:tcPr>
            <w:tcW w:w="627" w:type="dxa"/>
          </w:tcPr>
          <w:p w:rsidR="00CD54C9" w:rsidRDefault="00CD54C9">
            <w:r>
              <w:t>112203-P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</w:t>
            </w:r>
            <w:r>
              <w:lastRenderedPageBreak/>
              <w:t>.0</w:t>
            </w:r>
          </w:p>
        </w:tc>
        <w:tc>
          <w:tcPr>
            <w:tcW w:w="472" w:type="dxa"/>
          </w:tcPr>
          <w:p w:rsidR="00CD54C9" w:rsidRDefault="00CD54C9">
            <w:r>
              <w:t>6.</w:t>
            </w:r>
            <w:r>
              <w:lastRenderedPageBreak/>
              <w:t>66</w:t>
            </w:r>
            <w:r>
              <w:lastRenderedPageBreak/>
              <w:t>666</w:t>
            </w:r>
            <w:r>
              <w:lastRenderedPageBreak/>
              <w:t>7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67.216</w:t>
            </w:r>
            <w:r>
              <w:lastRenderedPageBreak/>
              <w:t>66</w:t>
            </w:r>
            <w:r>
              <w:lastRenderedPageBreak/>
              <w:t>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1016</w:t>
            </w:r>
          </w:p>
        </w:tc>
        <w:tc>
          <w:tcPr>
            <w:tcW w:w="437" w:type="dxa"/>
          </w:tcPr>
          <w:p w:rsidR="00CD54C9" w:rsidRDefault="00CD54C9">
            <w:r>
              <w:t>1</w:t>
            </w:r>
            <w:r>
              <w:lastRenderedPageBreak/>
              <w:t>8274</w:t>
            </w:r>
          </w:p>
        </w:tc>
        <w:tc>
          <w:tcPr>
            <w:tcW w:w="643" w:type="dxa"/>
          </w:tcPr>
          <w:p w:rsidR="00CD54C9" w:rsidRDefault="00CD54C9">
            <w:r>
              <w:t>Mu</w:t>
            </w:r>
            <w:r>
              <w:lastRenderedPageBreak/>
              <w:t>hammad Za</w:t>
            </w:r>
            <w:r>
              <w:lastRenderedPageBreak/>
              <w:t>in Aftab</w:t>
            </w:r>
          </w:p>
        </w:tc>
        <w:tc>
          <w:tcPr>
            <w:tcW w:w="681" w:type="dxa"/>
          </w:tcPr>
          <w:p w:rsidR="00CD54C9" w:rsidRDefault="00CD54C9">
            <w:r>
              <w:t>Aftab</w:t>
            </w:r>
            <w:r>
              <w:lastRenderedPageBreak/>
              <w:t xml:space="preserve"> A</w:t>
            </w:r>
            <w:r>
              <w:lastRenderedPageBreak/>
              <w:t>hmad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</w:t>
            </w:r>
            <w:r>
              <w:lastRenderedPageBreak/>
              <w:t>5945-P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.6</w:t>
            </w:r>
            <w:r>
              <w:lastRenderedPageBreak/>
              <w:t>833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40</w:t>
            </w:r>
            <w:r>
              <w:lastRenderedPageBreak/>
              <w:t>.</w:t>
            </w:r>
            <w:r>
              <w:t>0</w:t>
            </w:r>
          </w:p>
        </w:tc>
        <w:tc>
          <w:tcPr>
            <w:tcW w:w="465" w:type="dxa"/>
          </w:tcPr>
          <w:p w:rsidR="00CD54C9" w:rsidRDefault="00CD54C9">
            <w:r>
              <w:t>67.183333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1017</w:t>
            </w:r>
          </w:p>
        </w:tc>
        <w:tc>
          <w:tcPr>
            <w:tcW w:w="437" w:type="dxa"/>
          </w:tcPr>
          <w:p w:rsidR="00CD54C9" w:rsidRDefault="00CD54C9">
            <w:r>
              <w:t>16478</w:t>
            </w:r>
          </w:p>
        </w:tc>
        <w:tc>
          <w:tcPr>
            <w:tcW w:w="643" w:type="dxa"/>
          </w:tcPr>
          <w:p w:rsidR="00CD54C9" w:rsidRDefault="00CD54C9">
            <w:r>
              <w:t>Mehwish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116673-P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1018</w:t>
            </w:r>
          </w:p>
        </w:tc>
        <w:tc>
          <w:tcPr>
            <w:tcW w:w="437" w:type="dxa"/>
          </w:tcPr>
          <w:p w:rsidR="00CD54C9" w:rsidRDefault="00CD54C9">
            <w:r>
              <w:t>6484</w:t>
            </w:r>
          </w:p>
        </w:tc>
        <w:tc>
          <w:tcPr>
            <w:tcW w:w="643" w:type="dxa"/>
          </w:tcPr>
          <w:p w:rsidR="00CD54C9" w:rsidRDefault="00CD54C9">
            <w:r>
              <w:t>Muhammad Umer Asif</w:t>
            </w:r>
          </w:p>
        </w:tc>
        <w:tc>
          <w:tcPr>
            <w:tcW w:w="681" w:type="dxa"/>
          </w:tcPr>
          <w:p w:rsidR="00CD54C9" w:rsidRDefault="00CD54C9">
            <w:r>
              <w:t>Muhammad Asif Saeed</w:t>
            </w:r>
          </w:p>
        </w:tc>
        <w:tc>
          <w:tcPr>
            <w:tcW w:w="627" w:type="dxa"/>
          </w:tcPr>
          <w:p w:rsidR="00CD54C9" w:rsidRDefault="00CD54C9">
            <w:r>
              <w:t>101237-p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1019</w:t>
            </w:r>
          </w:p>
        </w:tc>
        <w:tc>
          <w:tcPr>
            <w:tcW w:w="437" w:type="dxa"/>
          </w:tcPr>
          <w:p w:rsidR="00CD54C9" w:rsidRDefault="00CD54C9">
            <w:r>
              <w:t>16628</w:t>
            </w:r>
          </w:p>
        </w:tc>
        <w:tc>
          <w:tcPr>
            <w:tcW w:w="643" w:type="dxa"/>
          </w:tcPr>
          <w:p w:rsidR="00CD54C9" w:rsidRDefault="00CD54C9">
            <w:r>
              <w:t>Zainab Bibi</w:t>
            </w:r>
          </w:p>
        </w:tc>
        <w:tc>
          <w:tcPr>
            <w:tcW w:w="681" w:type="dxa"/>
          </w:tcPr>
          <w:p w:rsidR="00CD54C9" w:rsidRDefault="00CD54C9">
            <w:r>
              <w:t>Munawar hussain</w:t>
            </w:r>
          </w:p>
        </w:tc>
        <w:tc>
          <w:tcPr>
            <w:tcW w:w="627" w:type="dxa"/>
          </w:tcPr>
          <w:p w:rsidR="00CD54C9" w:rsidRDefault="00CD54C9">
            <w:r>
              <w:t>109063-p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1020</w:t>
            </w:r>
          </w:p>
        </w:tc>
        <w:tc>
          <w:tcPr>
            <w:tcW w:w="437" w:type="dxa"/>
          </w:tcPr>
          <w:p w:rsidR="00CD54C9" w:rsidRDefault="00CD54C9">
            <w:r>
              <w:t>22292</w:t>
            </w:r>
          </w:p>
        </w:tc>
        <w:tc>
          <w:tcPr>
            <w:tcW w:w="643" w:type="dxa"/>
          </w:tcPr>
          <w:p w:rsidR="00CD54C9" w:rsidRDefault="00CD54C9">
            <w:r>
              <w:t>Iram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104084-p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1021</w:t>
            </w:r>
          </w:p>
        </w:tc>
        <w:tc>
          <w:tcPr>
            <w:tcW w:w="437" w:type="dxa"/>
          </w:tcPr>
          <w:p w:rsidR="00CD54C9" w:rsidRDefault="00CD54C9">
            <w:r>
              <w:t>3999</w:t>
            </w:r>
          </w:p>
        </w:tc>
        <w:tc>
          <w:tcPr>
            <w:tcW w:w="643" w:type="dxa"/>
          </w:tcPr>
          <w:p w:rsidR="00CD54C9" w:rsidRDefault="00CD54C9">
            <w:r>
              <w:t>Hafiz Muhammad Hamza Tahir Saleemi</w:t>
            </w:r>
          </w:p>
        </w:tc>
        <w:tc>
          <w:tcPr>
            <w:tcW w:w="681" w:type="dxa"/>
          </w:tcPr>
          <w:p w:rsidR="00CD54C9" w:rsidRDefault="00CD54C9">
            <w:r>
              <w:t>Tahir Mehmood Ahmad</w:t>
            </w:r>
          </w:p>
        </w:tc>
        <w:tc>
          <w:tcPr>
            <w:tcW w:w="627" w:type="dxa"/>
          </w:tcPr>
          <w:p w:rsidR="00CD54C9" w:rsidRDefault="00CD54C9">
            <w:r>
              <w:t>103577-P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67.054166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1022</w:t>
            </w:r>
          </w:p>
        </w:tc>
        <w:tc>
          <w:tcPr>
            <w:tcW w:w="437" w:type="dxa"/>
          </w:tcPr>
          <w:p w:rsidR="00CD54C9" w:rsidRDefault="00CD54C9">
            <w:r>
              <w:t>6662</w:t>
            </w:r>
          </w:p>
        </w:tc>
        <w:tc>
          <w:tcPr>
            <w:tcW w:w="643" w:type="dxa"/>
          </w:tcPr>
          <w:p w:rsidR="00CD54C9" w:rsidRDefault="00CD54C9">
            <w:r>
              <w:t>Muhammad Sadeeq</w:t>
            </w:r>
          </w:p>
        </w:tc>
        <w:tc>
          <w:tcPr>
            <w:tcW w:w="681" w:type="dxa"/>
          </w:tcPr>
          <w:p w:rsidR="00CD54C9" w:rsidRDefault="00CD54C9">
            <w:r>
              <w:t>ALLAH WASAYA</w:t>
            </w:r>
          </w:p>
        </w:tc>
        <w:tc>
          <w:tcPr>
            <w:tcW w:w="627" w:type="dxa"/>
          </w:tcPr>
          <w:p w:rsidR="00CD54C9" w:rsidRDefault="00CD54C9">
            <w:r>
              <w:t>109865-p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1023</w:t>
            </w:r>
          </w:p>
        </w:tc>
        <w:tc>
          <w:tcPr>
            <w:tcW w:w="437" w:type="dxa"/>
          </w:tcPr>
          <w:p w:rsidR="00CD54C9" w:rsidRDefault="00CD54C9">
            <w:r>
              <w:t>22012</w:t>
            </w:r>
          </w:p>
        </w:tc>
        <w:tc>
          <w:tcPr>
            <w:tcW w:w="643" w:type="dxa"/>
          </w:tcPr>
          <w:p w:rsidR="00CD54C9" w:rsidRDefault="00CD54C9">
            <w:r>
              <w:t>Naeem Fatima</w:t>
            </w:r>
          </w:p>
        </w:tc>
        <w:tc>
          <w:tcPr>
            <w:tcW w:w="681" w:type="dxa"/>
          </w:tcPr>
          <w:p w:rsidR="00CD54C9" w:rsidRDefault="00CD54C9">
            <w:r>
              <w:t>Ahmad Tehfoor Nasir</w:t>
            </w:r>
          </w:p>
        </w:tc>
        <w:tc>
          <w:tcPr>
            <w:tcW w:w="627" w:type="dxa"/>
          </w:tcPr>
          <w:p w:rsidR="00CD54C9" w:rsidRDefault="00CD54C9">
            <w:r>
              <w:t>104195-P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1024</w:t>
            </w:r>
          </w:p>
        </w:tc>
        <w:tc>
          <w:tcPr>
            <w:tcW w:w="437" w:type="dxa"/>
          </w:tcPr>
          <w:p w:rsidR="00CD54C9" w:rsidRDefault="00CD54C9">
            <w:r>
              <w:t>17977</w:t>
            </w:r>
          </w:p>
        </w:tc>
        <w:tc>
          <w:tcPr>
            <w:tcW w:w="643" w:type="dxa"/>
          </w:tcPr>
          <w:p w:rsidR="00CD54C9" w:rsidRDefault="00CD54C9">
            <w:r>
              <w:t>Muhammad Saad</w:t>
            </w:r>
          </w:p>
        </w:tc>
        <w:tc>
          <w:tcPr>
            <w:tcW w:w="681" w:type="dxa"/>
          </w:tcPr>
          <w:p w:rsidR="00CD54C9" w:rsidRDefault="00CD54C9">
            <w:r>
              <w:t>Sajid Mehmood</w:t>
            </w:r>
          </w:p>
        </w:tc>
        <w:tc>
          <w:tcPr>
            <w:tcW w:w="627" w:type="dxa"/>
          </w:tcPr>
          <w:p w:rsidR="00CD54C9" w:rsidRDefault="00CD54C9">
            <w:r>
              <w:t>108367-P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1025</w:t>
            </w:r>
          </w:p>
        </w:tc>
        <w:tc>
          <w:tcPr>
            <w:tcW w:w="437" w:type="dxa"/>
          </w:tcPr>
          <w:p w:rsidR="00CD54C9" w:rsidRDefault="00CD54C9">
            <w:r>
              <w:t>4248</w:t>
            </w:r>
          </w:p>
        </w:tc>
        <w:tc>
          <w:tcPr>
            <w:tcW w:w="643" w:type="dxa"/>
          </w:tcPr>
          <w:p w:rsidR="00CD54C9" w:rsidRDefault="00CD54C9">
            <w:r>
              <w:t>Ibraheem Ahmad</w:t>
            </w:r>
          </w:p>
        </w:tc>
        <w:tc>
          <w:tcPr>
            <w:tcW w:w="681" w:type="dxa"/>
          </w:tcPr>
          <w:p w:rsidR="00CD54C9" w:rsidRDefault="00CD54C9">
            <w:r>
              <w:t>Muzaffar Iqbal</w:t>
            </w:r>
          </w:p>
        </w:tc>
        <w:tc>
          <w:tcPr>
            <w:tcW w:w="627" w:type="dxa"/>
          </w:tcPr>
          <w:p w:rsidR="00CD54C9" w:rsidRDefault="00CD54C9">
            <w:r>
              <w:t>103725-P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67.016667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http://doi.org/10.5281/zenodo.4076785,       http://doi.org/10.5281/zenodo.4</w:t>
            </w:r>
            <w:r>
              <w:lastRenderedPageBreak/>
              <w:t>094875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1026</w:t>
            </w:r>
          </w:p>
        </w:tc>
        <w:tc>
          <w:tcPr>
            <w:tcW w:w="437" w:type="dxa"/>
          </w:tcPr>
          <w:p w:rsidR="00CD54C9" w:rsidRDefault="00CD54C9">
            <w:r>
              <w:t>18638</w:t>
            </w:r>
          </w:p>
        </w:tc>
        <w:tc>
          <w:tcPr>
            <w:tcW w:w="643" w:type="dxa"/>
          </w:tcPr>
          <w:p w:rsidR="00CD54C9" w:rsidRDefault="00CD54C9">
            <w:r>
              <w:t>Hina Kamal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113179-p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1027</w:t>
            </w:r>
          </w:p>
        </w:tc>
        <w:tc>
          <w:tcPr>
            <w:tcW w:w="437" w:type="dxa"/>
          </w:tcPr>
          <w:p w:rsidR="00CD54C9" w:rsidRDefault="00CD54C9">
            <w:r>
              <w:t>5711</w:t>
            </w:r>
          </w:p>
        </w:tc>
        <w:tc>
          <w:tcPr>
            <w:tcW w:w="643" w:type="dxa"/>
          </w:tcPr>
          <w:p w:rsidR="00CD54C9" w:rsidRDefault="00CD54C9">
            <w:r>
              <w:t>Nazia Akbar</w:t>
            </w:r>
          </w:p>
        </w:tc>
        <w:tc>
          <w:tcPr>
            <w:tcW w:w="681" w:type="dxa"/>
          </w:tcPr>
          <w:p w:rsidR="00CD54C9" w:rsidRDefault="00CD54C9">
            <w:r>
              <w:t>Ali Akbar</w:t>
            </w:r>
          </w:p>
        </w:tc>
        <w:tc>
          <w:tcPr>
            <w:tcW w:w="627" w:type="dxa"/>
          </w:tcPr>
          <w:p w:rsidR="00CD54C9" w:rsidRDefault="00CD54C9">
            <w:r>
              <w:t>101368-P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https://zenodo.org/badge/DOI/10.5281/zenodo.4437854.svg,       http://doi.org/10.5281/zenodo.4322374.svg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1028</w:t>
            </w:r>
          </w:p>
        </w:tc>
        <w:tc>
          <w:tcPr>
            <w:tcW w:w="437" w:type="dxa"/>
          </w:tcPr>
          <w:p w:rsidR="00CD54C9" w:rsidRDefault="00CD54C9">
            <w:r>
              <w:t>5216</w:t>
            </w:r>
          </w:p>
        </w:tc>
        <w:tc>
          <w:tcPr>
            <w:tcW w:w="643" w:type="dxa"/>
          </w:tcPr>
          <w:p w:rsidR="00CD54C9" w:rsidRDefault="00CD54C9">
            <w:r>
              <w:t>Kashaf Saleem</w:t>
            </w:r>
          </w:p>
        </w:tc>
        <w:tc>
          <w:tcPr>
            <w:tcW w:w="681" w:type="dxa"/>
          </w:tcPr>
          <w:p w:rsidR="00CD54C9" w:rsidRDefault="00CD54C9">
            <w:r>
              <w:t>umer irfan</w:t>
            </w:r>
          </w:p>
        </w:tc>
        <w:tc>
          <w:tcPr>
            <w:tcW w:w="627" w:type="dxa"/>
          </w:tcPr>
          <w:p w:rsidR="00CD54C9" w:rsidRDefault="00CD54C9">
            <w:r>
              <w:t>105708-P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1029</w:t>
            </w:r>
          </w:p>
        </w:tc>
        <w:tc>
          <w:tcPr>
            <w:tcW w:w="437" w:type="dxa"/>
          </w:tcPr>
          <w:p w:rsidR="00CD54C9" w:rsidRDefault="00CD54C9">
            <w:r>
              <w:t>207</w:t>
            </w:r>
          </w:p>
        </w:tc>
        <w:tc>
          <w:tcPr>
            <w:tcW w:w="643" w:type="dxa"/>
          </w:tcPr>
          <w:p w:rsidR="00CD54C9" w:rsidRDefault="00CD54C9">
            <w:r>
              <w:t>Ayesha Anwar</w:t>
            </w:r>
          </w:p>
        </w:tc>
        <w:tc>
          <w:tcPr>
            <w:tcW w:w="681" w:type="dxa"/>
          </w:tcPr>
          <w:p w:rsidR="00CD54C9" w:rsidRDefault="00CD54C9">
            <w:r>
              <w:t>Rana Shoaib Anwar</w:t>
            </w:r>
          </w:p>
        </w:tc>
        <w:tc>
          <w:tcPr>
            <w:tcW w:w="627" w:type="dxa"/>
          </w:tcPr>
          <w:p w:rsidR="00CD54C9" w:rsidRDefault="00CD54C9">
            <w:r>
              <w:t>88739-P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6.</w:t>
            </w:r>
            <w:r>
              <w:lastRenderedPageBreak/>
              <w:t>9041</w:t>
            </w:r>
            <w:r>
              <w:lastRenderedPageBreak/>
              <w:t>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</w:t>
            </w:r>
            <w:r>
              <w:lastRenderedPageBreak/>
              <w:t>0</w:t>
            </w:r>
          </w:p>
        </w:tc>
        <w:tc>
          <w:tcPr>
            <w:tcW w:w="437" w:type="dxa"/>
          </w:tcPr>
          <w:p w:rsidR="00CD54C9" w:rsidRDefault="00CD54C9">
            <w:r>
              <w:t>15715</w:t>
            </w:r>
          </w:p>
        </w:tc>
        <w:tc>
          <w:tcPr>
            <w:tcW w:w="643" w:type="dxa"/>
          </w:tcPr>
          <w:p w:rsidR="00CD54C9" w:rsidRDefault="00CD54C9">
            <w:r>
              <w:t>Am</w:t>
            </w:r>
            <w:r>
              <w:lastRenderedPageBreak/>
              <w:t>ina Na</w:t>
            </w:r>
            <w:r>
              <w:lastRenderedPageBreak/>
              <w:t>sir</w:t>
            </w:r>
          </w:p>
        </w:tc>
        <w:tc>
          <w:tcPr>
            <w:tcW w:w="681" w:type="dxa"/>
          </w:tcPr>
          <w:p w:rsidR="00CD54C9" w:rsidRDefault="00CD54C9">
            <w:r>
              <w:t>Mal</w:t>
            </w:r>
            <w:r>
              <w:lastRenderedPageBreak/>
              <w:t>ik Na</w:t>
            </w:r>
            <w:r>
              <w:lastRenderedPageBreak/>
              <w:t>sir Abbas</w:t>
            </w:r>
          </w:p>
        </w:tc>
        <w:tc>
          <w:tcPr>
            <w:tcW w:w="627" w:type="dxa"/>
          </w:tcPr>
          <w:p w:rsidR="00CD54C9" w:rsidRDefault="00CD54C9">
            <w:r>
              <w:t>92251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12</w:t>
            </w:r>
            <w:r>
              <w:lastRenderedPageBreak/>
              <w:t>.4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66.9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1031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16</w:t>
            </w:r>
            <w:r>
              <w:lastRenderedPageBreak/>
              <w:t>934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Miz</w:t>
            </w:r>
            <w:r>
              <w:lastRenderedPageBreak/>
              <w:t>na Ali</w:t>
            </w:r>
          </w:p>
        </w:tc>
        <w:tc>
          <w:tcPr>
            <w:tcW w:w="681" w:type="dxa"/>
          </w:tcPr>
          <w:p w:rsidR="00CD54C9" w:rsidRDefault="00CD54C9">
            <w:r>
              <w:t>Aftab Ali Bokhari</w:t>
            </w:r>
          </w:p>
        </w:tc>
        <w:tc>
          <w:tcPr>
            <w:tcW w:w="627" w:type="dxa"/>
          </w:tcPr>
          <w:p w:rsidR="00CD54C9" w:rsidRDefault="00CD54C9">
            <w:r>
              <w:t xml:space="preserve">111143-P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</w:t>
            </w:r>
            <w:r>
              <w:lastRenderedPageBreak/>
              <w:t>6.8875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</w:t>
            </w:r>
            <w:r>
              <w:lastRenderedPageBreak/>
              <w:t>0</w:t>
            </w:r>
            <w:r>
              <w:lastRenderedPageBreak/>
              <w:t>32</w:t>
            </w:r>
          </w:p>
        </w:tc>
        <w:tc>
          <w:tcPr>
            <w:tcW w:w="437" w:type="dxa"/>
          </w:tcPr>
          <w:p w:rsidR="00CD54C9" w:rsidRDefault="00CD54C9">
            <w:r>
              <w:t>4398</w:t>
            </w:r>
          </w:p>
        </w:tc>
        <w:tc>
          <w:tcPr>
            <w:tcW w:w="643" w:type="dxa"/>
          </w:tcPr>
          <w:p w:rsidR="00CD54C9" w:rsidRDefault="00CD54C9">
            <w:r>
              <w:t>Sameer Zafar</w:t>
            </w:r>
          </w:p>
        </w:tc>
        <w:tc>
          <w:tcPr>
            <w:tcW w:w="681" w:type="dxa"/>
          </w:tcPr>
          <w:p w:rsidR="00CD54C9" w:rsidRDefault="00CD54C9">
            <w:r>
              <w:t>Muhammad Zafar</w:t>
            </w:r>
          </w:p>
        </w:tc>
        <w:tc>
          <w:tcPr>
            <w:tcW w:w="627" w:type="dxa"/>
          </w:tcPr>
          <w:p w:rsidR="00CD54C9" w:rsidRDefault="00CD54C9">
            <w:r>
              <w:t>104174-P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http://doi.org/10.5281/zenodo.4266634,       http://doi.org/10.5281/zenodo.4280076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1033</w:t>
            </w:r>
          </w:p>
        </w:tc>
        <w:tc>
          <w:tcPr>
            <w:tcW w:w="437" w:type="dxa"/>
          </w:tcPr>
          <w:p w:rsidR="00CD54C9" w:rsidRDefault="00CD54C9">
            <w:r>
              <w:t>20824</w:t>
            </w:r>
          </w:p>
        </w:tc>
        <w:tc>
          <w:tcPr>
            <w:tcW w:w="643" w:type="dxa"/>
          </w:tcPr>
          <w:p w:rsidR="00CD54C9" w:rsidRDefault="00CD54C9">
            <w:r>
              <w:t>Syeda Anum Zehra</w:t>
            </w:r>
          </w:p>
        </w:tc>
        <w:tc>
          <w:tcPr>
            <w:tcW w:w="681" w:type="dxa"/>
          </w:tcPr>
          <w:p w:rsidR="00CD54C9" w:rsidRDefault="00CD54C9">
            <w:r>
              <w:t>Syed Muhammad Dildar Ali</w:t>
            </w:r>
          </w:p>
        </w:tc>
        <w:tc>
          <w:tcPr>
            <w:tcW w:w="627" w:type="dxa"/>
          </w:tcPr>
          <w:p w:rsidR="00CD54C9" w:rsidRDefault="00CD54C9">
            <w:r>
              <w:t>96448-P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1034</w:t>
            </w:r>
          </w:p>
        </w:tc>
        <w:tc>
          <w:tcPr>
            <w:tcW w:w="437" w:type="dxa"/>
          </w:tcPr>
          <w:p w:rsidR="00CD54C9" w:rsidRDefault="00CD54C9">
            <w:r>
              <w:t>18788</w:t>
            </w:r>
          </w:p>
        </w:tc>
        <w:tc>
          <w:tcPr>
            <w:tcW w:w="643" w:type="dxa"/>
          </w:tcPr>
          <w:p w:rsidR="00CD54C9" w:rsidRDefault="00CD54C9">
            <w:r>
              <w:t>Iqra Qasim</w:t>
            </w:r>
          </w:p>
        </w:tc>
        <w:tc>
          <w:tcPr>
            <w:tcW w:w="681" w:type="dxa"/>
          </w:tcPr>
          <w:p w:rsidR="00CD54C9" w:rsidRDefault="00CD54C9">
            <w:r>
              <w:t>MUHAMMAD QASIM</w:t>
            </w:r>
          </w:p>
        </w:tc>
        <w:tc>
          <w:tcPr>
            <w:tcW w:w="627" w:type="dxa"/>
          </w:tcPr>
          <w:p w:rsidR="00CD54C9" w:rsidRDefault="00CD54C9">
            <w:r>
              <w:t>112085-P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13.459574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66.792907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</w:t>
            </w:r>
            <w:r>
              <w:lastRenderedPageBreak/>
              <w:t>3</w:t>
            </w:r>
            <w:r>
              <w:lastRenderedPageBreak/>
              <w:t>5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7</w:t>
            </w:r>
            <w:r>
              <w:lastRenderedPageBreak/>
              <w:t>209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Aleena </w:t>
            </w:r>
            <w:r>
              <w:lastRenderedPageBreak/>
              <w:t>M</w:t>
            </w:r>
            <w:r>
              <w:lastRenderedPageBreak/>
              <w:t>alik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</w:t>
            </w:r>
            <w:r>
              <w:lastRenderedPageBreak/>
              <w:t xml:space="preserve">ALIK </w:t>
            </w:r>
            <w:r>
              <w:lastRenderedPageBreak/>
              <w:t>GHULAM MURTAZA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109586</w:t>
            </w:r>
            <w:r>
              <w:lastRenderedPageBreak/>
              <w:t xml:space="preserve">-P 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14.2</w:t>
            </w:r>
            <w:r>
              <w:lastRenderedPageBreak/>
              <w:t>91667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66.7</w:t>
            </w:r>
            <w:r>
              <w:lastRenderedPageBreak/>
              <w:t>91667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</w:t>
            </w:r>
            <w:r>
              <w:lastRenderedPageBreak/>
              <w:t>036</w:t>
            </w:r>
          </w:p>
        </w:tc>
        <w:tc>
          <w:tcPr>
            <w:tcW w:w="437" w:type="dxa"/>
          </w:tcPr>
          <w:p w:rsidR="00CD54C9" w:rsidRDefault="00CD54C9">
            <w:r>
              <w:t>21521</w:t>
            </w:r>
          </w:p>
        </w:tc>
        <w:tc>
          <w:tcPr>
            <w:tcW w:w="643" w:type="dxa"/>
          </w:tcPr>
          <w:p w:rsidR="00CD54C9" w:rsidRDefault="00CD54C9">
            <w:r>
              <w:t>Muhammad Musaddiq Virk</w:t>
            </w:r>
          </w:p>
        </w:tc>
        <w:tc>
          <w:tcPr>
            <w:tcW w:w="681" w:type="dxa"/>
          </w:tcPr>
          <w:p w:rsidR="00CD54C9" w:rsidRDefault="00CD54C9">
            <w:r>
              <w:t>RIAZ AHMAD VIRK</w:t>
            </w:r>
          </w:p>
        </w:tc>
        <w:tc>
          <w:tcPr>
            <w:tcW w:w="627" w:type="dxa"/>
          </w:tcPr>
          <w:p w:rsidR="00CD54C9" w:rsidRDefault="00CD54C9">
            <w:r>
              <w:t>112474-P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66.779166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https://pjmhsonline.com/2019/july_sep/pdf/664.pdf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1037</w:t>
            </w:r>
          </w:p>
        </w:tc>
        <w:tc>
          <w:tcPr>
            <w:tcW w:w="437" w:type="dxa"/>
          </w:tcPr>
          <w:p w:rsidR="00CD54C9" w:rsidRDefault="00CD54C9">
            <w:r>
              <w:t>18852</w:t>
            </w:r>
          </w:p>
        </w:tc>
        <w:tc>
          <w:tcPr>
            <w:tcW w:w="643" w:type="dxa"/>
          </w:tcPr>
          <w:p w:rsidR="00CD54C9" w:rsidRDefault="00CD54C9">
            <w:r>
              <w:t>Rizwan Ullah</w:t>
            </w:r>
          </w:p>
        </w:tc>
        <w:tc>
          <w:tcPr>
            <w:tcW w:w="681" w:type="dxa"/>
          </w:tcPr>
          <w:p w:rsidR="00CD54C9" w:rsidRDefault="00CD54C9">
            <w:r>
              <w:t>Raza Ullah</w:t>
            </w:r>
          </w:p>
        </w:tc>
        <w:tc>
          <w:tcPr>
            <w:tcW w:w="627" w:type="dxa"/>
          </w:tcPr>
          <w:p w:rsidR="00CD54C9" w:rsidRDefault="00CD54C9">
            <w:r>
              <w:t>113112-P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1038</w:t>
            </w:r>
          </w:p>
        </w:tc>
        <w:tc>
          <w:tcPr>
            <w:tcW w:w="437" w:type="dxa"/>
          </w:tcPr>
          <w:p w:rsidR="00CD54C9" w:rsidRDefault="00CD54C9">
            <w:r>
              <w:t>17408</w:t>
            </w:r>
          </w:p>
        </w:tc>
        <w:tc>
          <w:tcPr>
            <w:tcW w:w="643" w:type="dxa"/>
          </w:tcPr>
          <w:p w:rsidR="00CD54C9" w:rsidRDefault="00CD54C9">
            <w:r>
              <w:t>Sharmeen</w:t>
            </w:r>
          </w:p>
        </w:tc>
        <w:tc>
          <w:tcPr>
            <w:tcW w:w="681" w:type="dxa"/>
          </w:tcPr>
          <w:p w:rsidR="00CD54C9" w:rsidRDefault="00CD54C9">
            <w:r>
              <w:t>Ata Muhammad</w:t>
            </w:r>
          </w:p>
        </w:tc>
        <w:tc>
          <w:tcPr>
            <w:tcW w:w="627" w:type="dxa"/>
          </w:tcPr>
          <w:p w:rsidR="00CD54C9" w:rsidRDefault="00CD54C9">
            <w:r>
              <w:t>112134-P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1039</w:t>
            </w:r>
          </w:p>
        </w:tc>
        <w:tc>
          <w:tcPr>
            <w:tcW w:w="437" w:type="dxa"/>
          </w:tcPr>
          <w:p w:rsidR="00CD54C9" w:rsidRDefault="00CD54C9">
            <w:r>
              <w:t>1591</w:t>
            </w:r>
          </w:p>
        </w:tc>
        <w:tc>
          <w:tcPr>
            <w:tcW w:w="643" w:type="dxa"/>
          </w:tcPr>
          <w:p w:rsidR="00CD54C9" w:rsidRDefault="00CD54C9">
            <w:r>
              <w:t>Hafiz Abdul Quddous</w:t>
            </w:r>
          </w:p>
        </w:tc>
        <w:tc>
          <w:tcPr>
            <w:tcW w:w="681" w:type="dxa"/>
          </w:tcPr>
          <w:p w:rsidR="00CD54C9" w:rsidRDefault="00CD54C9">
            <w:r>
              <w:t>Hafiz Abdul Rehman</w:t>
            </w:r>
          </w:p>
        </w:tc>
        <w:tc>
          <w:tcPr>
            <w:tcW w:w="627" w:type="dxa"/>
          </w:tcPr>
          <w:p w:rsidR="00CD54C9" w:rsidRDefault="00CD54C9">
            <w:r>
              <w:t>100406-P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13.744681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66.744681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http://doi.org/10.5281/zenodo.3927082,       http://doi.org/10.5281/zenodo.3927082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1040</w:t>
            </w:r>
          </w:p>
        </w:tc>
        <w:tc>
          <w:tcPr>
            <w:tcW w:w="437" w:type="dxa"/>
          </w:tcPr>
          <w:p w:rsidR="00CD54C9" w:rsidRDefault="00CD54C9">
            <w:r>
              <w:t>22256</w:t>
            </w:r>
          </w:p>
        </w:tc>
        <w:tc>
          <w:tcPr>
            <w:tcW w:w="643" w:type="dxa"/>
          </w:tcPr>
          <w:p w:rsidR="00CD54C9" w:rsidRDefault="00CD54C9">
            <w:r>
              <w:t>Abdul Mohsin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Saboor </w:t>
            </w:r>
          </w:p>
        </w:tc>
        <w:tc>
          <w:tcPr>
            <w:tcW w:w="627" w:type="dxa"/>
          </w:tcPr>
          <w:p w:rsidR="00CD54C9" w:rsidRDefault="00CD54C9">
            <w:r>
              <w:t>11</w:t>
            </w:r>
            <w:r>
              <w:lastRenderedPageBreak/>
              <w:t>33</w:t>
            </w:r>
            <w:r>
              <w:lastRenderedPageBreak/>
              <w:t>42-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13</w:t>
            </w:r>
            <w:r>
              <w:lastRenderedPageBreak/>
              <w:t>.383333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66.716666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1041</w:t>
            </w:r>
          </w:p>
        </w:tc>
        <w:tc>
          <w:tcPr>
            <w:tcW w:w="437" w:type="dxa"/>
          </w:tcPr>
          <w:p w:rsidR="00CD54C9" w:rsidRDefault="00CD54C9">
            <w:r>
              <w:t>220</w:t>
            </w:r>
            <w:r>
              <w:lastRenderedPageBreak/>
              <w:t>36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>Mana</w:t>
            </w:r>
            <w:r>
              <w:lastRenderedPageBreak/>
              <w:t>l T</w:t>
            </w:r>
            <w:r>
              <w:lastRenderedPageBreak/>
              <w:t>ari</w:t>
            </w:r>
            <w:r>
              <w:lastRenderedPageBreak/>
              <w:t>q</w:t>
            </w:r>
          </w:p>
        </w:tc>
        <w:tc>
          <w:tcPr>
            <w:tcW w:w="681" w:type="dxa"/>
          </w:tcPr>
          <w:p w:rsidR="00CD54C9" w:rsidRDefault="00CD54C9">
            <w:r>
              <w:t>Tariq hab</w:t>
            </w:r>
            <w:r>
              <w:lastRenderedPageBreak/>
              <w:t>ib</w:t>
            </w:r>
          </w:p>
        </w:tc>
        <w:tc>
          <w:tcPr>
            <w:tcW w:w="627" w:type="dxa"/>
          </w:tcPr>
          <w:p w:rsidR="00CD54C9" w:rsidRDefault="00CD54C9">
            <w:r>
              <w:t>1081</w:t>
            </w:r>
            <w:r>
              <w:lastRenderedPageBreak/>
              <w:t>94-P</w:t>
            </w:r>
          </w:p>
        </w:tc>
        <w:tc>
          <w:tcPr>
            <w:tcW w:w="484" w:type="dxa"/>
          </w:tcPr>
          <w:p w:rsidR="00CD54C9" w:rsidRDefault="00CD54C9">
            <w:r>
              <w:t>Pu</w:t>
            </w:r>
            <w:r>
              <w:lastRenderedPageBreak/>
              <w:t>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16.6708</w:t>
            </w:r>
            <w:r>
              <w:lastRenderedPageBreak/>
              <w:t>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1042</w:t>
            </w:r>
          </w:p>
        </w:tc>
        <w:tc>
          <w:tcPr>
            <w:tcW w:w="437" w:type="dxa"/>
          </w:tcPr>
          <w:p w:rsidR="00CD54C9" w:rsidRDefault="00CD54C9">
            <w:r>
              <w:t>17544</w:t>
            </w:r>
          </w:p>
        </w:tc>
        <w:tc>
          <w:tcPr>
            <w:tcW w:w="643" w:type="dxa"/>
          </w:tcPr>
          <w:p w:rsidR="00CD54C9" w:rsidRDefault="00CD54C9">
            <w:r>
              <w:t>Wardah Tahir</w:t>
            </w:r>
          </w:p>
        </w:tc>
        <w:tc>
          <w:tcPr>
            <w:tcW w:w="681" w:type="dxa"/>
          </w:tcPr>
          <w:p w:rsidR="00CD54C9" w:rsidRDefault="00CD54C9">
            <w:r>
              <w:t>Muhammad Tahir Bhatti</w:t>
            </w:r>
          </w:p>
        </w:tc>
        <w:tc>
          <w:tcPr>
            <w:tcW w:w="627" w:type="dxa"/>
          </w:tcPr>
          <w:p w:rsidR="00CD54C9" w:rsidRDefault="00CD54C9">
            <w:r>
              <w:t>110388-P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1043</w:t>
            </w:r>
          </w:p>
        </w:tc>
        <w:tc>
          <w:tcPr>
            <w:tcW w:w="437" w:type="dxa"/>
          </w:tcPr>
          <w:p w:rsidR="00CD54C9" w:rsidRDefault="00CD54C9">
            <w:r>
              <w:t>18876</w:t>
            </w:r>
          </w:p>
        </w:tc>
        <w:tc>
          <w:tcPr>
            <w:tcW w:w="643" w:type="dxa"/>
          </w:tcPr>
          <w:p w:rsidR="00CD54C9" w:rsidRDefault="00CD54C9">
            <w:r>
              <w:t>Shajee Ud Din</w:t>
            </w:r>
          </w:p>
        </w:tc>
        <w:tc>
          <w:tcPr>
            <w:tcW w:w="681" w:type="dxa"/>
          </w:tcPr>
          <w:p w:rsidR="00CD54C9" w:rsidRDefault="00CD54C9">
            <w:r>
              <w:t>Wajeeh Tahir Nazir</w:t>
            </w:r>
          </w:p>
        </w:tc>
        <w:tc>
          <w:tcPr>
            <w:tcW w:w="627" w:type="dxa"/>
          </w:tcPr>
          <w:p w:rsidR="00CD54C9" w:rsidRDefault="00CD54C9">
            <w:r>
              <w:t>108884-P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66.64898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1044</w:t>
            </w:r>
          </w:p>
        </w:tc>
        <w:tc>
          <w:tcPr>
            <w:tcW w:w="437" w:type="dxa"/>
          </w:tcPr>
          <w:p w:rsidR="00CD54C9" w:rsidRDefault="00CD54C9">
            <w:r>
              <w:t>18712</w:t>
            </w:r>
          </w:p>
        </w:tc>
        <w:tc>
          <w:tcPr>
            <w:tcW w:w="643" w:type="dxa"/>
          </w:tcPr>
          <w:p w:rsidR="00CD54C9" w:rsidRDefault="00CD54C9">
            <w:r>
              <w:t>Iqra Nazar</w:t>
            </w:r>
          </w:p>
        </w:tc>
        <w:tc>
          <w:tcPr>
            <w:tcW w:w="681" w:type="dxa"/>
          </w:tcPr>
          <w:p w:rsidR="00CD54C9" w:rsidRDefault="00CD54C9">
            <w:r>
              <w:t>NAZAR HUSSAIN VIRK</w:t>
            </w:r>
          </w:p>
        </w:tc>
        <w:tc>
          <w:tcPr>
            <w:tcW w:w="627" w:type="dxa"/>
          </w:tcPr>
          <w:p w:rsidR="00CD54C9" w:rsidRDefault="00CD54C9">
            <w:r>
              <w:t>109259-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14.632653</w:t>
            </w:r>
          </w:p>
        </w:tc>
        <w:tc>
          <w:tcPr>
            <w:tcW w:w="428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66.632653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1045</w:t>
            </w:r>
          </w:p>
        </w:tc>
        <w:tc>
          <w:tcPr>
            <w:tcW w:w="437" w:type="dxa"/>
          </w:tcPr>
          <w:p w:rsidR="00CD54C9" w:rsidRDefault="00CD54C9">
            <w:r>
              <w:t>22226</w:t>
            </w:r>
          </w:p>
        </w:tc>
        <w:tc>
          <w:tcPr>
            <w:tcW w:w="643" w:type="dxa"/>
          </w:tcPr>
          <w:p w:rsidR="00CD54C9" w:rsidRDefault="00CD54C9">
            <w:r>
              <w:t>Maheen Shuja</w:t>
            </w:r>
          </w:p>
        </w:tc>
        <w:tc>
          <w:tcPr>
            <w:tcW w:w="681" w:type="dxa"/>
          </w:tcPr>
          <w:p w:rsidR="00CD54C9" w:rsidRDefault="00CD54C9">
            <w:r>
              <w:t>Hafiz Shuj</w:t>
            </w:r>
            <w:r>
              <w:lastRenderedPageBreak/>
              <w:t xml:space="preserve">a </w:t>
            </w:r>
            <w:r>
              <w:lastRenderedPageBreak/>
              <w:t>Sharif</w:t>
            </w:r>
          </w:p>
        </w:tc>
        <w:tc>
          <w:tcPr>
            <w:tcW w:w="627" w:type="dxa"/>
          </w:tcPr>
          <w:p w:rsidR="00CD54C9" w:rsidRDefault="00CD54C9">
            <w:r>
              <w:t>101135-p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14.125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</w:t>
            </w:r>
            <w:r>
              <w:lastRenderedPageBreak/>
              <w:t>46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19</w:t>
            </w:r>
            <w:r>
              <w:lastRenderedPageBreak/>
              <w:t>079</w:t>
            </w:r>
          </w:p>
        </w:tc>
        <w:tc>
          <w:tcPr>
            <w:tcW w:w="643" w:type="dxa"/>
          </w:tcPr>
          <w:p w:rsidR="00CD54C9" w:rsidRDefault="00CD54C9">
            <w:r>
              <w:lastRenderedPageBreak/>
              <w:t xml:space="preserve">Massab </w:t>
            </w:r>
            <w:r>
              <w:lastRenderedPageBreak/>
              <w:t>Manan Cheema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 xml:space="preserve">Faisal </w:t>
            </w:r>
            <w:r>
              <w:lastRenderedPageBreak/>
              <w:t>Munir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113085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14.0</w:t>
            </w:r>
            <w:r>
              <w:lastRenderedPageBreak/>
              <w:t>79167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</w:t>
            </w:r>
            <w:r>
              <w:lastRenderedPageBreak/>
              <w:t>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</w:t>
            </w:r>
            <w:r>
              <w:lastRenderedPageBreak/>
              <w:t>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66.5</w:t>
            </w:r>
            <w:r>
              <w:lastRenderedPageBreak/>
              <w:t>79167</w:t>
            </w:r>
          </w:p>
        </w:tc>
        <w:tc>
          <w:tcPr>
            <w:tcW w:w="5733" w:type="dxa"/>
          </w:tcPr>
          <w:p w:rsidR="00CD54C9" w:rsidRDefault="00CD54C9">
            <w:r>
              <w:lastRenderedPageBreak/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1047</w:t>
            </w:r>
          </w:p>
        </w:tc>
        <w:tc>
          <w:tcPr>
            <w:tcW w:w="437" w:type="dxa"/>
          </w:tcPr>
          <w:p w:rsidR="00CD54C9" w:rsidRDefault="00CD54C9">
            <w:r>
              <w:t>15665</w:t>
            </w:r>
          </w:p>
        </w:tc>
        <w:tc>
          <w:tcPr>
            <w:tcW w:w="643" w:type="dxa"/>
          </w:tcPr>
          <w:p w:rsidR="00CD54C9" w:rsidRDefault="00CD54C9">
            <w:r>
              <w:t>Anas Sarfraz</w:t>
            </w:r>
          </w:p>
        </w:tc>
        <w:tc>
          <w:tcPr>
            <w:tcW w:w="681" w:type="dxa"/>
          </w:tcPr>
          <w:p w:rsidR="00CD54C9" w:rsidRDefault="00CD54C9">
            <w:r>
              <w:t>Sarfraz ahmad</w:t>
            </w:r>
          </w:p>
        </w:tc>
        <w:tc>
          <w:tcPr>
            <w:tcW w:w="627" w:type="dxa"/>
          </w:tcPr>
          <w:p w:rsidR="00CD54C9" w:rsidRDefault="00CD54C9">
            <w:r>
              <w:t>114445-P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1048</w:t>
            </w:r>
          </w:p>
        </w:tc>
        <w:tc>
          <w:tcPr>
            <w:tcW w:w="437" w:type="dxa"/>
          </w:tcPr>
          <w:p w:rsidR="00CD54C9" w:rsidRDefault="00CD54C9">
            <w:r>
              <w:t>6166</w:t>
            </w:r>
          </w:p>
        </w:tc>
        <w:tc>
          <w:tcPr>
            <w:tcW w:w="643" w:type="dxa"/>
          </w:tcPr>
          <w:p w:rsidR="00CD54C9" w:rsidRDefault="00CD54C9">
            <w:r>
              <w:t>Ijaz Ahmed</w:t>
            </w:r>
          </w:p>
        </w:tc>
        <w:tc>
          <w:tcPr>
            <w:tcW w:w="681" w:type="dxa"/>
          </w:tcPr>
          <w:p w:rsidR="00CD54C9" w:rsidRDefault="00CD54C9">
            <w:r>
              <w:t>Haji Saeed Ahmed</w:t>
            </w:r>
          </w:p>
        </w:tc>
        <w:tc>
          <w:tcPr>
            <w:tcW w:w="627" w:type="dxa"/>
          </w:tcPr>
          <w:p w:rsidR="00CD54C9" w:rsidRDefault="00CD54C9">
            <w:r>
              <w:t>103650-P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https://doi.org/10.53350/pjmhs22165928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1049</w:t>
            </w:r>
          </w:p>
        </w:tc>
        <w:tc>
          <w:tcPr>
            <w:tcW w:w="437" w:type="dxa"/>
          </w:tcPr>
          <w:p w:rsidR="00CD54C9" w:rsidRDefault="00CD54C9">
            <w:r>
              <w:t>5463</w:t>
            </w:r>
          </w:p>
        </w:tc>
        <w:tc>
          <w:tcPr>
            <w:tcW w:w="643" w:type="dxa"/>
          </w:tcPr>
          <w:p w:rsidR="00CD54C9" w:rsidRDefault="00CD54C9">
            <w:r>
              <w:t>Mehwish</w:t>
            </w:r>
          </w:p>
        </w:tc>
        <w:tc>
          <w:tcPr>
            <w:tcW w:w="681" w:type="dxa"/>
          </w:tcPr>
          <w:p w:rsidR="00CD54C9" w:rsidRDefault="00CD54C9">
            <w:r>
              <w:t>Abdul Ghafoor</w:t>
            </w:r>
          </w:p>
        </w:tc>
        <w:tc>
          <w:tcPr>
            <w:tcW w:w="627" w:type="dxa"/>
          </w:tcPr>
          <w:p w:rsidR="00CD54C9" w:rsidRDefault="00CD54C9">
            <w:r>
              <w:t>103803-P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</w:t>
            </w:r>
            <w:r>
              <w:lastRenderedPageBreak/>
              <w:t xml:space="preserve">   </w:t>
            </w:r>
            <w:r>
              <w:lastRenderedPageBreak/>
              <w:t xml:space="preserve"> </w:t>
            </w:r>
            <w:r>
              <w:lastRenderedPageBreak/>
              <w:t>http</w:t>
            </w:r>
            <w:r>
              <w:lastRenderedPageBreak/>
              <w:t>:</w:t>
            </w:r>
            <w:r>
              <w:lastRenderedPageBreak/>
              <w:t>//do</w:t>
            </w:r>
            <w:r>
              <w:lastRenderedPageBreak/>
              <w:t>i</w:t>
            </w:r>
            <w:r>
              <w:lastRenderedPageBreak/>
              <w:t>.org/</w:t>
            </w:r>
            <w:r>
              <w:lastRenderedPageBreak/>
              <w:t>1</w:t>
            </w:r>
            <w:r>
              <w:lastRenderedPageBreak/>
              <w:t>0.5281/zenodo.</w:t>
            </w:r>
            <w:r>
              <w:lastRenderedPageBreak/>
              <w:t>4</w:t>
            </w:r>
            <w:r>
              <w:lastRenderedPageBreak/>
              <w:t>412067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1050</w:t>
            </w:r>
          </w:p>
        </w:tc>
        <w:tc>
          <w:tcPr>
            <w:tcW w:w="437" w:type="dxa"/>
          </w:tcPr>
          <w:p w:rsidR="00CD54C9" w:rsidRDefault="00CD54C9">
            <w:r>
              <w:t>518</w:t>
            </w:r>
            <w:r>
              <w:lastRenderedPageBreak/>
              <w:t>9</w:t>
            </w:r>
          </w:p>
        </w:tc>
        <w:tc>
          <w:tcPr>
            <w:tcW w:w="643" w:type="dxa"/>
          </w:tcPr>
          <w:p w:rsidR="00CD54C9" w:rsidRDefault="00CD54C9">
            <w:r>
              <w:t>Fareeh</w:t>
            </w:r>
            <w:r>
              <w:lastRenderedPageBreak/>
              <w:t>a Kh</w:t>
            </w:r>
            <w:r>
              <w:lastRenderedPageBreak/>
              <w:t>alid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10322</w:t>
            </w:r>
            <w:r>
              <w:lastRenderedPageBreak/>
              <w:t>8</w:t>
            </w:r>
            <w:r>
              <w:lastRenderedPageBreak/>
              <w:t>-P</w:t>
            </w:r>
          </w:p>
        </w:tc>
        <w:tc>
          <w:tcPr>
            <w:tcW w:w="484" w:type="dxa"/>
          </w:tcPr>
          <w:p w:rsidR="00CD54C9" w:rsidRDefault="00CD54C9">
            <w:r>
              <w:t>Pun</w:t>
            </w:r>
            <w:r>
              <w:lastRenderedPageBreak/>
              <w:t>j</w:t>
            </w:r>
            <w:r>
              <w:lastRenderedPageBreak/>
              <w:t>ab</w:t>
            </w:r>
          </w:p>
        </w:tc>
        <w:tc>
          <w:tcPr>
            <w:tcW w:w="465" w:type="dxa"/>
          </w:tcPr>
          <w:p w:rsidR="00CD54C9" w:rsidRDefault="00CD54C9">
            <w:r>
              <w:t>14.525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0.0</w:t>
            </w:r>
          </w:p>
        </w:tc>
        <w:tc>
          <w:tcPr>
            <w:tcW w:w="361" w:type="dxa"/>
          </w:tcPr>
          <w:p w:rsidR="00CD54C9" w:rsidRDefault="00CD54C9">
            <w:r>
              <w:lastRenderedPageBreak/>
              <w:t>5.0</w:t>
            </w:r>
          </w:p>
        </w:tc>
        <w:tc>
          <w:tcPr>
            <w:tcW w:w="472" w:type="dxa"/>
          </w:tcPr>
          <w:p w:rsidR="00CD54C9" w:rsidRDefault="00CD54C9">
            <w:r>
              <w:lastRenderedPageBreak/>
              <w:t>7.0</w:t>
            </w:r>
          </w:p>
        </w:tc>
        <w:tc>
          <w:tcPr>
            <w:tcW w:w="427" w:type="dxa"/>
          </w:tcPr>
          <w:p w:rsidR="00CD54C9" w:rsidRDefault="00CD54C9">
            <w:r>
              <w:lastRenderedPageBreak/>
              <w:t>0</w:t>
            </w:r>
            <w:r>
              <w:lastRenderedPageBreak/>
              <w:t>.0</w:t>
            </w:r>
          </w:p>
        </w:tc>
        <w:tc>
          <w:tcPr>
            <w:tcW w:w="417" w:type="dxa"/>
          </w:tcPr>
          <w:p w:rsidR="00CD54C9" w:rsidRDefault="00CD54C9">
            <w:r>
              <w:lastRenderedPageBreak/>
              <w:t>4</w:t>
            </w:r>
            <w:r>
              <w:lastRenderedPageBreak/>
              <w:t>0.0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6</w:t>
            </w:r>
            <w:r>
              <w:lastRenderedPageBreak/>
              <w:t>6.525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10</w:t>
            </w:r>
            <w:r>
              <w:lastRenderedPageBreak/>
              <w:t>5</w:t>
            </w:r>
            <w:r>
              <w:t>1</w:t>
            </w:r>
          </w:p>
        </w:tc>
        <w:tc>
          <w:tcPr>
            <w:tcW w:w="437" w:type="dxa"/>
          </w:tcPr>
          <w:p w:rsidR="00CD54C9" w:rsidRDefault="00CD54C9">
            <w:r>
              <w:t>22207</w:t>
            </w:r>
          </w:p>
        </w:tc>
        <w:tc>
          <w:tcPr>
            <w:tcW w:w="643" w:type="dxa"/>
          </w:tcPr>
          <w:p w:rsidR="00CD54C9" w:rsidRDefault="00CD54C9">
            <w:r>
              <w:t>Raza Rasool</w:t>
            </w:r>
          </w:p>
        </w:tc>
        <w:tc>
          <w:tcPr>
            <w:tcW w:w="681" w:type="dxa"/>
          </w:tcPr>
          <w:p w:rsidR="00CD54C9" w:rsidRDefault="00CD54C9">
            <w:r>
              <w:t>Faiz Rasool</w:t>
            </w:r>
          </w:p>
        </w:tc>
        <w:tc>
          <w:tcPr>
            <w:tcW w:w="627" w:type="dxa"/>
          </w:tcPr>
          <w:p w:rsidR="00CD54C9" w:rsidRDefault="00CD54C9">
            <w:r>
              <w:t>106297-P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1052</w:t>
            </w:r>
          </w:p>
        </w:tc>
        <w:tc>
          <w:tcPr>
            <w:tcW w:w="437" w:type="dxa"/>
          </w:tcPr>
          <w:p w:rsidR="00CD54C9" w:rsidRDefault="00CD54C9">
            <w:r>
              <w:t>20274</w:t>
            </w:r>
          </w:p>
        </w:tc>
        <w:tc>
          <w:tcPr>
            <w:tcW w:w="643" w:type="dxa"/>
          </w:tcPr>
          <w:p w:rsidR="00CD54C9" w:rsidRDefault="00CD54C9">
            <w:r>
              <w:t>Sajjad Ahmed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Rahim Khan </w:t>
            </w:r>
          </w:p>
        </w:tc>
        <w:tc>
          <w:tcPr>
            <w:tcW w:w="627" w:type="dxa"/>
          </w:tcPr>
          <w:p w:rsidR="00CD54C9" w:rsidRDefault="00CD54C9">
            <w:r>
              <w:t>112597-P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14.008421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66.508421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https://www.annalsofrscb.ro,       https://www.annalsofrscb.ro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1053</w:t>
            </w:r>
          </w:p>
        </w:tc>
        <w:tc>
          <w:tcPr>
            <w:tcW w:w="437" w:type="dxa"/>
          </w:tcPr>
          <w:p w:rsidR="00CD54C9" w:rsidRDefault="00CD54C9">
            <w:r>
              <w:t>22121</w:t>
            </w:r>
          </w:p>
        </w:tc>
        <w:tc>
          <w:tcPr>
            <w:tcW w:w="643" w:type="dxa"/>
          </w:tcPr>
          <w:p w:rsidR="00CD54C9" w:rsidRDefault="00CD54C9">
            <w:r>
              <w:t>Kainat Fatima</w:t>
            </w:r>
          </w:p>
        </w:tc>
        <w:tc>
          <w:tcPr>
            <w:tcW w:w="681" w:type="dxa"/>
          </w:tcPr>
          <w:p w:rsidR="00CD54C9" w:rsidRDefault="00CD54C9">
            <w:r>
              <w:t>M</w:t>
            </w:r>
            <w:r>
              <w:lastRenderedPageBreak/>
              <w:t>uh</w:t>
            </w:r>
            <w:r>
              <w:lastRenderedPageBreak/>
              <w:t>amm</w:t>
            </w:r>
            <w:r>
              <w:lastRenderedPageBreak/>
              <w:t>ad</w:t>
            </w:r>
            <w:r>
              <w:lastRenderedPageBreak/>
              <w:t xml:space="preserve"> Sa</w:t>
            </w:r>
            <w:r>
              <w:lastRenderedPageBreak/>
              <w:t>le</w:t>
            </w:r>
            <w:r>
              <w:lastRenderedPageBreak/>
              <w:t>em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</w:t>
            </w:r>
            <w:r>
              <w:lastRenderedPageBreak/>
              <w:t>7617-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</w:t>
            </w:r>
            <w:r>
              <w:lastRenderedPageBreak/>
              <w:t>5</w:t>
            </w:r>
          </w:p>
        </w:tc>
        <w:tc>
          <w:tcPr>
            <w:tcW w:w="428" w:type="dxa"/>
          </w:tcPr>
          <w:p w:rsidR="00CD54C9" w:rsidRDefault="00CD54C9">
            <w:r>
              <w:t>0</w:t>
            </w:r>
            <w:r>
              <w:lastRenderedPageBreak/>
              <w:t>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</w:t>
            </w:r>
            <w:r>
              <w:lastRenderedPageBreak/>
              <w:t>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</w:t>
            </w:r>
            <w:r>
              <w:lastRenderedPageBreak/>
              <w:t>54</w:t>
            </w:r>
          </w:p>
        </w:tc>
        <w:tc>
          <w:tcPr>
            <w:tcW w:w="437" w:type="dxa"/>
          </w:tcPr>
          <w:p w:rsidR="00CD54C9" w:rsidRDefault="00CD54C9">
            <w:r>
              <w:t>21040</w:t>
            </w:r>
          </w:p>
        </w:tc>
        <w:tc>
          <w:tcPr>
            <w:tcW w:w="643" w:type="dxa"/>
          </w:tcPr>
          <w:p w:rsidR="00CD54C9" w:rsidRDefault="00CD54C9">
            <w:r>
              <w:t>Sa</w:t>
            </w:r>
            <w:r>
              <w:lastRenderedPageBreak/>
              <w:t xml:space="preserve">ram </w:t>
            </w:r>
            <w:r>
              <w:lastRenderedPageBreak/>
              <w:t>Zaf</w:t>
            </w:r>
            <w:r>
              <w:lastRenderedPageBreak/>
              <w:t>ar</w:t>
            </w:r>
          </w:p>
        </w:tc>
        <w:tc>
          <w:tcPr>
            <w:tcW w:w="681" w:type="dxa"/>
          </w:tcPr>
          <w:p w:rsidR="00CD54C9" w:rsidRDefault="00CD54C9">
            <w:r>
              <w:t>Zafa</w:t>
            </w:r>
            <w:r>
              <w:lastRenderedPageBreak/>
              <w:t xml:space="preserve">r </w:t>
            </w:r>
            <w:r>
              <w:lastRenderedPageBreak/>
              <w:t>Iq</w:t>
            </w:r>
            <w:r>
              <w:lastRenderedPageBreak/>
              <w:t>ba</w:t>
            </w:r>
            <w:r>
              <w:lastRenderedPageBreak/>
              <w:t>l</w:t>
            </w:r>
          </w:p>
        </w:tc>
        <w:tc>
          <w:tcPr>
            <w:tcW w:w="627" w:type="dxa"/>
          </w:tcPr>
          <w:p w:rsidR="00CD54C9" w:rsidRDefault="00CD54C9">
            <w:r>
              <w:lastRenderedPageBreak/>
              <w:t>117</w:t>
            </w:r>
            <w:r>
              <w:lastRenderedPageBreak/>
              <w:t>87</w:t>
            </w:r>
            <w:r>
              <w:lastRenderedPageBreak/>
              <w:t>9-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lastRenderedPageBreak/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t>1</w:t>
            </w:r>
            <w:r>
              <w:lastRenderedPageBreak/>
              <w:t>3.98333</w:t>
            </w:r>
            <w:r>
              <w:lastRenderedPageBreak/>
              <w:t>3</w:t>
            </w:r>
          </w:p>
        </w:tc>
        <w:tc>
          <w:tcPr>
            <w:tcW w:w="428" w:type="dxa"/>
          </w:tcPr>
          <w:p w:rsidR="00CD54C9" w:rsidRDefault="00CD54C9">
            <w:r>
              <w:lastRenderedPageBreak/>
              <w:t>0</w:t>
            </w:r>
            <w:r>
              <w:t>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66.483333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1055</w:t>
            </w:r>
          </w:p>
        </w:tc>
        <w:tc>
          <w:tcPr>
            <w:tcW w:w="437" w:type="dxa"/>
          </w:tcPr>
          <w:p w:rsidR="00CD54C9" w:rsidRDefault="00CD54C9">
            <w:r>
              <w:t>18410</w:t>
            </w:r>
          </w:p>
        </w:tc>
        <w:tc>
          <w:tcPr>
            <w:tcW w:w="643" w:type="dxa"/>
          </w:tcPr>
          <w:p w:rsidR="00CD54C9" w:rsidRDefault="00CD54C9">
            <w:r>
              <w:t>Fatima Javid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112122-P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1056</w:t>
            </w:r>
          </w:p>
        </w:tc>
        <w:tc>
          <w:tcPr>
            <w:tcW w:w="437" w:type="dxa"/>
          </w:tcPr>
          <w:p w:rsidR="00CD54C9" w:rsidRDefault="00CD54C9">
            <w:r>
              <w:t>16550</w:t>
            </w:r>
          </w:p>
        </w:tc>
        <w:tc>
          <w:tcPr>
            <w:tcW w:w="643" w:type="dxa"/>
          </w:tcPr>
          <w:p w:rsidR="00CD54C9" w:rsidRDefault="00CD54C9">
            <w:r>
              <w:t>Qurat Ul Ain</w:t>
            </w:r>
          </w:p>
        </w:tc>
        <w:tc>
          <w:tcPr>
            <w:tcW w:w="681" w:type="dxa"/>
          </w:tcPr>
          <w:p w:rsidR="00CD54C9" w:rsidRDefault="00CD54C9">
            <w:r>
              <w:t>Ehsan Ullah Randhawa</w:t>
            </w:r>
          </w:p>
        </w:tc>
        <w:tc>
          <w:tcPr>
            <w:tcW w:w="627" w:type="dxa"/>
          </w:tcPr>
          <w:p w:rsidR="00CD54C9" w:rsidRDefault="00CD54C9">
            <w:r>
              <w:t>81667-P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66.463333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1057</w:t>
            </w:r>
          </w:p>
        </w:tc>
        <w:tc>
          <w:tcPr>
            <w:tcW w:w="437" w:type="dxa"/>
          </w:tcPr>
          <w:p w:rsidR="00CD54C9" w:rsidRDefault="00CD54C9">
            <w:r>
              <w:t>18104</w:t>
            </w:r>
          </w:p>
        </w:tc>
        <w:tc>
          <w:tcPr>
            <w:tcW w:w="643" w:type="dxa"/>
          </w:tcPr>
          <w:p w:rsidR="00CD54C9" w:rsidRDefault="00CD54C9">
            <w:r>
              <w:t>Mehwish Inayat</w:t>
            </w:r>
          </w:p>
        </w:tc>
        <w:tc>
          <w:tcPr>
            <w:tcW w:w="681" w:type="dxa"/>
          </w:tcPr>
          <w:p w:rsidR="00CD54C9" w:rsidRDefault="00CD54C9">
            <w:r>
              <w:t xml:space="preserve">Inayat Ullah </w:t>
            </w:r>
          </w:p>
        </w:tc>
        <w:tc>
          <w:tcPr>
            <w:tcW w:w="627" w:type="dxa"/>
          </w:tcPr>
          <w:p w:rsidR="00CD54C9" w:rsidRDefault="00CD54C9">
            <w:r>
              <w:t>10967</w:t>
            </w:r>
            <w:r>
              <w:lastRenderedPageBreak/>
              <w:t>8-</w:t>
            </w:r>
            <w:r>
              <w:lastRenderedPageBreak/>
              <w:t>P</w:t>
            </w:r>
          </w:p>
        </w:tc>
        <w:tc>
          <w:tcPr>
            <w:tcW w:w="484" w:type="dxa"/>
          </w:tcPr>
          <w:p w:rsidR="00CD54C9" w:rsidRDefault="00CD54C9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</w:t>
            </w:r>
            <w:r>
              <w:lastRenderedPageBreak/>
              <w:t>.958</w:t>
            </w:r>
            <w:r>
              <w:lastRenderedPageBreak/>
              <w:t>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1058</w:t>
            </w:r>
          </w:p>
        </w:tc>
        <w:tc>
          <w:tcPr>
            <w:tcW w:w="437" w:type="dxa"/>
          </w:tcPr>
          <w:p w:rsidR="00CD54C9" w:rsidRDefault="00CD54C9">
            <w:r>
              <w:lastRenderedPageBreak/>
              <w:t>1648</w:t>
            </w:r>
            <w:r>
              <w:lastRenderedPageBreak/>
              <w:t>3</w:t>
            </w:r>
          </w:p>
        </w:tc>
        <w:tc>
          <w:tcPr>
            <w:tcW w:w="643" w:type="dxa"/>
          </w:tcPr>
          <w:p w:rsidR="00CD54C9" w:rsidRDefault="00CD54C9">
            <w:r>
              <w:t>Muh</w:t>
            </w:r>
            <w:r>
              <w:lastRenderedPageBreak/>
              <w:t>ammad Waheed Tah</w:t>
            </w:r>
            <w:r>
              <w:lastRenderedPageBreak/>
              <w:t>i</w:t>
            </w:r>
            <w:r>
              <w:lastRenderedPageBreak/>
              <w:t>r</w:t>
            </w:r>
          </w:p>
        </w:tc>
        <w:tc>
          <w:tcPr>
            <w:tcW w:w="681" w:type="dxa"/>
          </w:tcPr>
          <w:p w:rsidR="00CD54C9" w:rsidRDefault="00CD54C9">
            <w:r>
              <w:lastRenderedPageBreak/>
              <w:t>Muhamm</w:t>
            </w:r>
            <w:r>
              <w:lastRenderedPageBreak/>
              <w:t>ad A</w:t>
            </w:r>
            <w:r>
              <w:lastRenderedPageBreak/>
              <w:t>min</w:t>
            </w:r>
            <w:r>
              <w:lastRenderedPageBreak/>
              <w:t xml:space="preserve"> Tah</w:t>
            </w:r>
            <w:r>
              <w:lastRenderedPageBreak/>
              <w:t>ir</w:t>
            </w:r>
          </w:p>
        </w:tc>
        <w:tc>
          <w:tcPr>
            <w:tcW w:w="627" w:type="dxa"/>
          </w:tcPr>
          <w:p w:rsidR="00CD54C9" w:rsidRDefault="00CD54C9">
            <w:r>
              <w:t>108</w:t>
            </w:r>
            <w:r>
              <w:lastRenderedPageBreak/>
              <w:t>514-P</w:t>
            </w:r>
          </w:p>
        </w:tc>
        <w:tc>
          <w:tcPr>
            <w:tcW w:w="484" w:type="dxa"/>
          </w:tcPr>
          <w:p w:rsidR="00CD54C9" w:rsidRDefault="00CD54C9">
            <w:r>
              <w:t>Punja</w:t>
            </w:r>
            <w:r>
              <w:lastRenderedPageBreak/>
              <w:t>b</w:t>
            </w:r>
          </w:p>
        </w:tc>
        <w:tc>
          <w:tcPr>
            <w:tcW w:w="465" w:type="dxa"/>
          </w:tcPr>
          <w:p w:rsidR="00CD54C9" w:rsidRDefault="00CD54C9">
            <w:r>
              <w:lastRenderedPageBreak/>
              <w:t>14.4416</w:t>
            </w:r>
            <w:r>
              <w:lastRenderedPageBreak/>
              <w:t>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</w:t>
            </w:r>
            <w:r>
              <w:lastRenderedPageBreak/>
              <w:t>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1059</w:t>
            </w:r>
          </w:p>
        </w:tc>
        <w:tc>
          <w:tcPr>
            <w:tcW w:w="437" w:type="dxa"/>
          </w:tcPr>
          <w:p w:rsidR="00CD54C9" w:rsidRDefault="00CD54C9">
            <w:r>
              <w:t>17890</w:t>
            </w:r>
          </w:p>
        </w:tc>
        <w:tc>
          <w:tcPr>
            <w:tcW w:w="643" w:type="dxa"/>
          </w:tcPr>
          <w:p w:rsidR="00CD54C9" w:rsidRDefault="00CD54C9">
            <w:r>
              <w:t>Azharhayat</w:t>
            </w:r>
          </w:p>
        </w:tc>
        <w:tc>
          <w:tcPr>
            <w:tcW w:w="681" w:type="dxa"/>
          </w:tcPr>
          <w:p w:rsidR="00CD54C9" w:rsidRDefault="00CD54C9">
            <w:r>
              <w:t>naveedhayat</w:t>
            </w:r>
          </w:p>
        </w:tc>
        <w:tc>
          <w:tcPr>
            <w:tcW w:w="627" w:type="dxa"/>
          </w:tcPr>
          <w:p w:rsidR="00CD54C9" w:rsidRDefault="00CD54C9">
            <w:r>
              <w:t>113590-P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https://doi.org/10.53350/pjmhs221610174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1060</w:t>
            </w:r>
          </w:p>
        </w:tc>
        <w:tc>
          <w:tcPr>
            <w:tcW w:w="437" w:type="dxa"/>
          </w:tcPr>
          <w:p w:rsidR="00CD54C9" w:rsidRDefault="00CD54C9">
            <w:r>
              <w:t>21827</w:t>
            </w:r>
          </w:p>
        </w:tc>
        <w:tc>
          <w:tcPr>
            <w:tcW w:w="643" w:type="dxa"/>
          </w:tcPr>
          <w:p w:rsidR="00CD54C9" w:rsidRDefault="00CD54C9">
            <w:r>
              <w:t>Muhammad Arsalan Shah</w:t>
            </w:r>
          </w:p>
        </w:tc>
        <w:tc>
          <w:tcPr>
            <w:tcW w:w="681" w:type="dxa"/>
          </w:tcPr>
          <w:p w:rsidR="00CD54C9" w:rsidRDefault="00CD54C9">
            <w:r>
              <w:t>ahsan ali shah</w:t>
            </w:r>
          </w:p>
        </w:tc>
        <w:tc>
          <w:tcPr>
            <w:tcW w:w="627" w:type="dxa"/>
          </w:tcPr>
          <w:p w:rsidR="00CD54C9" w:rsidRDefault="00CD54C9">
            <w:r>
              <w:t>98997-p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1061</w:t>
            </w:r>
          </w:p>
        </w:tc>
        <w:tc>
          <w:tcPr>
            <w:tcW w:w="437" w:type="dxa"/>
          </w:tcPr>
          <w:p w:rsidR="00CD54C9" w:rsidRDefault="00CD54C9">
            <w:r>
              <w:t>16052</w:t>
            </w:r>
          </w:p>
        </w:tc>
        <w:tc>
          <w:tcPr>
            <w:tcW w:w="643" w:type="dxa"/>
          </w:tcPr>
          <w:p w:rsidR="00CD54C9" w:rsidRDefault="00CD54C9">
            <w:r>
              <w:t>Muhammad Irsalan Khalid</w:t>
            </w:r>
          </w:p>
        </w:tc>
        <w:tc>
          <w:tcPr>
            <w:tcW w:w="681" w:type="dxa"/>
          </w:tcPr>
          <w:p w:rsidR="00CD54C9" w:rsidRDefault="00CD54C9">
            <w:r>
              <w:t>Khalid Mahmood</w:t>
            </w:r>
          </w:p>
        </w:tc>
        <w:tc>
          <w:tcPr>
            <w:tcW w:w="627" w:type="dxa"/>
          </w:tcPr>
          <w:p w:rsidR="00CD54C9" w:rsidRDefault="00CD54C9">
            <w:r>
              <w:t>102793-P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1062</w:t>
            </w:r>
          </w:p>
        </w:tc>
        <w:tc>
          <w:tcPr>
            <w:tcW w:w="437" w:type="dxa"/>
          </w:tcPr>
          <w:p w:rsidR="00CD54C9" w:rsidRDefault="00CD54C9">
            <w:r>
              <w:t>6413</w:t>
            </w:r>
          </w:p>
        </w:tc>
        <w:tc>
          <w:tcPr>
            <w:tcW w:w="643" w:type="dxa"/>
          </w:tcPr>
          <w:p w:rsidR="00CD54C9" w:rsidRDefault="00CD54C9">
            <w:r>
              <w:t>Salman Iftikhar</w:t>
            </w:r>
          </w:p>
        </w:tc>
        <w:tc>
          <w:tcPr>
            <w:tcW w:w="681" w:type="dxa"/>
          </w:tcPr>
          <w:p w:rsidR="00CD54C9" w:rsidRDefault="00CD54C9">
            <w:r>
              <w:t>muhammad iftikhar</w:t>
            </w:r>
          </w:p>
        </w:tc>
        <w:tc>
          <w:tcPr>
            <w:tcW w:w="627" w:type="dxa"/>
          </w:tcPr>
          <w:p w:rsidR="00CD54C9" w:rsidRDefault="00CD54C9">
            <w:r>
              <w:t>103051-P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16.312903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</w:t>
            </w:r>
            <w:r>
              <w:lastRenderedPageBreak/>
              <w:t>312903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1063</w:t>
            </w:r>
          </w:p>
        </w:tc>
        <w:tc>
          <w:tcPr>
            <w:tcW w:w="437" w:type="dxa"/>
          </w:tcPr>
          <w:p w:rsidR="00CD54C9" w:rsidRDefault="00CD54C9">
            <w:r>
              <w:t>22276</w:t>
            </w:r>
          </w:p>
        </w:tc>
        <w:tc>
          <w:tcPr>
            <w:tcW w:w="643" w:type="dxa"/>
          </w:tcPr>
          <w:p w:rsidR="00CD54C9" w:rsidRDefault="00CD54C9">
            <w:r>
              <w:t>Rida Nawaz</w:t>
            </w:r>
          </w:p>
        </w:tc>
        <w:tc>
          <w:tcPr>
            <w:tcW w:w="681" w:type="dxa"/>
          </w:tcPr>
          <w:p w:rsidR="00CD54C9" w:rsidRDefault="00CD54C9">
            <w:r>
              <w:t>Rab Nawaz</w:t>
            </w:r>
          </w:p>
        </w:tc>
        <w:tc>
          <w:tcPr>
            <w:tcW w:w="627" w:type="dxa"/>
          </w:tcPr>
          <w:p w:rsidR="00CD54C9" w:rsidRDefault="00CD54C9">
            <w:r>
              <w:t>115788-P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15.285714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66.285714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1064</w:t>
            </w:r>
          </w:p>
        </w:tc>
        <w:tc>
          <w:tcPr>
            <w:tcW w:w="437" w:type="dxa"/>
          </w:tcPr>
          <w:p w:rsidR="00CD54C9" w:rsidRDefault="00CD54C9">
            <w:r>
              <w:t>16849</w:t>
            </w:r>
          </w:p>
        </w:tc>
        <w:tc>
          <w:tcPr>
            <w:tcW w:w="643" w:type="dxa"/>
          </w:tcPr>
          <w:p w:rsidR="00CD54C9" w:rsidRDefault="00CD54C9">
            <w:r>
              <w:t>Hajra Rasheed</w:t>
            </w:r>
          </w:p>
        </w:tc>
        <w:tc>
          <w:tcPr>
            <w:tcW w:w="681" w:type="dxa"/>
          </w:tcPr>
          <w:p w:rsidR="00CD54C9" w:rsidRDefault="00CD54C9">
            <w:r>
              <w:t>rasheed ahmad ghumman</w:t>
            </w:r>
          </w:p>
        </w:tc>
        <w:tc>
          <w:tcPr>
            <w:tcW w:w="627" w:type="dxa"/>
          </w:tcPr>
          <w:p w:rsidR="00CD54C9" w:rsidRDefault="00CD54C9">
            <w:r>
              <w:t>102531-p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13.234043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66.234043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1065</w:t>
            </w:r>
          </w:p>
        </w:tc>
        <w:tc>
          <w:tcPr>
            <w:tcW w:w="437" w:type="dxa"/>
          </w:tcPr>
          <w:p w:rsidR="00CD54C9" w:rsidRDefault="00CD54C9">
            <w:r>
              <w:t>17387</w:t>
            </w:r>
          </w:p>
        </w:tc>
        <w:tc>
          <w:tcPr>
            <w:tcW w:w="643" w:type="dxa"/>
          </w:tcPr>
          <w:p w:rsidR="00CD54C9" w:rsidRDefault="00CD54C9">
            <w:r>
              <w:t>Huzaifa Naeem</w:t>
            </w:r>
          </w:p>
        </w:tc>
        <w:tc>
          <w:tcPr>
            <w:tcW w:w="681" w:type="dxa"/>
          </w:tcPr>
          <w:p w:rsidR="00CD54C9" w:rsidRDefault="00CD54C9">
            <w:r>
              <w:t>Naeem Akhtar Siddiqi</w:t>
            </w:r>
          </w:p>
        </w:tc>
        <w:tc>
          <w:tcPr>
            <w:tcW w:w="627" w:type="dxa"/>
          </w:tcPr>
          <w:p w:rsidR="00CD54C9" w:rsidRDefault="00CD54C9">
            <w:r>
              <w:t>112006-P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1066</w:t>
            </w:r>
          </w:p>
        </w:tc>
        <w:tc>
          <w:tcPr>
            <w:tcW w:w="437" w:type="dxa"/>
          </w:tcPr>
          <w:p w:rsidR="00CD54C9" w:rsidRDefault="00CD54C9">
            <w:r>
              <w:t>20885</w:t>
            </w:r>
          </w:p>
        </w:tc>
        <w:tc>
          <w:tcPr>
            <w:tcW w:w="643" w:type="dxa"/>
          </w:tcPr>
          <w:p w:rsidR="00CD54C9" w:rsidRDefault="00CD54C9">
            <w:r>
              <w:t>Syed Ali Abbas Babar</w:t>
            </w:r>
          </w:p>
        </w:tc>
        <w:tc>
          <w:tcPr>
            <w:tcW w:w="681" w:type="dxa"/>
          </w:tcPr>
          <w:p w:rsidR="00CD54C9" w:rsidRDefault="00CD54C9">
            <w:r>
              <w:t>SYED BABAR ABBAS</w:t>
            </w:r>
          </w:p>
        </w:tc>
        <w:tc>
          <w:tcPr>
            <w:tcW w:w="627" w:type="dxa"/>
          </w:tcPr>
          <w:p w:rsidR="00CD54C9" w:rsidRDefault="00CD54C9">
            <w:r>
              <w:t>111160-P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1067</w:t>
            </w:r>
          </w:p>
        </w:tc>
        <w:tc>
          <w:tcPr>
            <w:tcW w:w="437" w:type="dxa"/>
          </w:tcPr>
          <w:p w:rsidR="00CD54C9" w:rsidRDefault="00CD54C9">
            <w:r>
              <w:t>16548</w:t>
            </w:r>
          </w:p>
        </w:tc>
        <w:tc>
          <w:tcPr>
            <w:tcW w:w="643" w:type="dxa"/>
          </w:tcPr>
          <w:p w:rsidR="00CD54C9" w:rsidRDefault="00CD54C9">
            <w:r>
              <w:t>Laila Bibi</w:t>
            </w:r>
          </w:p>
        </w:tc>
        <w:tc>
          <w:tcPr>
            <w:tcW w:w="681" w:type="dxa"/>
          </w:tcPr>
          <w:p w:rsidR="00CD54C9" w:rsidRDefault="00CD54C9">
            <w:r>
              <w:t>Abdul Ghaffar</w:t>
            </w:r>
          </w:p>
        </w:tc>
        <w:tc>
          <w:tcPr>
            <w:tcW w:w="627" w:type="dxa"/>
          </w:tcPr>
          <w:p w:rsidR="00CD54C9" w:rsidRDefault="00CD54C9">
            <w:r>
              <w:t>112740-p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66.216667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1068</w:t>
            </w:r>
          </w:p>
        </w:tc>
        <w:tc>
          <w:tcPr>
            <w:tcW w:w="437" w:type="dxa"/>
          </w:tcPr>
          <w:p w:rsidR="00CD54C9" w:rsidRDefault="00CD54C9">
            <w:r>
              <w:t>18898</w:t>
            </w:r>
          </w:p>
        </w:tc>
        <w:tc>
          <w:tcPr>
            <w:tcW w:w="643" w:type="dxa"/>
          </w:tcPr>
          <w:p w:rsidR="00CD54C9" w:rsidRDefault="00CD54C9">
            <w:r>
              <w:t>Farah Bano</w:t>
            </w:r>
          </w:p>
        </w:tc>
        <w:tc>
          <w:tcPr>
            <w:tcW w:w="681" w:type="dxa"/>
          </w:tcPr>
          <w:p w:rsidR="00CD54C9" w:rsidRDefault="00CD54C9">
            <w:r>
              <w:t>Sadaqat Hussain</w:t>
            </w:r>
          </w:p>
        </w:tc>
        <w:tc>
          <w:tcPr>
            <w:tcW w:w="627" w:type="dxa"/>
          </w:tcPr>
          <w:p w:rsidR="00CD54C9" w:rsidRDefault="00CD54C9">
            <w:r>
              <w:t>114450-P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https://doi.org/10.53350/pjmhs221651136,       https://doi.org/10.53350/pjmhs221651141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1069</w:t>
            </w:r>
          </w:p>
        </w:tc>
        <w:tc>
          <w:tcPr>
            <w:tcW w:w="437" w:type="dxa"/>
          </w:tcPr>
          <w:p w:rsidR="00CD54C9" w:rsidRDefault="00CD54C9">
            <w:r>
              <w:t>6686</w:t>
            </w:r>
          </w:p>
        </w:tc>
        <w:tc>
          <w:tcPr>
            <w:tcW w:w="643" w:type="dxa"/>
          </w:tcPr>
          <w:p w:rsidR="00CD54C9" w:rsidRDefault="00CD54C9">
            <w:r>
              <w:t>Muhammad Zaeem Naeem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100301-P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16.186047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66.186047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http://www.iajps.com/August-2020/issue_20august_116.php,       http://www.iajps.com/August-2020/issue_20august_115.php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lastRenderedPageBreak/>
              <w:t>1070</w:t>
            </w:r>
          </w:p>
        </w:tc>
        <w:tc>
          <w:tcPr>
            <w:tcW w:w="437" w:type="dxa"/>
          </w:tcPr>
          <w:p w:rsidR="00CD54C9" w:rsidRDefault="00CD54C9">
            <w:r>
              <w:t>21898</w:t>
            </w:r>
          </w:p>
        </w:tc>
        <w:tc>
          <w:tcPr>
            <w:tcW w:w="643" w:type="dxa"/>
          </w:tcPr>
          <w:p w:rsidR="00CD54C9" w:rsidRDefault="00CD54C9">
            <w:r>
              <w:t>Usamaabid</w:t>
            </w:r>
          </w:p>
        </w:tc>
        <w:tc>
          <w:tcPr>
            <w:tcW w:w="681" w:type="dxa"/>
          </w:tcPr>
          <w:p w:rsidR="00CD54C9" w:rsidRDefault="00CD54C9">
            <w:r>
              <w:t>Abid Rasool</w:t>
            </w:r>
          </w:p>
        </w:tc>
        <w:tc>
          <w:tcPr>
            <w:tcW w:w="627" w:type="dxa"/>
          </w:tcPr>
          <w:p w:rsidR="00CD54C9" w:rsidRDefault="00CD54C9">
            <w:r>
              <w:t>108525-P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66.173333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1071</w:t>
            </w:r>
          </w:p>
        </w:tc>
        <w:tc>
          <w:tcPr>
            <w:tcW w:w="437" w:type="dxa"/>
          </w:tcPr>
          <w:p w:rsidR="00CD54C9" w:rsidRDefault="00CD54C9">
            <w:r>
              <w:t>21550</w:t>
            </w:r>
          </w:p>
        </w:tc>
        <w:tc>
          <w:tcPr>
            <w:tcW w:w="643" w:type="dxa"/>
          </w:tcPr>
          <w:p w:rsidR="00CD54C9" w:rsidRDefault="00CD54C9">
            <w:r>
              <w:t>Muhammad Hasan Masood</w:t>
            </w:r>
          </w:p>
        </w:tc>
        <w:tc>
          <w:tcPr>
            <w:tcW w:w="681" w:type="dxa"/>
          </w:tcPr>
          <w:p w:rsidR="00CD54C9" w:rsidRDefault="00CD54C9">
            <w:r>
              <w:t>KHALID MASOOD GONDAL</w:t>
            </w:r>
          </w:p>
        </w:tc>
        <w:tc>
          <w:tcPr>
            <w:tcW w:w="627" w:type="dxa"/>
          </w:tcPr>
          <w:p w:rsidR="00CD54C9" w:rsidRDefault="00CD54C9">
            <w:r>
              <w:t>716425-01-M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10.29271/jcpsp.2021.02.182,       10.4314/ahs.v20i4.27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1072</w:t>
            </w:r>
          </w:p>
        </w:tc>
        <w:tc>
          <w:tcPr>
            <w:tcW w:w="437" w:type="dxa"/>
          </w:tcPr>
          <w:p w:rsidR="00CD54C9" w:rsidRDefault="00CD54C9">
            <w:r>
              <w:t>16339</w:t>
            </w:r>
          </w:p>
        </w:tc>
        <w:tc>
          <w:tcPr>
            <w:tcW w:w="643" w:type="dxa"/>
          </w:tcPr>
          <w:p w:rsidR="00CD54C9" w:rsidRDefault="00CD54C9">
            <w:r>
              <w:t>Muhammad Muneeb Zurain</w:t>
            </w:r>
          </w:p>
        </w:tc>
        <w:tc>
          <w:tcPr>
            <w:tcW w:w="681" w:type="dxa"/>
          </w:tcPr>
          <w:p w:rsidR="00CD54C9" w:rsidRDefault="00CD54C9">
            <w:r>
              <w:t>Javaid Rasool</w:t>
            </w:r>
          </w:p>
        </w:tc>
        <w:tc>
          <w:tcPr>
            <w:tcW w:w="627" w:type="dxa"/>
          </w:tcPr>
          <w:p w:rsidR="00CD54C9" w:rsidRDefault="00CD54C9">
            <w:r>
              <w:t>713623-01-M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1073</w:t>
            </w:r>
          </w:p>
        </w:tc>
        <w:tc>
          <w:tcPr>
            <w:tcW w:w="437" w:type="dxa"/>
          </w:tcPr>
          <w:p w:rsidR="00CD54C9" w:rsidRDefault="00CD54C9">
            <w:r>
              <w:t>19062</w:t>
            </w:r>
          </w:p>
        </w:tc>
        <w:tc>
          <w:tcPr>
            <w:tcW w:w="643" w:type="dxa"/>
          </w:tcPr>
          <w:p w:rsidR="00CD54C9" w:rsidRDefault="00CD54C9">
            <w:r>
              <w:t>Ummaima Tahir</w:t>
            </w:r>
          </w:p>
        </w:tc>
        <w:tc>
          <w:tcPr>
            <w:tcW w:w="681" w:type="dxa"/>
          </w:tcPr>
          <w:p w:rsidR="00CD54C9" w:rsidRDefault="00CD54C9">
            <w:r>
              <w:t>tahir iqbal</w:t>
            </w:r>
          </w:p>
        </w:tc>
        <w:tc>
          <w:tcPr>
            <w:tcW w:w="627" w:type="dxa"/>
          </w:tcPr>
          <w:p w:rsidR="00CD54C9" w:rsidRDefault="00CD54C9">
            <w:r>
              <w:t>116709-P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12.823762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66.157095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1074</w:t>
            </w:r>
          </w:p>
        </w:tc>
        <w:tc>
          <w:tcPr>
            <w:tcW w:w="437" w:type="dxa"/>
          </w:tcPr>
          <w:p w:rsidR="00CD54C9" w:rsidRDefault="00CD54C9">
            <w:r>
              <w:t>16400</w:t>
            </w:r>
          </w:p>
        </w:tc>
        <w:tc>
          <w:tcPr>
            <w:tcW w:w="643" w:type="dxa"/>
          </w:tcPr>
          <w:p w:rsidR="00CD54C9" w:rsidRDefault="00CD54C9">
            <w:r>
              <w:t>Bushra Saleem</w:t>
            </w:r>
          </w:p>
        </w:tc>
        <w:tc>
          <w:tcPr>
            <w:tcW w:w="681" w:type="dxa"/>
          </w:tcPr>
          <w:p w:rsidR="00CD54C9" w:rsidRDefault="00CD54C9">
            <w:r>
              <w:t>Muhammad Saleem Akhtar</w:t>
            </w:r>
          </w:p>
        </w:tc>
        <w:tc>
          <w:tcPr>
            <w:tcW w:w="627" w:type="dxa"/>
          </w:tcPr>
          <w:p w:rsidR="00CD54C9" w:rsidRDefault="00CD54C9">
            <w:r>
              <w:t>109671-P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1075</w:t>
            </w:r>
          </w:p>
        </w:tc>
        <w:tc>
          <w:tcPr>
            <w:tcW w:w="437" w:type="dxa"/>
          </w:tcPr>
          <w:p w:rsidR="00CD54C9" w:rsidRDefault="00CD54C9">
            <w:r>
              <w:t>17114</w:t>
            </w:r>
          </w:p>
        </w:tc>
        <w:tc>
          <w:tcPr>
            <w:tcW w:w="643" w:type="dxa"/>
          </w:tcPr>
          <w:p w:rsidR="00CD54C9" w:rsidRDefault="00CD54C9">
            <w:r>
              <w:t>Malik Ali Hassan Awan</w:t>
            </w:r>
          </w:p>
        </w:tc>
        <w:tc>
          <w:tcPr>
            <w:tcW w:w="681" w:type="dxa"/>
          </w:tcPr>
          <w:p w:rsidR="00CD54C9" w:rsidRDefault="00CD54C9">
            <w:r>
              <w:t xml:space="preserve">Samar Abbas </w:t>
            </w:r>
          </w:p>
        </w:tc>
        <w:tc>
          <w:tcPr>
            <w:tcW w:w="627" w:type="dxa"/>
          </w:tcPr>
          <w:p w:rsidR="00CD54C9" w:rsidRDefault="00CD54C9">
            <w:r>
              <w:t>116436-P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1076</w:t>
            </w:r>
          </w:p>
        </w:tc>
        <w:tc>
          <w:tcPr>
            <w:tcW w:w="437" w:type="dxa"/>
          </w:tcPr>
          <w:p w:rsidR="00CD54C9" w:rsidRDefault="00CD54C9">
            <w:r>
              <w:t>15376</w:t>
            </w:r>
          </w:p>
        </w:tc>
        <w:tc>
          <w:tcPr>
            <w:tcW w:w="643" w:type="dxa"/>
          </w:tcPr>
          <w:p w:rsidR="00CD54C9" w:rsidRDefault="00CD54C9">
            <w:r>
              <w:t>Muhammad Sulman Butt</w:t>
            </w:r>
          </w:p>
        </w:tc>
        <w:tc>
          <w:tcPr>
            <w:tcW w:w="681" w:type="dxa"/>
          </w:tcPr>
          <w:p w:rsidR="00CD54C9" w:rsidRDefault="00CD54C9">
            <w:r>
              <w:t>Muhammad Fiaz Butt</w:t>
            </w:r>
          </w:p>
        </w:tc>
        <w:tc>
          <w:tcPr>
            <w:tcW w:w="627" w:type="dxa"/>
          </w:tcPr>
          <w:p w:rsidR="00CD54C9" w:rsidRDefault="00CD54C9">
            <w:r>
              <w:t>114416-P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https://doi.org/10.54393/pjhs.v3i06.332,       https://doi.org/10.54393/pjhs.v3i06.332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1077</w:t>
            </w:r>
          </w:p>
        </w:tc>
        <w:tc>
          <w:tcPr>
            <w:tcW w:w="437" w:type="dxa"/>
          </w:tcPr>
          <w:p w:rsidR="00CD54C9" w:rsidRDefault="00CD54C9">
            <w:r>
              <w:t>4812</w:t>
            </w:r>
          </w:p>
        </w:tc>
        <w:tc>
          <w:tcPr>
            <w:tcW w:w="643" w:type="dxa"/>
          </w:tcPr>
          <w:p w:rsidR="00CD54C9" w:rsidRDefault="00CD54C9">
            <w:r>
              <w:t>Maryam Shahzadi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Abdul Rehman </w:t>
            </w:r>
          </w:p>
        </w:tc>
        <w:tc>
          <w:tcPr>
            <w:tcW w:w="627" w:type="dxa"/>
          </w:tcPr>
          <w:p w:rsidR="00CD54C9" w:rsidRDefault="00CD54C9">
            <w:r>
              <w:t>103136-P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http://doi.org/10.5281/zenodo.4429428,       http://doi.org/10.5281/zenodo.4429438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1078</w:t>
            </w:r>
          </w:p>
        </w:tc>
        <w:tc>
          <w:tcPr>
            <w:tcW w:w="437" w:type="dxa"/>
          </w:tcPr>
          <w:p w:rsidR="00CD54C9" w:rsidRDefault="00CD54C9">
            <w:r>
              <w:t>16935</w:t>
            </w:r>
          </w:p>
        </w:tc>
        <w:tc>
          <w:tcPr>
            <w:tcW w:w="643" w:type="dxa"/>
          </w:tcPr>
          <w:p w:rsidR="00CD54C9" w:rsidRDefault="00CD54C9">
            <w:r>
              <w:t>Muhammad Talha Qamar</w:t>
            </w:r>
          </w:p>
        </w:tc>
        <w:tc>
          <w:tcPr>
            <w:tcW w:w="681" w:type="dxa"/>
          </w:tcPr>
          <w:p w:rsidR="00CD54C9" w:rsidRDefault="00CD54C9">
            <w:r>
              <w:t xml:space="preserve">Qamar Mehmood Khan </w:t>
            </w:r>
          </w:p>
        </w:tc>
        <w:tc>
          <w:tcPr>
            <w:tcW w:w="627" w:type="dxa"/>
          </w:tcPr>
          <w:p w:rsidR="00CD54C9" w:rsidRDefault="00CD54C9">
            <w:r>
              <w:t>114482-P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1079</w:t>
            </w:r>
          </w:p>
        </w:tc>
        <w:tc>
          <w:tcPr>
            <w:tcW w:w="437" w:type="dxa"/>
          </w:tcPr>
          <w:p w:rsidR="00CD54C9" w:rsidRDefault="00CD54C9">
            <w:r>
              <w:t>16011</w:t>
            </w:r>
          </w:p>
        </w:tc>
        <w:tc>
          <w:tcPr>
            <w:tcW w:w="643" w:type="dxa"/>
          </w:tcPr>
          <w:p w:rsidR="00CD54C9" w:rsidRDefault="00CD54C9">
            <w:r>
              <w:t>Nayab Batin Farooqi</w:t>
            </w:r>
          </w:p>
        </w:tc>
        <w:tc>
          <w:tcPr>
            <w:tcW w:w="681" w:type="dxa"/>
          </w:tcPr>
          <w:p w:rsidR="00CD54C9" w:rsidRDefault="00CD54C9">
            <w:r>
              <w:t>Abdul Batin Farooqi</w:t>
            </w:r>
          </w:p>
        </w:tc>
        <w:tc>
          <w:tcPr>
            <w:tcW w:w="627" w:type="dxa"/>
          </w:tcPr>
          <w:p w:rsidR="00CD54C9" w:rsidRDefault="00CD54C9">
            <w:r>
              <w:t>113143-P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https://doi.org/10.53350/pjmhs221631169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1080</w:t>
            </w:r>
          </w:p>
        </w:tc>
        <w:tc>
          <w:tcPr>
            <w:tcW w:w="437" w:type="dxa"/>
          </w:tcPr>
          <w:p w:rsidR="00CD54C9" w:rsidRDefault="00CD54C9">
            <w:r>
              <w:t>22289</w:t>
            </w:r>
          </w:p>
        </w:tc>
        <w:tc>
          <w:tcPr>
            <w:tcW w:w="643" w:type="dxa"/>
          </w:tcPr>
          <w:p w:rsidR="00CD54C9" w:rsidRDefault="00CD54C9">
            <w:r>
              <w:t>Abdul Rahman</w:t>
            </w:r>
          </w:p>
        </w:tc>
        <w:tc>
          <w:tcPr>
            <w:tcW w:w="681" w:type="dxa"/>
          </w:tcPr>
          <w:p w:rsidR="00CD54C9" w:rsidRDefault="00CD54C9">
            <w:r>
              <w:t>Mureed Hussain</w:t>
            </w:r>
          </w:p>
        </w:tc>
        <w:tc>
          <w:tcPr>
            <w:tcW w:w="627" w:type="dxa"/>
          </w:tcPr>
          <w:p w:rsidR="00CD54C9" w:rsidRDefault="00CD54C9">
            <w:r>
              <w:t>112255-P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66.008334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1081</w:t>
            </w:r>
          </w:p>
        </w:tc>
        <w:tc>
          <w:tcPr>
            <w:tcW w:w="437" w:type="dxa"/>
          </w:tcPr>
          <w:p w:rsidR="00CD54C9" w:rsidRDefault="00CD54C9">
            <w:r>
              <w:t>15858</w:t>
            </w:r>
          </w:p>
        </w:tc>
        <w:tc>
          <w:tcPr>
            <w:tcW w:w="643" w:type="dxa"/>
          </w:tcPr>
          <w:p w:rsidR="00CD54C9" w:rsidRDefault="00CD54C9">
            <w:r>
              <w:t>Muqaddas Riaz Butt</w:t>
            </w:r>
          </w:p>
        </w:tc>
        <w:tc>
          <w:tcPr>
            <w:tcW w:w="681" w:type="dxa"/>
          </w:tcPr>
          <w:p w:rsidR="00CD54C9" w:rsidRDefault="00CD54C9">
            <w:r>
              <w:t>Riaz Butt</w:t>
            </w:r>
          </w:p>
        </w:tc>
        <w:tc>
          <w:tcPr>
            <w:tcW w:w="627" w:type="dxa"/>
          </w:tcPr>
          <w:p w:rsidR="00CD54C9" w:rsidRDefault="00CD54C9">
            <w:r>
              <w:t>112285-P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65.929167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1082</w:t>
            </w:r>
          </w:p>
        </w:tc>
        <w:tc>
          <w:tcPr>
            <w:tcW w:w="437" w:type="dxa"/>
          </w:tcPr>
          <w:p w:rsidR="00CD54C9" w:rsidRDefault="00CD54C9">
            <w:r>
              <w:t>22246</w:t>
            </w:r>
          </w:p>
        </w:tc>
        <w:tc>
          <w:tcPr>
            <w:tcW w:w="643" w:type="dxa"/>
          </w:tcPr>
          <w:p w:rsidR="00CD54C9" w:rsidRDefault="00CD54C9">
            <w:r>
              <w:t>Abdul Latif</w:t>
            </w:r>
          </w:p>
        </w:tc>
        <w:tc>
          <w:tcPr>
            <w:tcW w:w="681" w:type="dxa"/>
          </w:tcPr>
          <w:p w:rsidR="00CD54C9" w:rsidRDefault="00CD54C9">
            <w:r>
              <w:t>Allah Bukhsh</w:t>
            </w:r>
          </w:p>
        </w:tc>
        <w:tc>
          <w:tcPr>
            <w:tcW w:w="627" w:type="dxa"/>
          </w:tcPr>
          <w:p w:rsidR="00CD54C9" w:rsidRDefault="00CD54C9">
            <w:r>
              <w:t>113097-P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1083</w:t>
            </w:r>
          </w:p>
        </w:tc>
        <w:tc>
          <w:tcPr>
            <w:tcW w:w="437" w:type="dxa"/>
          </w:tcPr>
          <w:p w:rsidR="00CD54C9" w:rsidRDefault="00CD54C9">
            <w:r>
              <w:t>16233</w:t>
            </w:r>
          </w:p>
        </w:tc>
        <w:tc>
          <w:tcPr>
            <w:tcW w:w="643" w:type="dxa"/>
          </w:tcPr>
          <w:p w:rsidR="00CD54C9" w:rsidRDefault="00CD54C9">
            <w:r>
              <w:t>Muhammad Kaleem Abbas Gurmani</w:t>
            </w:r>
          </w:p>
        </w:tc>
        <w:tc>
          <w:tcPr>
            <w:tcW w:w="681" w:type="dxa"/>
          </w:tcPr>
          <w:p w:rsidR="00CD54C9" w:rsidRDefault="00CD54C9">
            <w:r>
              <w:t>Ghulam Abbas Gurmani</w:t>
            </w:r>
          </w:p>
        </w:tc>
        <w:tc>
          <w:tcPr>
            <w:tcW w:w="627" w:type="dxa"/>
          </w:tcPr>
          <w:p w:rsidR="00CD54C9" w:rsidRDefault="00CD54C9">
            <w:r>
              <w:t>103255-p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http://doi.org/10.5281/zenodo.3836387,       http://doi.org/10.5281/zenodo.3836433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1084</w:t>
            </w:r>
          </w:p>
        </w:tc>
        <w:tc>
          <w:tcPr>
            <w:tcW w:w="437" w:type="dxa"/>
          </w:tcPr>
          <w:p w:rsidR="00CD54C9" w:rsidRDefault="00CD54C9">
            <w:r>
              <w:t>6067</w:t>
            </w:r>
          </w:p>
        </w:tc>
        <w:tc>
          <w:tcPr>
            <w:tcW w:w="643" w:type="dxa"/>
          </w:tcPr>
          <w:p w:rsidR="00CD54C9" w:rsidRDefault="00CD54C9">
            <w:r>
              <w:t>Zubariah</w:t>
            </w:r>
          </w:p>
        </w:tc>
        <w:tc>
          <w:tcPr>
            <w:tcW w:w="681" w:type="dxa"/>
          </w:tcPr>
          <w:p w:rsidR="00CD54C9" w:rsidRDefault="00CD54C9">
            <w:r>
              <w:t>Abdul Karim</w:t>
            </w:r>
          </w:p>
        </w:tc>
        <w:tc>
          <w:tcPr>
            <w:tcW w:w="627" w:type="dxa"/>
          </w:tcPr>
          <w:p w:rsidR="00CD54C9" w:rsidRDefault="00CD54C9">
            <w:r>
              <w:t>106372-P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Htpps://doi.org/10.53350/pjmhs221610888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1085</w:t>
            </w:r>
          </w:p>
        </w:tc>
        <w:tc>
          <w:tcPr>
            <w:tcW w:w="437" w:type="dxa"/>
          </w:tcPr>
          <w:p w:rsidR="00CD54C9" w:rsidRDefault="00CD54C9">
            <w:r>
              <w:t>7652</w:t>
            </w:r>
          </w:p>
        </w:tc>
        <w:tc>
          <w:tcPr>
            <w:tcW w:w="643" w:type="dxa"/>
          </w:tcPr>
          <w:p w:rsidR="00CD54C9" w:rsidRDefault="00CD54C9">
            <w:r>
              <w:t>Muhammad Khizar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103651-P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1086</w:t>
            </w:r>
          </w:p>
        </w:tc>
        <w:tc>
          <w:tcPr>
            <w:tcW w:w="437" w:type="dxa"/>
          </w:tcPr>
          <w:p w:rsidR="00CD54C9" w:rsidRDefault="00CD54C9">
            <w:r>
              <w:t>21397</w:t>
            </w:r>
          </w:p>
        </w:tc>
        <w:tc>
          <w:tcPr>
            <w:tcW w:w="643" w:type="dxa"/>
          </w:tcPr>
          <w:p w:rsidR="00CD54C9" w:rsidRDefault="00CD54C9">
            <w:r>
              <w:t>Merzia Tu Zahra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106366-P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65.8375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1087</w:t>
            </w:r>
          </w:p>
        </w:tc>
        <w:tc>
          <w:tcPr>
            <w:tcW w:w="437" w:type="dxa"/>
          </w:tcPr>
          <w:p w:rsidR="00CD54C9" w:rsidRDefault="00CD54C9">
            <w:r>
              <w:t>21370</w:t>
            </w:r>
          </w:p>
        </w:tc>
        <w:tc>
          <w:tcPr>
            <w:tcW w:w="643" w:type="dxa"/>
          </w:tcPr>
          <w:p w:rsidR="00CD54C9" w:rsidRDefault="00CD54C9">
            <w:r>
              <w:t>Rabia Noor</w:t>
            </w:r>
          </w:p>
        </w:tc>
        <w:tc>
          <w:tcPr>
            <w:tcW w:w="681" w:type="dxa"/>
          </w:tcPr>
          <w:p w:rsidR="00CD54C9" w:rsidRDefault="00CD54C9">
            <w:r>
              <w:t xml:space="preserve">Noor Muhammad </w:t>
            </w:r>
          </w:p>
        </w:tc>
        <w:tc>
          <w:tcPr>
            <w:tcW w:w="627" w:type="dxa"/>
          </w:tcPr>
          <w:p w:rsidR="00CD54C9" w:rsidRDefault="00CD54C9">
            <w:r>
              <w:t>109021-P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1088</w:t>
            </w:r>
          </w:p>
        </w:tc>
        <w:tc>
          <w:tcPr>
            <w:tcW w:w="437" w:type="dxa"/>
          </w:tcPr>
          <w:p w:rsidR="00CD54C9" w:rsidRDefault="00CD54C9">
            <w:r>
              <w:t>16682</w:t>
            </w:r>
          </w:p>
        </w:tc>
        <w:tc>
          <w:tcPr>
            <w:tcW w:w="643" w:type="dxa"/>
          </w:tcPr>
          <w:p w:rsidR="00CD54C9" w:rsidRDefault="00CD54C9">
            <w:r>
              <w:t>Syed Ali Naqi Abidi</w:t>
            </w:r>
          </w:p>
        </w:tc>
        <w:tc>
          <w:tcPr>
            <w:tcW w:w="681" w:type="dxa"/>
          </w:tcPr>
          <w:p w:rsidR="00CD54C9" w:rsidRDefault="00CD54C9">
            <w:r>
              <w:t>Syed Tahir Abbas Abidi</w:t>
            </w:r>
          </w:p>
        </w:tc>
        <w:tc>
          <w:tcPr>
            <w:tcW w:w="627" w:type="dxa"/>
          </w:tcPr>
          <w:p w:rsidR="00CD54C9" w:rsidRDefault="00CD54C9">
            <w:r>
              <w:t>113111-P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1089</w:t>
            </w:r>
          </w:p>
        </w:tc>
        <w:tc>
          <w:tcPr>
            <w:tcW w:w="437" w:type="dxa"/>
          </w:tcPr>
          <w:p w:rsidR="00CD54C9" w:rsidRDefault="00CD54C9">
            <w:r>
              <w:t>15055</w:t>
            </w:r>
          </w:p>
        </w:tc>
        <w:tc>
          <w:tcPr>
            <w:tcW w:w="643" w:type="dxa"/>
          </w:tcPr>
          <w:p w:rsidR="00CD54C9" w:rsidRDefault="00CD54C9">
            <w:r>
              <w:t>Asmaa Sikander</w:t>
            </w:r>
          </w:p>
        </w:tc>
        <w:tc>
          <w:tcPr>
            <w:tcW w:w="681" w:type="dxa"/>
          </w:tcPr>
          <w:p w:rsidR="00CD54C9" w:rsidRDefault="00CD54C9">
            <w:r>
              <w:t>Sikander Ghulam Fareed Chishti</w:t>
            </w:r>
          </w:p>
        </w:tc>
        <w:tc>
          <w:tcPr>
            <w:tcW w:w="627" w:type="dxa"/>
          </w:tcPr>
          <w:p w:rsidR="00CD54C9" w:rsidRDefault="00CD54C9">
            <w:r>
              <w:t>79332-P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12.587234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65.753901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1090</w:t>
            </w:r>
          </w:p>
        </w:tc>
        <w:tc>
          <w:tcPr>
            <w:tcW w:w="437" w:type="dxa"/>
          </w:tcPr>
          <w:p w:rsidR="00CD54C9" w:rsidRDefault="00CD54C9">
            <w:r>
              <w:t>4293</w:t>
            </w:r>
          </w:p>
        </w:tc>
        <w:tc>
          <w:tcPr>
            <w:tcW w:w="643" w:type="dxa"/>
          </w:tcPr>
          <w:p w:rsidR="00CD54C9" w:rsidRDefault="00CD54C9">
            <w:r>
              <w:t>Muhammad Awais</w:t>
            </w:r>
          </w:p>
        </w:tc>
        <w:tc>
          <w:tcPr>
            <w:tcW w:w="681" w:type="dxa"/>
          </w:tcPr>
          <w:p w:rsidR="00CD54C9" w:rsidRDefault="00CD54C9">
            <w:r>
              <w:t>Manzoor Hussain</w:t>
            </w:r>
          </w:p>
        </w:tc>
        <w:tc>
          <w:tcPr>
            <w:tcW w:w="627" w:type="dxa"/>
          </w:tcPr>
          <w:p w:rsidR="00CD54C9" w:rsidRDefault="00CD54C9">
            <w:r>
              <w:t>104027-P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15.747368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65.747368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1091</w:t>
            </w:r>
          </w:p>
        </w:tc>
        <w:tc>
          <w:tcPr>
            <w:tcW w:w="437" w:type="dxa"/>
          </w:tcPr>
          <w:p w:rsidR="00CD54C9" w:rsidRDefault="00CD54C9">
            <w:r>
              <w:t>16332</w:t>
            </w:r>
          </w:p>
        </w:tc>
        <w:tc>
          <w:tcPr>
            <w:tcW w:w="643" w:type="dxa"/>
          </w:tcPr>
          <w:p w:rsidR="00CD54C9" w:rsidRDefault="00CD54C9">
            <w:r>
              <w:t>Asif Hassan</w:t>
            </w:r>
          </w:p>
        </w:tc>
        <w:tc>
          <w:tcPr>
            <w:tcW w:w="681" w:type="dxa"/>
          </w:tcPr>
          <w:p w:rsidR="00CD54C9" w:rsidRDefault="00CD54C9">
            <w:r>
              <w:t>Talib Hussain</w:t>
            </w:r>
          </w:p>
        </w:tc>
        <w:tc>
          <w:tcPr>
            <w:tcW w:w="627" w:type="dxa"/>
          </w:tcPr>
          <w:p w:rsidR="00CD54C9" w:rsidRDefault="00CD54C9">
            <w:r>
              <w:t>109193-P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http://doi.org/10.5281/zenodo.4337953 ,       http://doi.org/10.5281/zenodo.4337986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1092</w:t>
            </w:r>
          </w:p>
        </w:tc>
        <w:tc>
          <w:tcPr>
            <w:tcW w:w="437" w:type="dxa"/>
          </w:tcPr>
          <w:p w:rsidR="00CD54C9" w:rsidRDefault="00CD54C9">
            <w:r>
              <w:t>16537</w:t>
            </w:r>
          </w:p>
        </w:tc>
        <w:tc>
          <w:tcPr>
            <w:tcW w:w="643" w:type="dxa"/>
          </w:tcPr>
          <w:p w:rsidR="00CD54C9" w:rsidRDefault="00CD54C9">
            <w:r>
              <w:t>Hussnain Mehboob</w:t>
            </w:r>
          </w:p>
        </w:tc>
        <w:tc>
          <w:tcPr>
            <w:tcW w:w="681" w:type="dxa"/>
          </w:tcPr>
          <w:p w:rsidR="00CD54C9" w:rsidRDefault="00CD54C9">
            <w:r>
              <w:t>mehboob alam</w:t>
            </w:r>
          </w:p>
        </w:tc>
        <w:tc>
          <w:tcPr>
            <w:tcW w:w="627" w:type="dxa"/>
          </w:tcPr>
          <w:p w:rsidR="00CD54C9" w:rsidRDefault="00CD54C9">
            <w:r>
              <w:t>108934-P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1093</w:t>
            </w:r>
          </w:p>
        </w:tc>
        <w:tc>
          <w:tcPr>
            <w:tcW w:w="437" w:type="dxa"/>
          </w:tcPr>
          <w:p w:rsidR="00CD54C9" w:rsidRDefault="00CD54C9">
            <w:r>
              <w:t>18373</w:t>
            </w:r>
          </w:p>
        </w:tc>
        <w:tc>
          <w:tcPr>
            <w:tcW w:w="643" w:type="dxa"/>
          </w:tcPr>
          <w:p w:rsidR="00CD54C9" w:rsidRDefault="00CD54C9">
            <w:r>
              <w:t>Aatika Shafiq</w:t>
            </w:r>
          </w:p>
        </w:tc>
        <w:tc>
          <w:tcPr>
            <w:tcW w:w="681" w:type="dxa"/>
          </w:tcPr>
          <w:p w:rsidR="00CD54C9" w:rsidRDefault="00CD54C9">
            <w:r>
              <w:t>Mohammad Shafiq Javed</w:t>
            </w:r>
          </w:p>
        </w:tc>
        <w:tc>
          <w:tcPr>
            <w:tcW w:w="627" w:type="dxa"/>
          </w:tcPr>
          <w:p w:rsidR="00CD54C9" w:rsidRDefault="00CD54C9">
            <w:r>
              <w:t xml:space="preserve">111018-P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13.239604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65.739604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1094</w:t>
            </w:r>
          </w:p>
        </w:tc>
        <w:tc>
          <w:tcPr>
            <w:tcW w:w="437" w:type="dxa"/>
          </w:tcPr>
          <w:p w:rsidR="00CD54C9" w:rsidRDefault="00CD54C9">
            <w:r>
              <w:t>4938</w:t>
            </w:r>
          </w:p>
        </w:tc>
        <w:tc>
          <w:tcPr>
            <w:tcW w:w="643" w:type="dxa"/>
          </w:tcPr>
          <w:p w:rsidR="00CD54C9" w:rsidRDefault="00CD54C9">
            <w:r>
              <w:t>Rida Azhar</w:t>
            </w:r>
          </w:p>
        </w:tc>
        <w:tc>
          <w:tcPr>
            <w:tcW w:w="681" w:type="dxa"/>
          </w:tcPr>
          <w:p w:rsidR="00CD54C9" w:rsidRDefault="00CD54C9">
            <w:r>
              <w:t>Rana Azhar Iftikhar Gohar</w:t>
            </w:r>
          </w:p>
        </w:tc>
        <w:tc>
          <w:tcPr>
            <w:tcW w:w="627" w:type="dxa"/>
          </w:tcPr>
          <w:p w:rsidR="00CD54C9" w:rsidRDefault="00CD54C9">
            <w:r>
              <w:t>105717-P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https://doi.org/10.5281/zenodo.4281577,       https://doi.org/10.5281/zenodo.4281579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1095</w:t>
            </w:r>
          </w:p>
        </w:tc>
        <w:tc>
          <w:tcPr>
            <w:tcW w:w="437" w:type="dxa"/>
          </w:tcPr>
          <w:p w:rsidR="00CD54C9" w:rsidRDefault="00CD54C9">
            <w:r>
              <w:t>19026</w:t>
            </w:r>
          </w:p>
        </w:tc>
        <w:tc>
          <w:tcPr>
            <w:tcW w:w="643" w:type="dxa"/>
          </w:tcPr>
          <w:p w:rsidR="00CD54C9" w:rsidRDefault="00CD54C9">
            <w:r>
              <w:t>Muhammad Ali Affan</w:t>
            </w:r>
          </w:p>
        </w:tc>
        <w:tc>
          <w:tcPr>
            <w:tcW w:w="681" w:type="dxa"/>
          </w:tcPr>
          <w:p w:rsidR="00CD54C9" w:rsidRDefault="00CD54C9">
            <w:r>
              <w:t>Dr Sikandar Hayat</w:t>
            </w:r>
          </w:p>
        </w:tc>
        <w:tc>
          <w:tcPr>
            <w:tcW w:w="627" w:type="dxa"/>
          </w:tcPr>
          <w:p w:rsidR="00CD54C9" w:rsidRDefault="00CD54C9">
            <w:r>
              <w:t>114156-P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65.708843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1096</w:t>
            </w:r>
          </w:p>
        </w:tc>
        <w:tc>
          <w:tcPr>
            <w:tcW w:w="437" w:type="dxa"/>
          </w:tcPr>
          <w:p w:rsidR="00CD54C9" w:rsidRDefault="00CD54C9">
            <w:r>
              <w:t>22372</w:t>
            </w:r>
          </w:p>
        </w:tc>
        <w:tc>
          <w:tcPr>
            <w:tcW w:w="643" w:type="dxa"/>
          </w:tcPr>
          <w:p w:rsidR="00CD54C9" w:rsidRDefault="00CD54C9">
            <w:r>
              <w:t>Muhammad Shakeel</w:t>
            </w:r>
          </w:p>
        </w:tc>
        <w:tc>
          <w:tcPr>
            <w:tcW w:w="681" w:type="dxa"/>
          </w:tcPr>
          <w:p w:rsidR="00CD54C9" w:rsidRDefault="00CD54C9">
            <w:r>
              <w:t>Wahid Bakhsh</w:t>
            </w:r>
          </w:p>
        </w:tc>
        <w:tc>
          <w:tcPr>
            <w:tcW w:w="627" w:type="dxa"/>
          </w:tcPr>
          <w:p w:rsidR="00CD54C9" w:rsidRDefault="00CD54C9">
            <w:r>
              <w:t>110405-P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65.708333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1097</w:t>
            </w:r>
          </w:p>
        </w:tc>
        <w:tc>
          <w:tcPr>
            <w:tcW w:w="437" w:type="dxa"/>
          </w:tcPr>
          <w:p w:rsidR="00CD54C9" w:rsidRDefault="00CD54C9">
            <w:r>
              <w:t>17411</w:t>
            </w:r>
          </w:p>
        </w:tc>
        <w:tc>
          <w:tcPr>
            <w:tcW w:w="643" w:type="dxa"/>
          </w:tcPr>
          <w:p w:rsidR="00CD54C9" w:rsidRDefault="00CD54C9">
            <w:r>
              <w:t>Areeba</w:t>
            </w:r>
          </w:p>
        </w:tc>
        <w:tc>
          <w:tcPr>
            <w:tcW w:w="681" w:type="dxa"/>
          </w:tcPr>
          <w:p w:rsidR="00CD54C9" w:rsidRDefault="00CD54C9">
            <w:r>
              <w:t>Junaid khan</w:t>
            </w:r>
          </w:p>
        </w:tc>
        <w:tc>
          <w:tcPr>
            <w:tcW w:w="627" w:type="dxa"/>
          </w:tcPr>
          <w:p w:rsidR="00CD54C9" w:rsidRDefault="00CD54C9">
            <w:r>
              <w:t>106652-p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1098</w:t>
            </w:r>
          </w:p>
        </w:tc>
        <w:tc>
          <w:tcPr>
            <w:tcW w:w="437" w:type="dxa"/>
          </w:tcPr>
          <w:p w:rsidR="00CD54C9" w:rsidRDefault="00CD54C9">
            <w:r>
              <w:t>15678</w:t>
            </w:r>
          </w:p>
        </w:tc>
        <w:tc>
          <w:tcPr>
            <w:tcW w:w="643" w:type="dxa"/>
          </w:tcPr>
          <w:p w:rsidR="00CD54C9" w:rsidRDefault="00CD54C9">
            <w:r>
              <w:t>Maria Asghar</w:t>
            </w:r>
          </w:p>
        </w:tc>
        <w:tc>
          <w:tcPr>
            <w:tcW w:w="681" w:type="dxa"/>
          </w:tcPr>
          <w:p w:rsidR="00CD54C9" w:rsidRDefault="00CD54C9">
            <w:r>
              <w:t>Husnain Ahmed</w:t>
            </w:r>
          </w:p>
        </w:tc>
        <w:tc>
          <w:tcPr>
            <w:tcW w:w="627" w:type="dxa"/>
          </w:tcPr>
          <w:p w:rsidR="00CD54C9" w:rsidRDefault="00CD54C9">
            <w:r>
              <w:t>97674-P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1099</w:t>
            </w:r>
          </w:p>
        </w:tc>
        <w:tc>
          <w:tcPr>
            <w:tcW w:w="437" w:type="dxa"/>
          </w:tcPr>
          <w:p w:rsidR="00CD54C9" w:rsidRDefault="00CD54C9">
            <w:r>
              <w:t>6739</w:t>
            </w:r>
          </w:p>
        </w:tc>
        <w:tc>
          <w:tcPr>
            <w:tcW w:w="643" w:type="dxa"/>
          </w:tcPr>
          <w:p w:rsidR="00CD54C9" w:rsidRDefault="00CD54C9">
            <w:r>
              <w:t>Hafiz Muhammad Salman</w:t>
            </w:r>
          </w:p>
        </w:tc>
        <w:tc>
          <w:tcPr>
            <w:tcW w:w="681" w:type="dxa"/>
          </w:tcPr>
          <w:p w:rsidR="00CD54C9" w:rsidRDefault="00CD54C9">
            <w:r>
              <w:t>Sakhawat Ali</w:t>
            </w:r>
          </w:p>
        </w:tc>
        <w:tc>
          <w:tcPr>
            <w:tcW w:w="627" w:type="dxa"/>
          </w:tcPr>
          <w:p w:rsidR="00CD54C9" w:rsidRDefault="00CD54C9">
            <w:r>
              <w:t>103181-P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1100</w:t>
            </w:r>
          </w:p>
        </w:tc>
        <w:tc>
          <w:tcPr>
            <w:tcW w:w="437" w:type="dxa"/>
          </w:tcPr>
          <w:p w:rsidR="00CD54C9" w:rsidRDefault="00CD54C9">
            <w:r>
              <w:t>16420</w:t>
            </w:r>
          </w:p>
        </w:tc>
        <w:tc>
          <w:tcPr>
            <w:tcW w:w="643" w:type="dxa"/>
          </w:tcPr>
          <w:p w:rsidR="00CD54C9" w:rsidRDefault="00CD54C9">
            <w:r>
              <w:t>Waqas Ahmad</w:t>
            </w:r>
          </w:p>
        </w:tc>
        <w:tc>
          <w:tcPr>
            <w:tcW w:w="681" w:type="dxa"/>
          </w:tcPr>
          <w:p w:rsidR="00CD54C9" w:rsidRDefault="00CD54C9">
            <w:r>
              <w:t>Haji Dilshad</w:t>
            </w:r>
          </w:p>
        </w:tc>
        <w:tc>
          <w:tcPr>
            <w:tcW w:w="627" w:type="dxa"/>
          </w:tcPr>
          <w:p w:rsidR="00CD54C9" w:rsidRDefault="00CD54C9">
            <w:r>
              <w:t>116984-P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1101</w:t>
            </w:r>
          </w:p>
        </w:tc>
        <w:tc>
          <w:tcPr>
            <w:tcW w:w="437" w:type="dxa"/>
          </w:tcPr>
          <w:p w:rsidR="00CD54C9" w:rsidRDefault="00CD54C9">
            <w:r>
              <w:t>17212</w:t>
            </w:r>
          </w:p>
        </w:tc>
        <w:tc>
          <w:tcPr>
            <w:tcW w:w="643" w:type="dxa"/>
          </w:tcPr>
          <w:p w:rsidR="00CD54C9" w:rsidRDefault="00CD54C9">
            <w:r>
              <w:t>Sana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109525-P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1102</w:t>
            </w:r>
          </w:p>
        </w:tc>
        <w:tc>
          <w:tcPr>
            <w:tcW w:w="437" w:type="dxa"/>
          </w:tcPr>
          <w:p w:rsidR="00CD54C9" w:rsidRDefault="00CD54C9">
            <w:r>
              <w:t>22402</w:t>
            </w:r>
          </w:p>
        </w:tc>
        <w:tc>
          <w:tcPr>
            <w:tcW w:w="643" w:type="dxa"/>
          </w:tcPr>
          <w:p w:rsidR="00CD54C9" w:rsidRDefault="00CD54C9">
            <w:r>
              <w:t>Muhammad Zohaib</w:t>
            </w:r>
          </w:p>
        </w:tc>
        <w:tc>
          <w:tcPr>
            <w:tcW w:w="681" w:type="dxa"/>
          </w:tcPr>
          <w:p w:rsidR="00CD54C9" w:rsidRDefault="00CD54C9">
            <w:r>
              <w:t>Muhammad Zulfiqar</w:t>
            </w:r>
          </w:p>
        </w:tc>
        <w:tc>
          <w:tcPr>
            <w:tcW w:w="627" w:type="dxa"/>
          </w:tcPr>
          <w:p w:rsidR="00CD54C9" w:rsidRDefault="00CD54C9">
            <w:r>
              <w:t>109390-p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1103</w:t>
            </w:r>
          </w:p>
        </w:tc>
        <w:tc>
          <w:tcPr>
            <w:tcW w:w="437" w:type="dxa"/>
          </w:tcPr>
          <w:p w:rsidR="00CD54C9" w:rsidRDefault="00CD54C9">
            <w:r>
              <w:t>21962</w:t>
            </w:r>
          </w:p>
        </w:tc>
        <w:tc>
          <w:tcPr>
            <w:tcW w:w="643" w:type="dxa"/>
          </w:tcPr>
          <w:p w:rsidR="00CD54C9" w:rsidRDefault="00CD54C9">
            <w:r>
              <w:t>Saba Zaib</w:t>
            </w:r>
          </w:p>
        </w:tc>
        <w:tc>
          <w:tcPr>
            <w:tcW w:w="681" w:type="dxa"/>
          </w:tcPr>
          <w:p w:rsidR="00CD54C9" w:rsidRDefault="00CD54C9">
            <w:r>
              <w:t>Aurangzaib</w:t>
            </w:r>
          </w:p>
        </w:tc>
        <w:tc>
          <w:tcPr>
            <w:tcW w:w="627" w:type="dxa"/>
          </w:tcPr>
          <w:p w:rsidR="00CD54C9" w:rsidRDefault="00CD54C9">
            <w:r>
              <w:t>103277-P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1104</w:t>
            </w:r>
          </w:p>
        </w:tc>
        <w:tc>
          <w:tcPr>
            <w:tcW w:w="437" w:type="dxa"/>
          </w:tcPr>
          <w:p w:rsidR="00CD54C9" w:rsidRDefault="00CD54C9">
            <w:r>
              <w:t>21755</w:t>
            </w:r>
          </w:p>
        </w:tc>
        <w:tc>
          <w:tcPr>
            <w:tcW w:w="643" w:type="dxa"/>
          </w:tcPr>
          <w:p w:rsidR="00CD54C9" w:rsidRDefault="00CD54C9">
            <w:r>
              <w:t>Hafiz Bilawal Hussain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85507-P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1105</w:t>
            </w:r>
          </w:p>
        </w:tc>
        <w:tc>
          <w:tcPr>
            <w:tcW w:w="437" w:type="dxa"/>
          </w:tcPr>
          <w:p w:rsidR="00CD54C9" w:rsidRDefault="00CD54C9">
            <w:r>
              <w:t>20447</w:t>
            </w:r>
          </w:p>
        </w:tc>
        <w:tc>
          <w:tcPr>
            <w:tcW w:w="643" w:type="dxa"/>
          </w:tcPr>
          <w:p w:rsidR="00CD54C9" w:rsidRDefault="00CD54C9">
            <w:r>
              <w:t xml:space="preserve">Waleed tariq 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Tariq </w:t>
            </w:r>
          </w:p>
        </w:tc>
        <w:tc>
          <w:tcPr>
            <w:tcW w:w="627" w:type="dxa"/>
          </w:tcPr>
          <w:p w:rsidR="00CD54C9" w:rsidRDefault="00CD54C9">
            <w:r>
              <w:t>720699-01-M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https://doi.org/10.1186/s12889-021-11814-5,       https://doi.org/10.2147/jmdh.s369452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1106</w:t>
            </w:r>
          </w:p>
        </w:tc>
        <w:tc>
          <w:tcPr>
            <w:tcW w:w="437" w:type="dxa"/>
          </w:tcPr>
          <w:p w:rsidR="00CD54C9" w:rsidRDefault="00CD54C9">
            <w:r>
              <w:t>6191</w:t>
            </w:r>
          </w:p>
        </w:tc>
        <w:tc>
          <w:tcPr>
            <w:tcW w:w="643" w:type="dxa"/>
          </w:tcPr>
          <w:p w:rsidR="00CD54C9" w:rsidRDefault="00CD54C9">
            <w:r>
              <w:t>Malik Muhammad Shahzad Awan</w:t>
            </w:r>
          </w:p>
        </w:tc>
        <w:tc>
          <w:tcPr>
            <w:tcW w:w="681" w:type="dxa"/>
          </w:tcPr>
          <w:p w:rsidR="00CD54C9" w:rsidRDefault="00CD54C9">
            <w:r>
              <w:t>Muhammad Dilshad</w:t>
            </w:r>
          </w:p>
        </w:tc>
        <w:tc>
          <w:tcPr>
            <w:tcW w:w="627" w:type="dxa"/>
          </w:tcPr>
          <w:p w:rsidR="00CD54C9" w:rsidRDefault="00CD54C9">
            <w:r>
              <w:t>101891-P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 https://doi.org/10.17605/OSF.IO/D8KH3,       DOI: https://doi.org/10.17605/OSF.IO/GM248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1107</w:t>
            </w:r>
          </w:p>
        </w:tc>
        <w:tc>
          <w:tcPr>
            <w:tcW w:w="437" w:type="dxa"/>
          </w:tcPr>
          <w:p w:rsidR="00CD54C9" w:rsidRDefault="00CD54C9">
            <w:r>
              <w:t>18058</w:t>
            </w:r>
          </w:p>
        </w:tc>
        <w:tc>
          <w:tcPr>
            <w:tcW w:w="643" w:type="dxa"/>
          </w:tcPr>
          <w:p w:rsidR="00CD54C9" w:rsidRDefault="00CD54C9">
            <w:r>
              <w:t>Maryam Siddiqa</w:t>
            </w:r>
          </w:p>
        </w:tc>
        <w:tc>
          <w:tcPr>
            <w:tcW w:w="681" w:type="dxa"/>
          </w:tcPr>
          <w:p w:rsidR="00CD54C9" w:rsidRDefault="00CD54C9">
            <w:r>
              <w:t>KHALID MOHIYUD DIN</w:t>
            </w:r>
          </w:p>
        </w:tc>
        <w:tc>
          <w:tcPr>
            <w:tcW w:w="627" w:type="dxa"/>
          </w:tcPr>
          <w:p w:rsidR="00CD54C9" w:rsidRDefault="00CD54C9">
            <w:r>
              <w:t>113035-P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https://doi.org/10.53350/pjmhs22165805,       https://doi.org/10.53350/pjmhs22164804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1108</w:t>
            </w:r>
          </w:p>
        </w:tc>
        <w:tc>
          <w:tcPr>
            <w:tcW w:w="437" w:type="dxa"/>
          </w:tcPr>
          <w:p w:rsidR="00CD54C9" w:rsidRDefault="00CD54C9">
            <w:r>
              <w:t>5430</w:t>
            </w:r>
          </w:p>
        </w:tc>
        <w:tc>
          <w:tcPr>
            <w:tcW w:w="643" w:type="dxa"/>
          </w:tcPr>
          <w:p w:rsidR="00CD54C9" w:rsidRDefault="00CD54C9">
            <w:r>
              <w:t>Fahid Shahzad Anwar</w:t>
            </w:r>
          </w:p>
        </w:tc>
        <w:tc>
          <w:tcPr>
            <w:tcW w:w="681" w:type="dxa"/>
          </w:tcPr>
          <w:p w:rsidR="00CD54C9" w:rsidRDefault="00CD54C9">
            <w:r>
              <w:t>Muhammad Anwar Shahid</w:t>
            </w:r>
          </w:p>
        </w:tc>
        <w:tc>
          <w:tcPr>
            <w:tcW w:w="627" w:type="dxa"/>
          </w:tcPr>
          <w:p w:rsidR="00CD54C9" w:rsidRDefault="00CD54C9">
            <w:r>
              <w:t>104862-P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1109</w:t>
            </w:r>
          </w:p>
        </w:tc>
        <w:tc>
          <w:tcPr>
            <w:tcW w:w="437" w:type="dxa"/>
          </w:tcPr>
          <w:p w:rsidR="00CD54C9" w:rsidRDefault="00CD54C9">
            <w:r>
              <w:t>21298</w:t>
            </w:r>
          </w:p>
        </w:tc>
        <w:tc>
          <w:tcPr>
            <w:tcW w:w="643" w:type="dxa"/>
          </w:tcPr>
          <w:p w:rsidR="00CD54C9" w:rsidRDefault="00CD54C9">
            <w:r>
              <w:t>Aqsa Shafi</w:t>
            </w:r>
          </w:p>
        </w:tc>
        <w:tc>
          <w:tcPr>
            <w:tcW w:w="681" w:type="dxa"/>
          </w:tcPr>
          <w:p w:rsidR="00CD54C9" w:rsidRDefault="00CD54C9">
            <w:r>
              <w:t>Muhammad Shafi</w:t>
            </w:r>
          </w:p>
        </w:tc>
        <w:tc>
          <w:tcPr>
            <w:tcW w:w="627" w:type="dxa"/>
          </w:tcPr>
          <w:p w:rsidR="00CD54C9" w:rsidRDefault="00CD54C9">
            <w:r>
              <w:t>109462-P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1110</w:t>
            </w:r>
          </w:p>
        </w:tc>
        <w:tc>
          <w:tcPr>
            <w:tcW w:w="437" w:type="dxa"/>
          </w:tcPr>
          <w:p w:rsidR="00CD54C9" w:rsidRDefault="00CD54C9">
            <w:r>
              <w:t>20801</w:t>
            </w:r>
          </w:p>
        </w:tc>
        <w:tc>
          <w:tcPr>
            <w:tcW w:w="643" w:type="dxa"/>
          </w:tcPr>
          <w:p w:rsidR="00CD54C9" w:rsidRDefault="00CD54C9">
            <w:r>
              <w:t>Muhammad Arshad</w:t>
            </w:r>
          </w:p>
        </w:tc>
        <w:tc>
          <w:tcPr>
            <w:tcW w:w="681" w:type="dxa"/>
          </w:tcPr>
          <w:p w:rsidR="00CD54C9" w:rsidRDefault="00CD54C9">
            <w:r>
              <w:t>ALLAH DIWAYA KHAN</w:t>
            </w:r>
          </w:p>
        </w:tc>
        <w:tc>
          <w:tcPr>
            <w:tcW w:w="627" w:type="dxa"/>
          </w:tcPr>
          <w:p w:rsidR="00CD54C9" w:rsidRDefault="00CD54C9">
            <w:r>
              <w:t>114006-P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65.346667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1111</w:t>
            </w:r>
          </w:p>
        </w:tc>
        <w:tc>
          <w:tcPr>
            <w:tcW w:w="437" w:type="dxa"/>
          </w:tcPr>
          <w:p w:rsidR="00CD54C9" w:rsidRDefault="00CD54C9">
            <w:r>
              <w:t>20768</w:t>
            </w:r>
          </w:p>
        </w:tc>
        <w:tc>
          <w:tcPr>
            <w:tcW w:w="643" w:type="dxa"/>
          </w:tcPr>
          <w:p w:rsidR="00CD54C9" w:rsidRDefault="00CD54C9">
            <w:r>
              <w:t>Rameen Faiz</w:t>
            </w:r>
          </w:p>
        </w:tc>
        <w:tc>
          <w:tcPr>
            <w:tcW w:w="681" w:type="dxa"/>
          </w:tcPr>
          <w:p w:rsidR="00CD54C9" w:rsidRDefault="00CD54C9">
            <w:r>
              <w:t>Faiz ur Rehman</w:t>
            </w:r>
          </w:p>
        </w:tc>
        <w:tc>
          <w:tcPr>
            <w:tcW w:w="627" w:type="dxa"/>
          </w:tcPr>
          <w:p w:rsidR="00CD54C9" w:rsidRDefault="00CD54C9">
            <w:r>
              <w:t>719044-01-M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16.334694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65.334694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1112</w:t>
            </w:r>
          </w:p>
        </w:tc>
        <w:tc>
          <w:tcPr>
            <w:tcW w:w="437" w:type="dxa"/>
          </w:tcPr>
          <w:p w:rsidR="00CD54C9" w:rsidRDefault="00CD54C9">
            <w:r>
              <w:t>21483</w:t>
            </w:r>
          </w:p>
        </w:tc>
        <w:tc>
          <w:tcPr>
            <w:tcW w:w="643" w:type="dxa"/>
          </w:tcPr>
          <w:p w:rsidR="00CD54C9" w:rsidRDefault="00CD54C9">
            <w:r>
              <w:t>Umair Akhtar</w:t>
            </w:r>
          </w:p>
        </w:tc>
        <w:tc>
          <w:tcPr>
            <w:tcW w:w="681" w:type="dxa"/>
          </w:tcPr>
          <w:p w:rsidR="00CD54C9" w:rsidRDefault="00CD54C9">
            <w:r>
              <w:t>muhammad akhtar</w:t>
            </w:r>
          </w:p>
        </w:tc>
        <w:tc>
          <w:tcPr>
            <w:tcW w:w="627" w:type="dxa"/>
          </w:tcPr>
          <w:p w:rsidR="00CD54C9" w:rsidRDefault="00CD54C9">
            <w:r>
              <w:t>114348-P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https://doi.org/10.53350/pjmhs221610652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1113</w:t>
            </w:r>
          </w:p>
        </w:tc>
        <w:tc>
          <w:tcPr>
            <w:tcW w:w="437" w:type="dxa"/>
          </w:tcPr>
          <w:p w:rsidR="00CD54C9" w:rsidRDefault="00CD54C9">
            <w:r>
              <w:t>4654</w:t>
            </w:r>
          </w:p>
        </w:tc>
        <w:tc>
          <w:tcPr>
            <w:tcW w:w="643" w:type="dxa"/>
          </w:tcPr>
          <w:p w:rsidR="00CD54C9" w:rsidRDefault="00CD54C9">
            <w:r>
              <w:t>Taseer Fatima</w:t>
            </w:r>
          </w:p>
        </w:tc>
        <w:tc>
          <w:tcPr>
            <w:tcW w:w="681" w:type="dxa"/>
          </w:tcPr>
          <w:p w:rsidR="00CD54C9" w:rsidRDefault="00CD54C9">
            <w:r>
              <w:t>Muhammad Ashraf Ali</w:t>
            </w:r>
          </w:p>
        </w:tc>
        <w:tc>
          <w:tcPr>
            <w:tcW w:w="627" w:type="dxa"/>
          </w:tcPr>
          <w:p w:rsidR="00CD54C9" w:rsidRDefault="00CD54C9">
            <w:r>
              <w:t>101895-P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https://doi.org/10.5281/zenodo.3884226,       https://doi.org/10.5281/zenodo.6857507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1114</w:t>
            </w:r>
          </w:p>
        </w:tc>
        <w:tc>
          <w:tcPr>
            <w:tcW w:w="437" w:type="dxa"/>
          </w:tcPr>
          <w:p w:rsidR="00CD54C9" w:rsidRDefault="00CD54C9">
            <w:r>
              <w:t>22160</w:t>
            </w:r>
          </w:p>
        </w:tc>
        <w:tc>
          <w:tcPr>
            <w:tcW w:w="643" w:type="dxa"/>
          </w:tcPr>
          <w:p w:rsidR="00CD54C9" w:rsidRDefault="00CD54C9">
            <w:r>
              <w:t>Sana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113650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1115</w:t>
            </w:r>
          </w:p>
        </w:tc>
        <w:tc>
          <w:tcPr>
            <w:tcW w:w="437" w:type="dxa"/>
          </w:tcPr>
          <w:p w:rsidR="00CD54C9" w:rsidRDefault="00CD54C9">
            <w:r>
              <w:t>21611</w:t>
            </w:r>
          </w:p>
        </w:tc>
        <w:tc>
          <w:tcPr>
            <w:tcW w:w="643" w:type="dxa"/>
          </w:tcPr>
          <w:p w:rsidR="00CD54C9" w:rsidRDefault="00CD54C9">
            <w:r>
              <w:t>Ibrar Hussain</w:t>
            </w:r>
          </w:p>
        </w:tc>
        <w:tc>
          <w:tcPr>
            <w:tcW w:w="681" w:type="dxa"/>
          </w:tcPr>
          <w:p w:rsidR="00CD54C9" w:rsidRDefault="00CD54C9">
            <w:r>
              <w:t xml:space="preserve">Mian Khan </w:t>
            </w:r>
          </w:p>
        </w:tc>
        <w:tc>
          <w:tcPr>
            <w:tcW w:w="627" w:type="dxa"/>
          </w:tcPr>
          <w:p w:rsidR="00CD54C9" w:rsidRDefault="00CD54C9">
            <w:r>
              <w:t>99477-P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1116</w:t>
            </w:r>
          </w:p>
        </w:tc>
        <w:tc>
          <w:tcPr>
            <w:tcW w:w="437" w:type="dxa"/>
          </w:tcPr>
          <w:p w:rsidR="00CD54C9" w:rsidRDefault="00CD54C9">
            <w:r>
              <w:t>7352</w:t>
            </w:r>
          </w:p>
        </w:tc>
        <w:tc>
          <w:tcPr>
            <w:tcW w:w="643" w:type="dxa"/>
          </w:tcPr>
          <w:p w:rsidR="00CD54C9" w:rsidRDefault="00CD54C9">
            <w:r>
              <w:t>Muhammad Saad Ahmad</w:t>
            </w:r>
          </w:p>
        </w:tc>
        <w:tc>
          <w:tcPr>
            <w:tcW w:w="681" w:type="dxa"/>
          </w:tcPr>
          <w:p w:rsidR="00CD54C9" w:rsidRDefault="00CD54C9">
            <w:r>
              <w:t>Fajar Din</w:t>
            </w:r>
          </w:p>
        </w:tc>
        <w:tc>
          <w:tcPr>
            <w:tcW w:w="627" w:type="dxa"/>
          </w:tcPr>
          <w:p w:rsidR="00CD54C9" w:rsidRDefault="00CD54C9">
            <w:r>
              <w:t>114617-P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1117</w:t>
            </w:r>
          </w:p>
        </w:tc>
        <w:tc>
          <w:tcPr>
            <w:tcW w:w="437" w:type="dxa"/>
          </w:tcPr>
          <w:p w:rsidR="00CD54C9" w:rsidRDefault="00CD54C9">
            <w:r>
              <w:t>7590</w:t>
            </w:r>
          </w:p>
        </w:tc>
        <w:tc>
          <w:tcPr>
            <w:tcW w:w="643" w:type="dxa"/>
          </w:tcPr>
          <w:p w:rsidR="00CD54C9" w:rsidRDefault="00CD54C9">
            <w:r>
              <w:t>Munazah Arif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104856-P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1118</w:t>
            </w:r>
          </w:p>
        </w:tc>
        <w:tc>
          <w:tcPr>
            <w:tcW w:w="437" w:type="dxa"/>
          </w:tcPr>
          <w:p w:rsidR="00CD54C9" w:rsidRDefault="00CD54C9">
            <w:r>
              <w:t>18526</w:t>
            </w:r>
          </w:p>
        </w:tc>
        <w:tc>
          <w:tcPr>
            <w:tcW w:w="643" w:type="dxa"/>
          </w:tcPr>
          <w:p w:rsidR="00CD54C9" w:rsidRDefault="00CD54C9">
            <w:r>
              <w:t>Arslan Zahid</w:t>
            </w:r>
          </w:p>
        </w:tc>
        <w:tc>
          <w:tcPr>
            <w:tcW w:w="681" w:type="dxa"/>
          </w:tcPr>
          <w:p w:rsidR="00CD54C9" w:rsidRDefault="00CD54C9">
            <w:r>
              <w:t>Zahid Iqbal</w:t>
            </w:r>
          </w:p>
        </w:tc>
        <w:tc>
          <w:tcPr>
            <w:tcW w:w="627" w:type="dxa"/>
          </w:tcPr>
          <w:p w:rsidR="00CD54C9" w:rsidRDefault="00CD54C9">
            <w:r>
              <w:t>113033-P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1119</w:t>
            </w:r>
          </w:p>
        </w:tc>
        <w:tc>
          <w:tcPr>
            <w:tcW w:w="437" w:type="dxa"/>
          </w:tcPr>
          <w:p w:rsidR="00CD54C9" w:rsidRDefault="00CD54C9">
            <w:r>
              <w:t>4277</w:t>
            </w:r>
          </w:p>
        </w:tc>
        <w:tc>
          <w:tcPr>
            <w:tcW w:w="643" w:type="dxa"/>
          </w:tcPr>
          <w:p w:rsidR="00CD54C9" w:rsidRDefault="00CD54C9">
            <w:r>
              <w:t>Ammad Ishtiaq</w:t>
            </w:r>
          </w:p>
        </w:tc>
        <w:tc>
          <w:tcPr>
            <w:tcW w:w="681" w:type="dxa"/>
          </w:tcPr>
          <w:p w:rsidR="00CD54C9" w:rsidRDefault="00CD54C9">
            <w:r>
              <w:t>Ishtiaq Hussain</w:t>
            </w:r>
          </w:p>
        </w:tc>
        <w:tc>
          <w:tcPr>
            <w:tcW w:w="627" w:type="dxa"/>
          </w:tcPr>
          <w:p w:rsidR="00CD54C9" w:rsidRDefault="00CD54C9">
            <w:r>
              <w:t>107468-P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http://doi.org/10.5281/zenodo.4434513,       http://doi.org/10.5281/zenodo.4437140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1120</w:t>
            </w:r>
          </w:p>
        </w:tc>
        <w:tc>
          <w:tcPr>
            <w:tcW w:w="437" w:type="dxa"/>
          </w:tcPr>
          <w:p w:rsidR="00CD54C9" w:rsidRDefault="00CD54C9">
            <w:r>
              <w:t>7534</w:t>
            </w:r>
          </w:p>
        </w:tc>
        <w:tc>
          <w:tcPr>
            <w:tcW w:w="643" w:type="dxa"/>
          </w:tcPr>
          <w:p w:rsidR="00CD54C9" w:rsidRDefault="00CD54C9">
            <w:r>
              <w:t>Muhammad Ehsan Khalid</w:t>
            </w:r>
          </w:p>
        </w:tc>
        <w:tc>
          <w:tcPr>
            <w:tcW w:w="681" w:type="dxa"/>
          </w:tcPr>
          <w:p w:rsidR="00CD54C9" w:rsidRDefault="00CD54C9">
            <w:r>
              <w:t>Khalid Saleem</w:t>
            </w:r>
          </w:p>
        </w:tc>
        <w:tc>
          <w:tcPr>
            <w:tcW w:w="627" w:type="dxa"/>
          </w:tcPr>
          <w:p w:rsidR="00CD54C9" w:rsidRDefault="00CD54C9">
            <w:r>
              <w:t>108788-p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1121</w:t>
            </w:r>
          </w:p>
        </w:tc>
        <w:tc>
          <w:tcPr>
            <w:tcW w:w="437" w:type="dxa"/>
          </w:tcPr>
          <w:p w:rsidR="00CD54C9" w:rsidRDefault="00CD54C9">
            <w:r>
              <w:t>21711</w:t>
            </w:r>
          </w:p>
        </w:tc>
        <w:tc>
          <w:tcPr>
            <w:tcW w:w="643" w:type="dxa"/>
          </w:tcPr>
          <w:p w:rsidR="00CD54C9" w:rsidRDefault="00CD54C9">
            <w:r>
              <w:t>Iqra Maqbool</w:t>
            </w:r>
          </w:p>
        </w:tc>
        <w:tc>
          <w:tcPr>
            <w:tcW w:w="681" w:type="dxa"/>
          </w:tcPr>
          <w:p w:rsidR="00CD54C9" w:rsidRDefault="00CD54C9">
            <w:r>
              <w:t xml:space="preserve">Maqbool Ahmed </w:t>
            </w:r>
          </w:p>
        </w:tc>
        <w:tc>
          <w:tcPr>
            <w:tcW w:w="627" w:type="dxa"/>
          </w:tcPr>
          <w:p w:rsidR="00CD54C9" w:rsidRDefault="00CD54C9">
            <w:r>
              <w:t>110602-P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65.097163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1122</w:t>
            </w:r>
          </w:p>
        </w:tc>
        <w:tc>
          <w:tcPr>
            <w:tcW w:w="437" w:type="dxa"/>
          </w:tcPr>
          <w:p w:rsidR="00CD54C9" w:rsidRDefault="00CD54C9">
            <w:r>
              <w:t>18217</w:t>
            </w:r>
          </w:p>
        </w:tc>
        <w:tc>
          <w:tcPr>
            <w:tcW w:w="643" w:type="dxa"/>
          </w:tcPr>
          <w:p w:rsidR="00CD54C9" w:rsidRDefault="00CD54C9">
            <w:r>
              <w:t>Khizra Rubab Shoukat</w:t>
            </w:r>
          </w:p>
        </w:tc>
        <w:tc>
          <w:tcPr>
            <w:tcW w:w="681" w:type="dxa"/>
          </w:tcPr>
          <w:p w:rsidR="00CD54C9" w:rsidRDefault="00CD54C9">
            <w:r>
              <w:t>Shoukat Ali</w:t>
            </w:r>
          </w:p>
        </w:tc>
        <w:tc>
          <w:tcPr>
            <w:tcW w:w="627" w:type="dxa"/>
          </w:tcPr>
          <w:p w:rsidR="00CD54C9" w:rsidRDefault="00CD54C9">
            <w:r>
              <w:t>109450-P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65.0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1123</w:t>
            </w:r>
          </w:p>
        </w:tc>
        <w:tc>
          <w:tcPr>
            <w:tcW w:w="437" w:type="dxa"/>
          </w:tcPr>
          <w:p w:rsidR="00CD54C9" w:rsidRDefault="00CD54C9">
            <w:r>
              <w:t>22145</w:t>
            </w:r>
          </w:p>
        </w:tc>
        <w:tc>
          <w:tcPr>
            <w:tcW w:w="643" w:type="dxa"/>
          </w:tcPr>
          <w:p w:rsidR="00CD54C9" w:rsidRDefault="00CD54C9">
            <w:r>
              <w:t>Ali Hassan</w:t>
            </w:r>
          </w:p>
        </w:tc>
        <w:tc>
          <w:tcPr>
            <w:tcW w:w="681" w:type="dxa"/>
          </w:tcPr>
          <w:p w:rsidR="00CD54C9" w:rsidRDefault="00CD54C9">
            <w:r>
              <w:t>Akhtar Ali</w:t>
            </w:r>
          </w:p>
        </w:tc>
        <w:tc>
          <w:tcPr>
            <w:tcW w:w="627" w:type="dxa"/>
          </w:tcPr>
          <w:p w:rsidR="00CD54C9" w:rsidRDefault="00CD54C9">
            <w:r>
              <w:t>108844-P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64.991666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1124</w:t>
            </w:r>
          </w:p>
        </w:tc>
        <w:tc>
          <w:tcPr>
            <w:tcW w:w="437" w:type="dxa"/>
          </w:tcPr>
          <w:p w:rsidR="00CD54C9" w:rsidRDefault="00CD54C9">
            <w:r>
              <w:t>18757</w:t>
            </w:r>
          </w:p>
        </w:tc>
        <w:tc>
          <w:tcPr>
            <w:tcW w:w="643" w:type="dxa"/>
          </w:tcPr>
          <w:p w:rsidR="00CD54C9" w:rsidRDefault="00CD54C9">
            <w:r>
              <w:t>Amjad Imam</w:t>
            </w:r>
          </w:p>
        </w:tc>
        <w:tc>
          <w:tcPr>
            <w:tcW w:w="681" w:type="dxa"/>
          </w:tcPr>
          <w:p w:rsidR="00CD54C9" w:rsidRDefault="00CD54C9">
            <w:r>
              <w:t>Imam Bakhsh</w:t>
            </w:r>
          </w:p>
        </w:tc>
        <w:tc>
          <w:tcPr>
            <w:tcW w:w="627" w:type="dxa"/>
          </w:tcPr>
          <w:p w:rsidR="00CD54C9" w:rsidRDefault="00CD54C9">
            <w:r>
              <w:t>110204-P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http://doi.org/10.5281/zenodo.3252528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1125</w:t>
            </w:r>
          </w:p>
        </w:tc>
        <w:tc>
          <w:tcPr>
            <w:tcW w:w="437" w:type="dxa"/>
          </w:tcPr>
          <w:p w:rsidR="00CD54C9" w:rsidRDefault="00CD54C9">
            <w:r>
              <w:t>3981</w:t>
            </w:r>
          </w:p>
        </w:tc>
        <w:tc>
          <w:tcPr>
            <w:tcW w:w="643" w:type="dxa"/>
          </w:tcPr>
          <w:p w:rsidR="00CD54C9" w:rsidRDefault="00CD54C9">
            <w:r>
              <w:t>Rabeea Khalid</w:t>
            </w:r>
          </w:p>
        </w:tc>
        <w:tc>
          <w:tcPr>
            <w:tcW w:w="681" w:type="dxa"/>
          </w:tcPr>
          <w:p w:rsidR="00CD54C9" w:rsidRDefault="00CD54C9">
            <w:r>
              <w:t>Muhammad Khalid</w:t>
            </w:r>
          </w:p>
        </w:tc>
        <w:tc>
          <w:tcPr>
            <w:tcW w:w="627" w:type="dxa"/>
          </w:tcPr>
          <w:p w:rsidR="00CD54C9" w:rsidRDefault="00CD54C9">
            <w:r>
              <w:t>103567-P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64.966666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http://doi.org/10.5281/zenodo.3949414,       http://doi.org/10.5281/zenodo.3949417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1126</w:t>
            </w:r>
          </w:p>
        </w:tc>
        <w:tc>
          <w:tcPr>
            <w:tcW w:w="437" w:type="dxa"/>
          </w:tcPr>
          <w:p w:rsidR="00CD54C9" w:rsidRDefault="00CD54C9">
            <w:r>
              <w:t>6937</w:t>
            </w:r>
          </w:p>
        </w:tc>
        <w:tc>
          <w:tcPr>
            <w:tcW w:w="643" w:type="dxa"/>
          </w:tcPr>
          <w:p w:rsidR="00CD54C9" w:rsidRDefault="00CD54C9">
            <w:r>
              <w:t>Iram Shezadi</w:t>
            </w:r>
          </w:p>
        </w:tc>
        <w:tc>
          <w:tcPr>
            <w:tcW w:w="681" w:type="dxa"/>
          </w:tcPr>
          <w:p w:rsidR="00CD54C9" w:rsidRDefault="00CD54C9">
            <w:r>
              <w:t>Gulzar Hussain</w:t>
            </w:r>
          </w:p>
        </w:tc>
        <w:tc>
          <w:tcPr>
            <w:tcW w:w="627" w:type="dxa"/>
          </w:tcPr>
          <w:p w:rsidR="00CD54C9" w:rsidRDefault="00CD54C9">
            <w:r>
              <w:t>101449-P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1127</w:t>
            </w:r>
          </w:p>
        </w:tc>
        <w:tc>
          <w:tcPr>
            <w:tcW w:w="437" w:type="dxa"/>
          </w:tcPr>
          <w:p w:rsidR="00CD54C9" w:rsidRDefault="00CD54C9">
            <w:r>
              <w:t>21541</w:t>
            </w:r>
          </w:p>
        </w:tc>
        <w:tc>
          <w:tcPr>
            <w:tcW w:w="643" w:type="dxa"/>
          </w:tcPr>
          <w:p w:rsidR="00CD54C9" w:rsidRDefault="00CD54C9">
            <w:r>
              <w:t>Muhammad Ata Ul Mustafa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Yaqoob Malik </w:t>
            </w:r>
          </w:p>
        </w:tc>
        <w:tc>
          <w:tcPr>
            <w:tcW w:w="627" w:type="dxa"/>
          </w:tcPr>
          <w:p w:rsidR="00CD54C9" w:rsidRDefault="00CD54C9">
            <w:r>
              <w:t xml:space="preserve">115256-P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1128</w:t>
            </w:r>
          </w:p>
        </w:tc>
        <w:tc>
          <w:tcPr>
            <w:tcW w:w="437" w:type="dxa"/>
          </w:tcPr>
          <w:p w:rsidR="00CD54C9" w:rsidRDefault="00CD54C9">
            <w:r>
              <w:t>3552</w:t>
            </w:r>
          </w:p>
        </w:tc>
        <w:tc>
          <w:tcPr>
            <w:tcW w:w="643" w:type="dxa"/>
          </w:tcPr>
          <w:p w:rsidR="00CD54C9" w:rsidRDefault="00CD54C9">
            <w:r>
              <w:t>Naveed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102849-P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1129</w:t>
            </w:r>
          </w:p>
        </w:tc>
        <w:tc>
          <w:tcPr>
            <w:tcW w:w="437" w:type="dxa"/>
          </w:tcPr>
          <w:p w:rsidR="00CD54C9" w:rsidRDefault="00CD54C9">
            <w:r>
              <w:t>15160</w:t>
            </w:r>
          </w:p>
        </w:tc>
        <w:tc>
          <w:tcPr>
            <w:tcW w:w="643" w:type="dxa"/>
          </w:tcPr>
          <w:p w:rsidR="00CD54C9" w:rsidRDefault="00CD54C9">
            <w:r>
              <w:t>Jannat Naeem</w:t>
            </w:r>
          </w:p>
        </w:tc>
        <w:tc>
          <w:tcPr>
            <w:tcW w:w="681" w:type="dxa"/>
          </w:tcPr>
          <w:p w:rsidR="00CD54C9" w:rsidRDefault="00CD54C9">
            <w:r>
              <w:t>Naeem Anwar</w:t>
            </w:r>
          </w:p>
        </w:tc>
        <w:tc>
          <w:tcPr>
            <w:tcW w:w="627" w:type="dxa"/>
          </w:tcPr>
          <w:p w:rsidR="00CD54C9" w:rsidRDefault="00CD54C9">
            <w:r>
              <w:t>105525-P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1130</w:t>
            </w:r>
          </w:p>
        </w:tc>
        <w:tc>
          <w:tcPr>
            <w:tcW w:w="437" w:type="dxa"/>
          </w:tcPr>
          <w:p w:rsidR="00CD54C9" w:rsidRDefault="00CD54C9">
            <w:r>
              <w:t>21016</w:t>
            </w:r>
          </w:p>
        </w:tc>
        <w:tc>
          <w:tcPr>
            <w:tcW w:w="643" w:type="dxa"/>
          </w:tcPr>
          <w:p w:rsidR="00CD54C9" w:rsidRDefault="00CD54C9">
            <w:r>
              <w:t>Mehreen Munir</w:t>
            </w:r>
          </w:p>
        </w:tc>
        <w:tc>
          <w:tcPr>
            <w:tcW w:w="681" w:type="dxa"/>
          </w:tcPr>
          <w:p w:rsidR="00CD54C9" w:rsidRDefault="00CD54C9">
            <w:r>
              <w:t>Munir Ahmed</w:t>
            </w:r>
          </w:p>
        </w:tc>
        <w:tc>
          <w:tcPr>
            <w:tcW w:w="627" w:type="dxa"/>
          </w:tcPr>
          <w:p w:rsidR="00CD54C9" w:rsidRDefault="00CD54C9">
            <w:r>
              <w:t>95032-P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1131</w:t>
            </w:r>
          </w:p>
        </w:tc>
        <w:tc>
          <w:tcPr>
            <w:tcW w:w="437" w:type="dxa"/>
          </w:tcPr>
          <w:p w:rsidR="00CD54C9" w:rsidRDefault="00CD54C9">
            <w:r>
              <w:t>18923</w:t>
            </w:r>
          </w:p>
        </w:tc>
        <w:tc>
          <w:tcPr>
            <w:tcW w:w="643" w:type="dxa"/>
          </w:tcPr>
          <w:p w:rsidR="00CD54C9" w:rsidRDefault="00CD54C9">
            <w:r>
              <w:t>Dr.Hajra Khan</w:t>
            </w:r>
          </w:p>
        </w:tc>
        <w:tc>
          <w:tcPr>
            <w:tcW w:w="681" w:type="dxa"/>
          </w:tcPr>
          <w:p w:rsidR="00CD54C9" w:rsidRDefault="00CD54C9">
            <w:r>
              <w:t>Zafar iqbal khan</w:t>
            </w:r>
          </w:p>
        </w:tc>
        <w:tc>
          <w:tcPr>
            <w:tcW w:w="627" w:type="dxa"/>
          </w:tcPr>
          <w:p w:rsidR="00CD54C9" w:rsidRDefault="00CD54C9">
            <w:r>
              <w:t>114451-P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1132</w:t>
            </w:r>
          </w:p>
        </w:tc>
        <w:tc>
          <w:tcPr>
            <w:tcW w:w="437" w:type="dxa"/>
          </w:tcPr>
          <w:p w:rsidR="00CD54C9" w:rsidRDefault="00CD54C9">
            <w:r>
              <w:t>17200</w:t>
            </w:r>
          </w:p>
        </w:tc>
        <w:tc>
          <w:tcPr>
            <w:tcW w:w="643" w:type="dxa"/>
          </w:tcPr>
          <w:p w:rsidR="00CD54C9" w:rsidRDefault="00CD54C9">
            <w:r>
              <w:t>Mahrukh Akram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akram chaudhary </w:t>
            </w:r>
          </w:p>
        </w:tc>
        <w:tc>
          <w:tcPr>
            <w:tcW w:w="627" w:type="dxa"/>
          </w:tcPr>
          <w:p w:rsidR="00CD54C9" w:rsidRDefault="00CD54C9">
            <w:r>
              <w:t>110583-P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1133</w:t>
            </w:r>
          </w:p>
        </w:tc>
        <w:tc>
          <w:tcPr>
            <w:tcW w:w="437" w:type="dxa"/>
          </w:tcPr>
          <w:p w:rsidR="00CD54C9" w:rsidRDefault="00CD54C9">
            <w:r>
              <w:t>5265</w:t>
            </w:r>
          </w:p>
        </w:tc>
        <w:tc>
          <w:tcPr>
            <w:tcW w:w="643" w:type="dxa"/>
          </w:tcPr>
          <w:p w:rsidR="00CD54C9" w:rsidRDefault="00CD54C9">
            <w:r>
              <w:t>Ameer Hamza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101315-P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1134</w:t>
            </w:r>
          </w:p>
        </w:tc>
        <w:tc>
          <w:tcPr>
            <w:tcW w:w="437" w:type="dxa"/>
          </w:tcPr>
          <w:p w:rsidR="00CD54C9" w:rsidRDefault="00CD54C9">
            <w:r>
              <w:t>7285</w:t>
            </w:r>
          </w:p>
        </w:tc>
        <w:tc>
          <w:tcPr>
            <w:tcW w:w="643" w:type="dxa"/>
          </w:tcPr>
          <w:p w:rsidR="00CD54C9" w:rsidRDefault="00CD54C9">
            <w:r>
              <w:t>Ayesha Sohail</w:t>
            </w:r>
          </w:p>
        </w:tc>
        <w:tc>
          <w:tcPr>
            <w:tcW w:w="681" w:type="dxa"/>
          </w:tcPr>
          <w:p w:rsidR="00CD54C9" w:rsidRDefault="00CD54C9">
            <w:r>
              <w:t>Qasim Aziz</w:t>
            </w:r>
          </w:p>
        </w:tc>
        <w:tc>
          <w:tcPr>
            <w:tcW w:w="627" w:type="dxa"/>
          </w:tcPr>
          <w:p w:rsidR="00CD54C9" w:rsidRDefault="00CD54C9">
            <w:r>
              <w:t>103927-P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14.820408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64.820408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1135</w:t>
            </w:r>
          </w:p>
        </w:tc>
        <w:tc>
          <w:tcPr>
            <w:tcW w:w="437" w:type="dxa"/>
          </w:tcPr>
          <w:p w:rsidR="00CD54C9" w:rsidRDefault="00CD54C9">
            <w:r>
              <w:t>16228</w:t>
            </w:r>
          </w:p>
        </w:tc>
        <w:tc>
          <w:tcPr>
            <w:tcW w:w="643" w:type="dxa"/>
          </w:tcPr>
          <w:p w:rsidR="00CD54C9" w:rsidRDefault="00CD54C9">
            <w:r>
              <w:t>Hassan Asif Awan</w:t>
            </w:r>
          </w:p>
        </w:tc>
        <w:tc>
          <w:tcPr>
            <w:tcW w:w="681" w:type="dxa"/>
          </w:tcPr>
          <w:p w:rsidR="00CD54C9" w:rsidRDefault="00CD54C9">
            <w:r>
              <w:t>Asif Mahmood</w:t>
            </w:r>
          </w:p>
        </w:tc>
        <w:tc>
          <w:tcPr>
            <w:tcW w:w="627" w:type="dxa"/>
          </w:tcPr>
          <w:p w:rsidR="00CD54C9" w:rsidRDefault="00CD54C9">
            <w:r>
              <w:t>112370-P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1136</w:t>
            </w:r>
          </w:p>
        </w:tc>
        <w:tc>
          <w:tcPr>
            <w:tcW w:w="437" w:type="dxa"/>
          </w:tcPr>
          <w:p w:rsidR="00CD54C9" w:rsidRDefault="00CD54C9">
            <w:r>
              <w:t>17812</w:t>
            </w:r>
          </w:p>
        </w:tc>
        <w:tc>
          <w:tcPr>
            <w:tcW w:w="643" w:type="dxa"/>
          </w:tcPr>
          <w:p w:rsidR="00CD54C9" w:rsidRDefault="00CD54C9">
            <w:r>
              <w:t>Iqra Mehmood</w:t>
            </w:r>
          </w:p>
        </w:tc>
        <w:tc>
          <w:tcPr>
            <w:tcW w:w="681" w:type="dxa"/>
          </w:tcPr>
          <w:p w:rsidR="00CD54C9" w:rsidRDefault="00CD54C9">
            <w:r>
              <w:t>Mehmood Ahmad</w:t>
            </w:r>
          </w:p>
        </w:tc>
        <w:tc>
          <w:tcPr>
            <w:tcW w:w="627" w:type="dxa"/>
          </w:tcPr>
          <w:p w:rsidR="00CD54C9" w:rsidRDefault="00CD54C9">
            <w:r>
              <w:t>108989-P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64.804167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1137</w:t>
            </w:r>
          </w:p>
        </w:tc>
        <w:tc>
          <w:tcPr>
            <w:tcW w:w="437" w:type="dxa"/>
          </w:tcPr>
          <w:p w:rsidR="00CD54C9" w:rsidRDefault="00CD54C9">
            <w:r>
              <w:t>15110</w:t>
            </w:r>
          </w:p>
        </w:tc>
        <w:tc>
          <w:tcPr>
            <w:tcW w:w="643" w:type="dxa"/>
          </w:tcPr>
          <w:p w:rsidR="00CD54C9" w:rsidRDefault="00CD54C9">
            <w:r>
              <w:t>Saad Ahmed Khokhar</w:t>
            </w:r>
          </w:p>
        </w:tc>
        <w:tc>
          <w:tcPr>
            <w:tcW w:w="681" w:type="dxa"/>
          </w:tcPr>
          <w:p w:rsidR="00CD54C9" w:rsidRDefault="00CD54C9">
            <w:r>
              <w:t>Naeem Ahmed Khokhar</w:t>
            </w:r>
          </w:p>
        </w:tc>
        <w:tc>
          <w:tcPr>
            <w:tcW w:w="627" w:type="dxa"/>
          </w:tcPr>
          <w:p w:rsidR="00CD54C9" w:rsidRDefault="00CD54C9">
            <w:r>
              <w:t>114283-P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https://doi.org/10.47391/JPMA.4823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1138</w:t>
            </w:r>
          </w:p>
        </w:tc>
        <w:tc>
          <w:tcPr>
            <w:tcW w:w="437" w:type="dxa"/>
          </w:tcPr>
          <w:p w:rsidR="00CD54C9" w:rsidRDefault="00CD54C9">
            <w:r>
              <w:t>16086</w:t>
            </w:r>
          </w:p>
        </w:tc>
        <w:tc>
          <w:tcPr>
            <w:tcW w:w="643" w:type="dxa"/>
          </w:tcPr>
          <w:p w:rsidR="00CD54C9" w:rsidRDefault="00CD54C9">
            <w:r>
              <w:t>Muhammad Tayyab Saeed</w:t>
            </w:r>
          </w:p>
        </w:tc>
        <w:tc>
          <w:tcPr>
            <w:tcW w:w="681" w:type="dxa"/>
          </w:tcPr>
          <w:p w:rsidR="00CD54C9" w:rsidRDefault="00CD54C9">
            <w:r>
              <w:t>Saeed Ahmad</w:t>
            </w:r>
          </w:p>
        </w:tc>
        <w:tc>
          <w:tcPr>
            <w:tcW w:w="627" w:type="dxa"/>
          </w:tcPr>
          <w:p w:rsidR="00CD54C9" w:rsidRDefault="00CD54C9">
            <w:r>
              <w:t>116593-P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1139</w:t>
            </w:r>
          </w:p>
        </w:tc>
        <w:tc>
          <w:tcPr>
            <w:tcW w:w="437" w:type="dxa"/>
          </w:tcPr>
          <w:p w:rsidR="00CD54C9" w:rsidRDefault="00CD54C9">
            <w:r>
              <w:t>4891</w:t>
            </w:r>
          </w:p>
        </w:tc>
        <w:tc>
          <w:tcPr>
            <w:tcW w:w="643" w:type="dxa"/>
          </w:tcPr>
          <w:p w:rsidR="00CD54C9" w:rsidRDefault="00CD54C9">
            <w:r>
              <w:t>Ruqayya Tabassum</w:t>
            </w:r>
          </w:p>
        </w:tc>
        <w:tc>
          <w:tcPr>
            <w:tcW w:w="681" w:type="dxa"/>
          </w:tcPr>
          <w:p w:rsidR="00CD54C9" w:rsidRDefault="00CD54C9">
            <w:r>
              <w:t>Fayyaz Ahmed</w:t>
            </w:r>
          </w:p>
        </w:tc>
        <w:tc>
          <w:tcPr>
            <w:tcW w:w="627" w:type="dxa"/>
          </w:tcPr>
          <w:p w:rsidR="00CD54C9" w:rsidRDefault="00CD54C9">
            <w:r>
              <w:t>97369-P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64.748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1140</w:t>
            </w:r>
          </w:p>
        </w:tc>
        <w:tc>
          <w:tcPr>
            <w:tcW w:w="437" w:type="dxa"/>
          </w:tcPr>
          <w:p w:rsidR="00CD54C9" w:rsidRDefault="00CD54C9">
            <w:r>
              <w:t>5376</w:t>
            </w:r>
          </w:p>
        </w:tc>
        <w:tc>
          <w:tcPr>
            <w:tcW w:w="643" w:type="dxa"/>
          </w:tcPr>
          <w:p w:rsidR="00CD54C9" w:rsidRDefault="00CD54C9">
            <w:r>
              <w:t>Rawaha Naqeeb</w:t>
            </w:r>
          </w:p>
        </w:tc>
        <w:tc>
          <w:tcPr>
            <w:tcW w:w="681" w:type="dxa"/>
          </w:tcPr>
          <w:p w:rsidR="00CD54C9" w:rsidRDefault="00CD54C9">
            <w:r>
              <w:t>Muhammad Naqeeb</w:t>
            </w:r>
          </w:p>
        </w:tc>
        <w:tc>
          <w:tcPr>
            <w:tcW w:w="627" w:type="dxa"/>
          </w:tcPr>
          <w:p w:rsidR="00CD54C9" w:rsidRDefault="00CD54C9">
            <w:r>
              <w:t>102850-P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64.704166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10.7759/cureus.26386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1141</w:t>
            </w:r>
          </w:p>
        </w:tc>
        <w:tc>
          <w:tcPr>
            <w:tcW w:w="437" w:type="dxa"/>
          </w:tcPr>
          <w:p w:rsidR="00CD54C9" w:rsidRDefault="00CD54C9">
            <w:r>
              <w:t>16369</w:t>
            </w:r>
          </w:p>
        </w:tc>
        <w:tc>
          <w:tcPr>
            <w:tcW w:w="643" w:type="dxa"/>
          </w:tcPr>
          <w:p w:rsidR="00CD54C9" w:rsidRDefault="00CD54C9">
            <w:r>
              <w:t>Sana Saeed</w:t>
            </w:r>
          </w:p>
        </w:tc>
        <w:tc>
          <w:tcPr>
            <w:tcW w:w="681" w:type="dxa"/>
          </w:tcPr>
          <w:p w:rsidR="00CD54C9" w:rsidRDefault="00CD54C9">
            <w:r>
              <w:t>muhammad saeed anwar</w:t>
            </w:r>
          </w:p>
        </w:tc>
        <w:tc>
          <w:tcPr>
            <w:tcW w:w="627" w:type="dxa"/>
          </w:tcPr>
          <w:p w:rsidR="00CD54C9" w:rsidRDefault="00CD54C9">
            <w:r>
              <w:t>114610-P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64.675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1142</w:t>
            </w:r>
          </w:p>
        </w:tc>
        <w:tc>
          <w:tcPr>
            <w:tcW w:w="437" w:type="dxa"/>
          </w:tcPr>
          <w:p w:rsidR="00CD54C9" w:rsidRDefault="00CD54C9">
            <w:r>
              <w:t>20777</w:t>
            </w:r>
          </w:p>
        </w:tc>
        <w:tc>
          <w:tcPr>
            <w:tcW w:w="643" w:type="dxa"/>
          </w:tcPr>
          <w:p w:rsidR="00CD54C9" w:rsidRDefault="00CD54C9">
            <w:r>
              <w:t>Qaisar Mahmood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Ali </w:t>
            </w:r>
          </w:p>
        </w:tc>
        <w:tc>
          <w:tcPr>
            <w:tcW w:w="627" w:type="dxa"/>
          </w:tcPr>
          <w:p w:rsidR="00CD54C9" w:rsidRDefault="00CD54C9">
            <w:r>
              <w:t>102369-P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1143</w:t>
            </w:r>
          </w:p>
        </w:tc>
        <w:tc>
          <w:tcPr>
            <w:tcW w:w="437" w:type="dxa"/>
          </w:tcPr>
          <w:p w:rsidR="00CD54C9" w:rsidRDefault="00CD54C9">
            <w:r>
              <w:t>4727</w:t>
            </w:r>
          </w:p>
        </w:tc>
        <w:tc>
          <w:tcPr>
            <w:tcW w:w="643" w:type="dxa"/>
          </w:tcPr>
          <w:p w:rsidR="00CD54C9" w:rsidRDefault="00CD54C9">
            <w:r>
              <w:t>Muhammad Zakria</w:t>
            </w:r>
          </w:p>
        </w:tc>
        <w:tc>
          <w:tcPr>
            <w:tcW w:w="681" w:type="dxa"/>
          </w:tcPr>
          <w:p w:rsidR="00CD54C9" w:rsidRDefault="00CD54C9">
            <w:r>
              <w:t>Chutta Khan</w:t>
            </w:r>
          </w:p>
        </w:tc>
        <w:tc>
          <w:tcPr>
            <w:tcW w:w="627" w:type="dxa"/>
          </w:tcPr>
          <w:p w:rsidR="00CD54C9" w:rsidRDefault="00CD54C9">
            <w:r>
              <w:t>98481-P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64.6625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1144</w:t>
            </w:r>
          </w:p>
        </w:tc>
        <w:tc>
          <w:tcPr>
            <w:tcW w:w="437" w:type="dxa"/>
          </w:tcPr>
          <w:p w:rsidR="00CD54C9" w:rsidRDefault="00CD54C9">
            <w:r>
              <w:t>16650</w:t>
            </w:r>
          </w:p>
        </w:tc>
        <w:tc>
          <w:tcPr>
            <w:tcW w:w="643" w:type="dxa"/>
          </w:tcPr>
          <w:p w:rsidR="00CD54C9" w:rsidRDefault="00CD54C9">
            <w:r>
              <w:t>Bilal Mehmood</w:t>
            </w:r>
          </w:p>
        </w:tc>
        <w:tc>
          <w:tcPr>
            <w:tcW w:w="681" w:type="dxa"/>
          </w:tcPr>
          <w:p w:rsidR="00CD54C9" w:rsidRDefault="00CD54C9">
            <w:r>
              <w:t>Mehmood Ahmad</w:t>
            </w:r>
          </w:p>
        </w:tc>
        <w:tc>
          <w:tcPr>
            <w:tcW w:w="627" w:type="dxa"/>
          </w:tcPr>
          <w:p w:rsidR="00CD54C9" w:rsidRDefault="00CD54C9">
            <w:r>
              <w:t>110386-P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1145</w:t>
            </w:r>
          </w:p>
        </w:tc>
        <w:tc>
          <w:tcPr>
            <w:tcW w:w="437" w:type="dxa"/>
          </w:tcPr>
          <w:p w:rsidR="00CD54C9" w:rsidRDefault="00CD54C9">
            <w:r>
              <w:t>20554</w:t>
            </w:r>
          </w:p>
        </w:tc>
        <w:tc>
          <w:tcPr>
            <w:tcW w:w="643" w:type="dxa"/>
          </w:tcPr>
          <w:p w:rsidR="00CD54C9" w:rsidRDefault="00CD54C9">
            <w:r>
              <w:t>Zainab Bano</w:t>
            </w:r>
          </w:p>
        </w:tc>
        <w:tc>
          <w:tcPr>
            <w:tcW w:w="681" w:type="dxa"/>
          </w:tcPr>
          <w:p w:rsidR="00CD54C9" w:rsidRDefault="00CD54C9">
            <w:r>
              <w:t>M Waqas Yousaf</w:t>
            </w:r>
          </w:p>
        </w:tc>
        <w:tc>
          <w:tcPr>
            <w:tcW w:w="627" w:type="dxa"/>
          </w:tcPr>
          <w:p w:rsidR="00CD54C9" w:rsidRDefault="00CD54C9">
            <w:r>
              <w:t>97112-P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1146</w:t>
            </w:r>
          </w:p>
        </w:tc>
        <w:tc>
          <w:tcPr>
            <w:tcW w:w="437" w:type="dxa"/>
          </w:tcPr>
          <w:p w:rsidR="00CD54C9" w:rsidRDefault="00CD54C9">
            <w:r>
              <w:t>7188</w:t>
            </w:r>
          </w:p>
        </w:tc>
        <w:tc>
          <w:tcPr>
            <w:tcW w:w="643" w:type="dxa"/>
          </w:tcPr>
          <w:p w:rsidR="00CD54C9" w:rsidRDefault="00CD54C9">
            <w:r>
              <w:t>Ayesha Zujaja</w:t>
            </w:r>
          </w:p>
        </w:tc>
        <w:tc>
          <w:tcPr>
            <w:tcW w:w="681" w:type="dxa"/>
          </w:tcPr>
          <w:p w:rsidR="00CD54C9" w:rsidRDefault="00CD54C9">
            <w:r>
              <w:t>Muhammad Alamgir Khan</w:t>
            </w:r>
          </w:p>
        </w:tc>
        <w:tc>
          <w:tcPr>
            <w:tcW w:w="627" w:type="dxa"/>
          </w:tcPr>
          <w:p w:rsidR="00CD54C9" w:rsidRDefault="00CD54C9">
            <w:r>
              <w:t>107527_P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64.541666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1147</w:t>
            </w:r>
          </w:p>
        </w:tc>
        <w:tc>
          <w:tcPr>
            <w:tcW w:w="437" w:type="dxa"/>
          </w:tcPr>
          <w:p w:rsidR="00CD54C9" w:rsidRDefault="00CD54C9">
            <w:r>
              <w:t>18305</w:t>
            </w:r>
          </w:p>
        </w:tc>
        <w:tc>
          <w:tcPr>
            <w:tcW w:w="643" w:type="dxa"/>
          </w:tcPr>
          <w:p w:rsidR="00CD54C9" w:rsidRDefault="00CD54C9">
            <w:r>
              <w:t>Mahnoor Sana</w:t>
            </w:r>
          </w:p>
        </w:tc>
        <w:tc>
          <w:tcPr>
            <w:tcW w:w="681" w:type="dxa"/>
          </w:tcPr>
          <w:p w:rsidR="00CD54C9" w:rsidRDefault="00CD54C9">
            <w:r>
              <w:t>Ch.Sana Ullah</w:t>
            </w:r>
          </w:p>
        </w:tc>
        <w:tc>
          <w:tcPr>
            <w:tcW w:w="627" w:type="dxa"/>
          </w:tcPr>
          <w:p w:rsidR="00CD54C9" w:rsidRDefault="00CD54C9">
            <w:r>
              <w:t>97109-P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1148</w:t>
            </w:r>
          </w:p>
        </w:tc>
        <w:tc>
          <w:tcPr>
            <w:tcW w:w="437" w:type="dxa"/>
          </w:tcPr>
          <w:p w:rsidR="00CD54C9" w:rsidRDefault="00CD54C9">
            <w:r>
              <w:t>4920</w:t>
            </w:r>
          </w:p>
        </w:tc>
        <w:tc>
          <w:tcPr>
            <w:tcW w:w="643" w:type="dxa"/>
          </w:tcPr>
          <w:p w:rsidR="00CD54C9" w:rsidRDefault="00CD54C9">
            <w:r>
              <w:t>Mavra Hafeez</w:t>
            </w:r>
          </w:p>
        </w:tc>
        <w:tc>
          <w:tcPr>
            <w:tcW w:w="681" w:type="dxa"/>
          </w:tcPr>
          <w:p w:rsidR="00CD54C9" w:rsidRDefault="00CD54C9">
            <w:r>
              <w:t>Sh.Hafeez Ullah</w:t>
            </w:r>
          </w:p>
        </w:tc>
        <w:tc>
          <w:tcPr>
            <w:tcW w:w="627" w:type="dxa"/>
          </w:tcPr>
          <w:p w:rsidR="00CD54C9" w:rsidRDefault="00CD54C9">
            <w:r>
              <w:t>106701-P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12.779592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64.446259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http://doi.org/10.5281/zenodo.3983438,         http://doi.org/10.5281/zenodo.3983450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1149</w:t>
            </w:r>
          </w:p>
        </w:tc>
        <w:tc>
          <w:tcPr>
            <w:tcW w:w="437" w:type="dxa"/>
          </w:tcPr>
          <w:p w:rsidR="00CD54C9" w:rsidRDefault="00CD54C9">
            <w:r>
              <w:t>15335</w:t>
            </w:r>
          </w:p>
        </w:tc>
        <w:tc>
          <w:tcPr>
            <w:tcW w:w="643" w:type="dxa"/>
          </w:tcPr>
          <w:p w:rsidR="00CD54C9" w:rsidRDefault="00CD54C9">
            <w:r>
              <w:t>Asma Sattar</w:t>
            </w:r>
          </w:p>
        </w:tc>
        <w:tc>
          <w:tcPr>
            <w:tcW w:w="681" w:type="dxa"/>
          </w:tcPr>
          <w:p w:rsidR="00CD54C9" w:rsidRDefault="00CD54C9">
            <w:r>
              <w:t>Abdul Sattar Lodhra</w:t>
            </w:r>
          </w:p>
        </w:tc>
        <w:tc>
          <w:tcPr>
            <w:tcW w:w="627" w:type="dxa"/>
          </w:tcPr>
          <w:p w:rsidR="00CD54C9" w:rsidRDefault="00CD54C9">
            <w:r>
              <w:t>111618-P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12.926733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64.426733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1150</w:t>
            </w:r>
          </w:p>
        </w:tc>
        <w:tc>
          <w:tcPr>
            <w:tcW w:w="437" w:type="dxa"/>
          </w:tcPr>
          <w:p w:rsidR="00CD54C9" w:rsidRDefault="00CD54C9">
            <w:r>
              <w:t>18277</w:t>
            </w:r>
          </w:p>
        </w:tc>
        <w:tc>
          <w:tcPr>
            <w:tcW w:w="643" w:type="dxa"/>
          </w:tcPr>
          <w:p w:rsidR="00CD54C9" w:rsidRDefault="00CD54C9">
            <w:r>
              <w:t>Mubashir Saeed</w:t>
            </w:r>
          </w:p>
        </w:tc>
        <w:tc>
          <w:tcPr>
            <w:tcW w:w="681" w:type="dxa"/>
          </w:tcPr>
          <w:p w:rsidR="00CD54C9" w:rsidRDefault="00CD54C9">
            <w:r>
              <w:t>Saeed Akhtar Shafiq</w:t>
            </w:r>
          </w:p>
        </w:tc>
        <w:tc>
          <w:tcPr>
            <w:tcW w:w="627" w:type="dxa"/>
          </w:tcPr>
          <w:p w:rsidR="00CD54C9" w:rsidRDefault="00CD54C9">
            <w:r>
              <w:t>112560-P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1151</w:t>
            </w:r>
          </w:p>
        </w:tc>
        <w:tc>
          <w:tcPr>
            <w:tcW w:w="437" w:type="dxa"/>
          </w:tcPr>
          <w:p w:rsidR="00CD54C9" w:rsidRDefault="00CD54C9">
            <w:r>
              <w:t>18269</w:t>
            </w:r>
          </w:p>
        </w:tc>
        <w:tc>
          <w:tcPr>
            <w:tcW w:w="643" w:type="dxa"/>
          </w:tcPr>
          <w:p w:rsidR="00CD54C9" w:rsidRDefault="00CD54C9">
            <w:r>
              <w:t>Iram Ali</w:t>
            </w:r>
          </w:p>
        </w:tc>
        <w:tc>
          <w:tcPr>
            <w:tcW w:w="681" w:type="dxa"/>
          </w:tcPr>
          <w:p w:rsidR="00CD54C9" w:rsidRDefault="00CD54C9">
            <w:r>
              <w:t>Muhammad Ali</w:t>
            </w:r>
          </w:p>
        </w:tc>
        <w:tc>
          <w:tcPr>
            <w:tcW w:w="627" w:type="dxa"/>
          </w:tcPr>
          <w:p w:rsidR="00CD54C9" w:rsidRDefault="00CD54C9">
            <w:r>
              <w:t>102509-P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1152</w:t>
            </w:r>
          </w:p>
        </w:tc>
        <w:tc>
          <w:tcPr>
            <w:tcW w:w="437" w:type="dxa"/>
          </w:tcPr>
          <w:p w:rsidR="00CD54C9" w:rsidRDefault="00CD54C9">
            <w:r>
              <w:t>15276</w:t>
            </w:r>
          </w:p>
        </w:tc>
        <w:tc>
          <w:tcPr>
            <w:tcW w:w="643" w:type="dxa"/>
          </w:tcPr>
          <w:p w:rsidR="00CD54C9" w:rsidRDefault="00CD54C9">
            <w:r>
              <w:t>Muhammad Uzair</w:t>
            </w:r>
          </w:p>
        </w:tc>
        <w:tc>
          <w:tcPr>
            <w:tcW w:w="681" w:type="dxa"/>
          </w:tcPr>
          <w:p w:rsidR="00CD54C9" w:rsidRDefault="00CD54C9">
            <w:r>
              <w:t>Muhammad Naeem</w:t>
            </w:r>
          </w:p>
        </w:tc>
        <w:tc>
          <w:tcPr>
            <w:tcW w:w="627" w:type="dxa"/>
          </w:tcPr>
          <w:p w:rsidR="00CD54C9" w:rsidRDefault="00CD54C9">
            <w:r>
              <w:t>111752-P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1153</w:t>
            </w:r>
          </w:p>
        </w:tc>
        <w:tc>
          <w:tcPr>
            <w:tcW w:w="437" w:type="dxa"/>
          </w:tcPr>
          <w:p w:rsidR="00CD54C9" w:rsidRDefault="00CD54C9">
            <w:r>
              <w:t>16883</w:t>
            </w:r>
          </w:p>
        </w:tc>
        <w:tc>
          <w:tcPr>
            <w:tcW w:w="643" w:type="dxa"/>
          </w:tcPr>
          <w:p w:rsidR="00CD54C9" w:rsidRDefault="00CD54C9">
            <w:r>
              <w:t>Ahmad Burhan</w:t>
            </w:r>
          </w:p>
        </w:tc>
        <w:tc>
          <w:tcPr>
            <w:tcW w:w="681" w:type="dxa"/>
          </w:tcPr>
          <w:p w:rsidR="00CD54C9" w:rsidRDefault="00CD54C9">
            <w:r>
              <w:t>Shabbir Ahmad Tariq</w:t>
            </w:r>
          </w:p>
        </w:tc>
        <w:tc>
          <w:tcPr>
            <w:tcW w:w="627" w:type="dxa"/>
          </w:tcPr>
          <w:p w:rsidR="00CD54C9" w:rsidRDefault="00CD54C9">
            <w:r>
              <w:t>110045-P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15.15102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64.317687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1154</w:t>
            </w:r>
          </w:p>
        </w:tc>
        <w:tc>
          <w:tcPr>
            <w:tcW w:w="437" w:type="dxa"/>
          </w:tcPr>
          <w:p w:rsidR="00CD54C9" w:rsidRDefault="00CD54C9">
            <w:r>
              <w:t>18194</w:t>
            </w:r>
          </w:p>
        </w:tc>
        <w:tc>
          <w:tcPr>
            <w:tcW w:w="643" w:type="dxa"/>
          </w:tcPr>
          <w:p w:rsidR="00CD54C9" w:rsidRDefault="00CD54C9">
            <w:r>
              <w:t>Mirza Siddique Baig</w:t>
            </w:r>
          </w:p>
        </w:tc>
        <w:tc>
          <w:tcPr>
            <w:tcW w:w="681" w:type="dxa"/>
          </w:tcPr>
          <w:p w:rsidR="00CD54C9" w:rsidRDefault="00CD54C9">
            <w:r>
              <w:t xml:space="preserve">Allah Bakhsh </w:t>
            </w:r>
          </w:p>
        </w:tc>
        <w:tc>
          <w:tcPr>
            <w:tcW w:w="627" w:type="dxa"/>
          </w:tcPr>
          <w:p w:rsidR="00CD54C9" w:rsidRDefault="00CD54C9">
            <w:r>
              <w:t>112563-p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1155</w:t>
            </w:r>
          </w:p>
        </w:tc>
        <w:tc>
          <w:tcPr>
            <w:tcW w:w="437" w:type="dxa"/>
          </w:tcPr>
          <w:p w:rsidR="00CD54C9" w:rsidRDefault="00CD54C9">
            <w:r>
              <w:t>15867</w:t>
            </w:r>
          </w:p>
        </w:tc>
        <w:tc>
          <w:tcPr>
            <w:tcW w:w="643" w:type="dxa"/>
          </w:tcPr>
          <w:p w:rsidR="00CD54C9" w:rsidRDefault="00CD54C9">
            <w:r>
              <w:t>Roha Fatima</w:t>
            </w:r>
          </w:p>
        </w:tc>
        <w:tc>
          <w:tcPr>
            <w:tcW w:w="681" w:type="dxa"/>
          </w:tcPr>
          <w:p w:rsidR="00CD54C9" w:rsidRDefault="00CD54C9">
            <w:r>
              <w:t>Abdul Qadeer</w:t>
            </w:r>
          </w:p>
        </w:tc>
        <w:tc>
          <w:tcPr>
            <w:tcW w:w="627" w:type="dxa"/>
          </w:tcPr>
          <w:p w:rsidR="00CD54C9" w:rsidRDefault="00CD54C9">
            <w:r>
              <w:t>109739-P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1156</w:t>
            </w:r>
          </w:p>
        </w:tc>
        <w:tc>
          <w:tcPr>
            <w:tcW w:w="437" w:type="dxa"/>
          </w:tcPr>
          <w:p w:rsidR="00CD54C9" w:rsidRDefault="00CD54C9">
            <w:r>
              <w:t>21461</w:t>
            </w:r>
          </w:p>
        </w:tc>
        <w:tc>
          <w:tcPr>
            <w:tcW w:w="643" w:type="dxa"/>
          </w:tcPr>
          <w:p w:rsidR="00CD54C9" w:rsidRDefault="00CD54C9">
            <w:r>
              <w:t>Hassan Shoaib</w:t>
            </w:r>
          </w:p>
        </w:tc>
        <w:tc>
          <w:tcPr>
            <w:tcW w:w="681" w:type="dxa"/>
          </w:tcPr>
          <w:p w:rsidR="00CD54C9" w:rsidRDefault="00CD54C9">
            <w:r>
              <w:t>Muhammad Shoaib</w:t>
            </w:r>
          </w:p>
        </w:tc>
        <w:tc>
          <w:tcPr>
            <w:tcW w:w="627" w:type="dxa"/>
          </w:tcPr>
          <w:p w:rsidR="00CD54C9" w:rsidRDefault="00CD54C9">
            <w:r>
              <w:t>102544-P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9.0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1157</w:t>
            </w:r>
          </w:p>
        </w:tc>
        <w:tc>
          <w:tcPr>
            <w:tcW w:w="437" w:type="dxa"/>
          </w:tcPr>
          <w:p w:rsidR="00CD54C9" w:rsidRDefault="00CD54C9">
            <w:r>
              <w:t>16275</w:t>
            </w:r>
          </w:p>
        </w:tc>
        <w:tc>
          <w:tcPr>
            <w:tcW w:w="643" w:type="dxa"/>
          </w:tcPr>
          <w:p w:rsidR="00CD54C9" w:rsidRDefault="00CD54C9">
            <w:r>
              <w:t>Moattar Qalb</w:t>
            </w:r>
          </w:p>
        </w:tc>
        <w:tc>
          <w:tcPr>
            <w:tcW w:w="681" w:type="dxa"/>
          </w:tcPr>
          <w:p w:rsidR="00CD54C9" w:rsidRDefault="00CD54C9">
            <w:r>
              <w:t>Huzaifa Mehmood</w:t>
            </w:r>
          </w:p>
        </w:tc>
        <w:tc>
          <w:tcPr>
            <w:tcW w:w="627" w:type="dxa"/>
          </w:tcPr>
          <w:p w:rsidR="00CD54C9" w:rsidRDefault="00CD54C9">
            <w:r>
              <w:t>109922-P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64.271429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1158</w:t>
            </w:r>
          </w:p>
        </w:tc>
        <w:tc>
          <w:tcPr>
            <w:tcW w:w="437" w:type="dxa"/>
          </w:tcPr>
          <w:p w:rsidR="00CD54C9" w:rsidRDefault="00CD54C9">
            <w:r>
              <w:t>16516</w:t>
            </w:r>
          </w:p>
        </w:tc>
        <w:tc>
          <w:tcPr>
            <w:tcW w:w="643" w:type="dxa"/>
          </w:tcPr>
          <w:p w:rsidR="00CD54C9" w:rsidRDefault="00CD54C9">
            <w:r>
              <w:t>Dr Anum Fatima</w:t>
            </w:r>
          </w:p>
        </w:tc>
        <w:tc>
          <w:tcPr>
            <w:tcW w:w="681" w:type="dxa"/>
          </w:tcPr>
          <w:p w:rsidR="00CD54C9" w:rsidRDefault="00CD54C9">
            <w:r>
              <w:t xml:space="preserve">ali farhan </w:t>
            </w:r>
          </w:p>
        </w:tc>
        <w:tc>
          <w:tcPr>
            <w:tcW w:w="627" w:type="dxa"/>
          </w:tcPr>
          <w:p w:rsidR="00CD54C9" w:rsidRDefault="00CD54C9">
            <w:r>
              <w:t>106703-P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1159</w:t>
            </w:r>
          </w:p>
        </w:tc>
        <w:tc>
          <w:tcPr>
            <w:tcW w:w="437" w:type="dxa"/>
          </w:tcPr>
          <w:p w:rsidR="00CD54C9" w:rsidRDefault="00CD54C9">
            <w:r>
              <w:t>6996</w:t>
            </w:r>
          </w:p>
        </w:tc>
        <w:tc>
          <w:tcPr>
            <w:tcW w:w="643" w:type="dxa"/>
          </w:tcPr>
          <w:p w:rsidR="00CD54C9" w:rsidRDefault="00CD54C9">
            <w:r>
              <w:t>Uzma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77872-P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13.583158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64.249825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http://www.wjpmr.com/download/article/38082018/1535704299.pdf,       http://www.wjpmr.com/download/article/38082018/1535704402.pdf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1160</w:t>
            </w:r>
          </w:p>
        </w:tc>
        <w:tc>
          <w:tcPr>
            <w:tcW w:w="437" w:type="dxa"/>
          </w:tcPr>
          <w:p w:rsidR="00CD54C9" w:rsidRDefault="00CD54C9">
            <w:r>
              <w:t>5786</w:t>
            </w:r>
          </w:p>
        </w:tc>
        <w:tc>
          <w:tcPr>
            <w:tcW w:w="643" w:type="dxa"/>
          </w:tcPr>
          <w:p w:rsidR="00CD54C9" w:rsidRDefault="00CD54C9">
            <w:r>
              <w:t>Hafiza Zaara Akram</w:t>
            </w:r>
          </w:p>
        </w:tc>
        <w:tc>
          <w:tcPr>
            <w:tcW w:w="681" w:type="dxa"/>
          </w:tcPr>
          <w:p w:rsidR="00CD54C9" w:rsidRDefault="00CD54C9">
            <w:r>
              <w:t>Ch. Muhammad Akram Nasir</w:t>
            </w:r>
          </w:p>
        </w:tc>
        <w:tc>
          <w:tcPr>
            <w:tcW w:w="627" w:type="dxa"/>
          </w:tcPr>
          <w:p w:rsidR="00CD54C9" w:rsidRDefault="00CD54C9">
            <w:r>
              <w:t>104096-P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1161</w:t>
            </w:r>
          </w:p>
        </w:tc>
        <w:tc>
          <w:tcPr>
            <w:tcW w:w="437" w:type="dxa"/>
          </w:tcPr>
          <w:p w:rsidR="00CD54C9" w:rsidRDefault="00CD54C9">
            <w:r>
              <w:t>22387</w:t>
            </w:r>
          </w:p>
        </w:tc>
        <w:tc>
          <w:tcPr>
            <w:tcW w:w="643" w:type="dxa"/>
          </w:tcPr>
          <w:p w:rsidR="00CD54C9" w:rsidRDefault="00CD54C9">
            <w:r>
              <w:t>Khush Naseeb Leghari</w:t>
            </w:r>
          </w:p>
        </w:tc>
        <w:tc>
          <w:tcPr>
            <w:tcW w:w="681" w:type="dxa"/>
          </w:tcPr>
          <w:p w:rsidR="00CD54C9" w:rsidRDefault="00CD54C9">
            <w:r>
              <w:t>RUB NAWAZ LEGHARI</w:t>
            </w:r>
          </w:p>
        </w:tc>
        <w:tc>
          <w:tcPr>
            <w:tcW w:w="627" w:type="dxa"/>
          </w:tcPr>
          <w:p w:rsidR="00CD54C9" w:rsidRDefault="00CD54C9">
            <w:r>
              <w:t>104177-P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64.158334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1162</w:t>
            </w:r>
          </w:p>
        </w:tc>
        <w:tc>
          <w:tcPr>
            <w:tcW w:w="437" w:type="dxa"/>
          </w:tcPr>
          <w:p w:rsidR="00CD54C9" w:rsidRDefault="00CD54C9">
            <w:r>
              <w:t>6219</w:t>
            </w:r>
          </w:p>
        </w:tc>
        <w:tc>
          <w:tcPr>
            <w:tcW w:w="643" w:type="dxa"/>
          </w:tcPr>
          <w:p w:rsidR="00CD54C9" w:rsidRDefault="00CD54C9">
            <w:r>
              <w:t>Madiha Ghulam</w:t>
            </w:r>
          </w:p>
        </w:tc>
        <w:tc>
          <w:tcPr>
            <w:tcW w:w="681" w:type="dxa"/>
          </w:tcPr>
          <w:p w:rsidR="00CD54C9" w:rsidRDefault="00CD54C9">
            <w:r>
              <w:t>Ghulam Nabi Abdullah</w:t>
            </w:r>
          </w:p>
        </w:tc>
        <w:tc>
          <w:tcPr>
            <w:tcW w:w="627" w:type="dxa"/>
          </w:tcPr>
          <w:p w:rsidR="00CD54C9" w:rsidRDefault="00CD54C9">
            <w:r>
              <w:t>102585-P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1163</w:t>
            </w:r>
          </w:p>
        </w:tc>
        <w:tc>
          <w:tcPr>
            <w:tcW w:w="437" w:type="dxa"/>
          </w:tcPr>
          <w:p w:rsidR="00CD54C9" w:rsidRDefault="00CD54C9">
            <w:r>
              <w:t>17640</w:t>
            </w:r>
          </w:p>
        </w:tc>
        <w:tc>
          <w:tcPr>
            <w:tcW w:w="643" w:type="dxa"/>
          </w:tcPr>
          <w:p w:rsidR="00CD54C9" w:rsidRDefault="00CD54C9">
            <w:r>
              <w:t>Sara Shabbir</w:t>
            </w:r>
          </w:p>
        </w:tc>
        <w:tc>
          <w:tcPr>
            <w:tcW w:w="681" w:type="dxa"/>
          </w:tcPr>
          <w:p w:rsidR="00CD54C9" w:rsidRDefault="00CD54C9">
            <w:r>
              <w:t>Muhammad Shabbir</w:t>
            </w:r>
          </w:p>
        </w:tc>
        <w:tc>
          <w:tcPr>
            <w:tcW w:w="627" w:type="dxa"/>
          </w:tcPr>
          <w:p w:rsidR="00CD54C9" w:rsidRDefault="00CD54C9">
            <w:r>
              <w:t>111554-P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http://doi.org/10.5281/zenodo.4392944,        http://doi.org/10.5281/zenodo.4392928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1164</w:t>
            </w:r>
          </w:p>
        </w:tc>
        <w:tc>
          <w:tcPr>
            <w:tcW w:w="437" w:type="dxa"/>
          </w:tcPr>
          <w:p w:rsidR="00CD54C9" w:rsidRDefault="00CD54C9">
            <w:r>
              <w:t>16246</w:t>
            </w:r>
          </w:p>
        </w:tc>
        <w:tc>
          <w:tcPr>
            <w:tcW w:w="643" w:type="dxa"/>
          </w:tcPr>
          <w:p w:rsidR="00CD54C9" w:rsidRDefault="00CD54C9">
            <w:r>
              <w:t>Hafiz Muhammad Arbaz Ali Khan</w:t>
            </w:r>
          </w:p>
        </w:tc>
        <w:tc>
          <w:tcPr>
            <w:tcW w:w="681" w:type="dxa"/>
          </w:tcPr>
          <w:p w:rsidR="00CD54C9" w:rsidRDefault="00CD54C9">
            <w:r>
              <w:t>Khan Muhammad</w:t>
            </w:r>
          </w:p>
        </w:tc>
        <w:tc>
          <w:tcPr>
            <w:tcW w:w="627" w:type="dxa"/>
          </w:tcPr>
          <w:p w:rsidR="00CD54C9" w:rsidRDefault="00CD54C9">
            <w:r>
              <w:t>107578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64.077333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1165</w:t>
            </w:r>
          </w:p>
        </w:tc>
        <w:tc>
          <w:tcPr>
            <w:tcW w:w="437" w:type="dxa"/>
          </w:tcPr>
          <w:p w:rsidR="00CD54C9" w:rsidRDefault="00CD54C9">
            <w:r>
              <w:t>20838</w:t>
            </w:r>
          </w:p>
        </w:tc>
        <w:tc>
          <w:tcPr>
            <w:tcW w:w="643" w:type="dxa"/>
          </w:tcPr>
          <w:p w:rsidR="00CD54C9" w:rsidRDefault="00CD54C9">
            <w:r>
              <w:t>Hiba Tehrim</w:t>
            </w:r>
          </w:p>
        </w:tc>
        <w:tc>
          <w:tcPr>
            <w:tcW w:w="681" w:type="dxa"/>
          </w:tcPr>
          <w:p w:rsidR="00CD54C9" w:rsidRDefault="00CD54C9">
            <w:r>
              <w:t>Arif nazir</w:t>
            </w:r>
          </w:p>
        </w:tc>
        <w:tc>
          <w:tcPr>
            <w:tcW w:w="627" w:type="dxa"/>
          </w:tcPr>
          <w:p w:rsidR="00CD54C9" w:rsidRDefault="00CD54C9">
            <w:r>
              <w:t>716735-01-M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http://pjmhsonline.com/published-issues/2020-issues/april-june-2020/issue-2-371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1166</w:t>
            </w:r>
          </w:p>
        </w:tc>
        <w:tc>
          <w:tcPr>
            <w:tcW w:w="437" w:type="dxa"/>
          </w:tcPr>
          <w:p w:rsidR="00CD54C9" w:rsidRDefault="00CD54C9">
            <w:r>
              <w:t>18024</w:t>
            </w:r>
          </w:p>
        </w:tc>
        <w:tc>
          <w:tcPr>
            <w:tcW w:w="643" w:type="dxa"/>
          </w:tcPr>
          <w:p w:rsidR="00CD54C9" w:rsidRDefault="00CD54C9">
            <w:r>
              <w:t>Dr.Bisma Shaheen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Aslam </w:t>
            </w:r>
          </w:p>
        </w:tc>
        <w:tc>
          <w:tcPr>
            <w:tcW w:w="627" w:type="dxa"/>
          </w:tcPr>
          <w:p w:rsidR="00CD54C9" w:rsidRDefault="00CD54C9">
            <w:r>
              <w:t xml:space="preserve">109046-P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1167</w:t>
            </w:r>
          </w:p>
        </w:tc>
        <w:tc>
          <w:tcPr>
            <w:tcW w:w="437" w:type="dxa"/>
          </w:tcPr>
          <w:p w:rsidR="00CD54C9" w:rsidRDefault="00CD54C9">
            <w:r>
              <w:t>7655</w:t>
            </w:r>
          </w:p>
        </w:tc>
        <w:tc>
          <w:tcPr>
            <w:tcW w:w="643" w:type="dxa"/>
          </w:tcPr>
          <w:p w:rsidR="00CD54C9" w:rsidRDefault="00CD54C9">
            <w:r>
              <w:t>Munum Hassan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101666-P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1168</w:t>
            </w:r>
          </w:p>
        </w:tc>
        <w:tc>
          <w:tcPr>
            <w:tcW w:w="437" w:type="dxa"/>
          </w:tcPr>
          <w:p w:rsidR="00CD54C9" w:rsidRDefault="00CD54C9">
            <w:r>
              <w:t>18592</w:t>
            </w:r>
          </w:p>
        </w:tc>
        <w:tc>
          <w:tcPr>
            <w:tcW w:w="643" w:type="dxa"/>
          </w:tcPr>
          <w:p w:rsidR="00CD54C9" w:rsidRDefault="00CD54C9">
            <w:r>
              <w:t>Hasnain Sadiq</w:t>
            </w:r>
          </w:p>
        </w:tc>
        <w:tc>
          <w:tcPr>
            <w:tcW w:w="681" w:type="dxa"/>
          </w:tcPr>
          <w:p w:rsidR="00CD54C9" w:rsidRDefault="00CD54C9">
            <w:r>
              <w:t>Muhammad Sadiq</w:t>
            </w:r>
          </w:p>
        </w:tc>
        <w:tc>
          <w:tcPr>
            <w:tcW w:w="627" w:type="dxa"/>
          </w:tcPr>
          <w:p w:rsidR="00CD54C9" w:rsidRDefault="00CD54C9">
            <w:r>
              <w:t>113973-P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14.877193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64.04386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1169</w:t>
            </w:r>
          </w:p>
        </w:tc>
        <w:tc>
          <w:tcPr>
            <w:tcW w:w="437" w:type="dxa"/>
          </w:tcPr>
          <w:p w:rsidR="00CD54C9" w:rsidRDefault="00CD54C9">
            <w:r>
              <w:t>15422</w:t>
            </w:r>
          </w:p>
        </w:tc>
        <w:tc>
          <w:tcPr>
            <w:tcW w:w="643" w:type="dxa"/>
          </w:tcPr>
          <w:p w:rsidR="00CD54C9" w:rsidRDefault="00CD54C9">
            <w:r>
              <w:t>Bilal Ahsan</w:t>
            </w:r>
          </w:p>
        </w:tc>
        <w:tc>
          <w:tcPr>
            <w:tcW w:w="681" w:type="dxa"/>
          </w:tcPr>
          <w:p w:rsidR="00CD54C9" w:rsidRDefault="00CD54C9">
            <w:r>
              <w:t>Pervaiz Iqbal</w:t>
            </w:r>
          </w:p>
        </w:tc>
        <w:tc>
          <w:tcPr>
            <w:tcW w:w="627" w:type="dxa"/>
          </w:tcPr>
          <w:p w:rsidR="00CD54C9" w:rsidRDefault="00CD54C9">
            <w:r>
              <w:t>110403-P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64.029166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1170</w:t>
            </w:r>
          </w:p>
        </w:tc>
        <w:tc>
          <w:tcPr>
            <w:tcW w:w="437" w:type="dxa"/>
          </w:tcPr>
          <w:p w:rsidR="00CD54C9" w:rsidRDefault="00CD54C9">
            <w:r>
              <w:t>2028</w:t>
            </w:r>
          </w:p>
        </w:tc>
        <w:tc>
          <w:tcPr>
            <w:tcW w:w="643" w:type="dxa"/>
          </w:tcPr>
          <w:p w:rsidR="00CD54C9" w:rsidRDefault="00CD54C9">
            <w:r>
              <w:t>Munazza Azhar</w:t>
            </w:r>
          </w:p>
        </w:tc>
        <w:tc>
          <w:tcPr>
            <w:tcW w:w="681" w:type="dxa"/>
          </w:tcPr>
          <w:p w:rsidR="00CD54C9" w:rsidRDefault="00CD54C9">
            <w:r>
              <w:t>Muhammad Tayyab</w:t>
            </w:r>
          </w:p>
        </w:tc>
        <w:tc>
          <w:tcPr>
            <w:tcW w:w="627" w:type="dxa"/>
          </w:tcPr>
          <w:p w:rsidR="00CD54C9" w:rsidRDefault="00CD54C9">
            <w:r>
              <w:t>106973-P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https://doi.org/10.17605/OSF.IO/B46GV,       https://doi.org/10.17605/OSF.IO/JD926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1171</w:t>
            </w:r>
          </w:p>
        </w:tc>
        <w:tc>
          <w:tcPr>
            <w:tcW w:w="437" w:type="dxa"/>
          </w:tcPr>
          <w:p w:rsidR="00CD54C9" w:rsidRDefault="00CD54C9">
            <w:r>
              <w:t>22069</w:t>
            </w:r>
          </w:p>
        </w:tc>
        <w:tc>
          <w:tcPr>
            <w:tcW w:w="643" w:type="dxa"/>
          </w:tcPr>
          <w:p w:rsidR="00CD54C9" w:rsidRDefault="00CD54C9">
            <w:r>
              <w:t>Hafiz Muhammad Nauman Rasheed</w:t>
            </w:r>
          </w:p>
        </w:tc>
        <w:tc>
          <w:tcPr>
            <w:tcW w:w="681" w:type="dxa"/>
          </w:tcPr>
          <w:p w:rsidR="00CD54C9" w:rsidRDefault="00CD54C9">
            <w:r>
              <w:t>Hafiz Rasheed Ahmad Abid</w:t>
            </w:r>
          </w:p>
        </w:tc>
        <w:tc>
          <w:tcPr>
            <w:tcW w:w="627" w:type="dxa"/>
          </w:tcPr>
          <w:p w:rsidR="00CD54C9" w:rsidRDefault="00CD54C9">
            <w:r>
              <w:t>107401-P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64.0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1172</w:t>
            </w:r>
          </w:p>
        </w:tc>
        <w:tc>
          <w:tcPr>
            <w:tcW w:w="437" w:type="dxa"/>
          </w:tcPr>
          <w:p w:rsidR="00CD54C9" w:rsidRDefault="00CD54C9">
            <w:r>
              <w:t>20953</w:t>
            </w:r>
          </w:p>
        </w:tc>
        <w:tc>
          <w:tcPr>
            <w:tcW w:w="643" w:type="dxa"/>
          </w:tcPr>
          <w:p w:rsidR="00CD54C9" w:rsidRDefault="00CD54C9">
            <w:r>
              <w:t>Shoaib Adil</w:t>
            </w:r>
          </w:p>
        </w:tc>
        <w:tc>
          <w:tcPr>
            <w:tcW w:w="681" w:type="dxa"/>
          </w:tcPr>
          <w:p w:rsidR="00CD54C9" w:rsidRDefault="00CD54C9">
            <w:r>
              <w:t>Muhammad Adil</w:t>
            </w:r>
          </w:p>
        </w:tc>
        <w:tc>
          <w:tcPr>
            <w:tcW w:w="627" w:type="dxa"/>
          </w:tcPr>
          <w:p w:rsidR="00CD54C9" w:rsidRDefault="00CD54C9">
            <w:r>
              <w:t>113299-p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1173</w:t>
            </w:r>
          </w:p>
        </w:tc>
        <w:tc>
          <w:tcPr>
            <w:tcW w:w="437" w:type="dxa"/>
          </w:tcPr>
          <w:p w:rsidR="00CD54C9" w:rsidRDefault="00CD54C9">
            <w:r>
              <w:t>17531</w:t>
            </w:r>
          </w:p>
        </w:tc>
        <w:tc>
          <w:tcPr>
            <w:tcW w:w="643" w:type="dxa"/>
          </w:tcPr>
          <w:p w:rsidR="00CD54C9" w:rsidRDefault="00CD54C9">
            <w:r>
              <w:t>Aqdas Mazhar</w:t>
            </w:r>
          </w:p>
        </w:tc>
        <w:tc>
          <w:tcPr>
            <w:tcW w:w="681" w:type="dxa"/>
          </w:tcPr>
          <w:p w:rsidR="00CD54C9" w:rsidRDefault="00CD54C9">
            <w:r>
              <w:t>Ghulam Nabi Mazhar</w:t>
            </w:r>
          </w:p>
        </w:tc>
        <w:tc>
          <w:tcPr>
            <w:tcW w:w="627" w:type="dxa"/>
          </w:tcPr>
          <w:p w:rsidR="00CD54C9" w:rsidRDefault="00CD54C9">
            <w:r>
              <w:t>76862-S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14.952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63.952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1174</w:t>
            </w:r>
          </w:p>
        </w:tc>
        <w:tc>
          <w:tcPr>
            <w:tcW w:w="437" w:type="dxa"/>
          </w:tcPr>
          <w:p w:rsidR="00CD54C9" w:rsidRDefault="00CD54C9">
            <w:r>
              <w:t>17110</w:t>
            </w:r>
          </w:p>
        </w:tc>
        <w:tc>
          <w:tcPr>
            <w:tcW w:w="643" w:type="dxa"/>
          </w:tcPr>
          <w:p w:rsidR="00CD54C9" w:rsidRDefault="00CD54C9">
            <w:r>
              <w:t>Tobajaved</w:t>
            </w:r>
          </w:p>
        </w:tc>
        <w:tc>
          <w:tcPr>
            <w:tcW w:w="681" w:type="dxa"/>
          </w:tcPr>
          <w:p w:rsidR="00CD54C9" w:rsidRDefault="00CD54C9">
            <w:r>
              <w:t>Muhammadjaved</w:t>
            </w:r>
          </w:p>
        </w:tc>
        <w:tc>
          <w:tcPr>
            <w:tcW w:w="627" w:type="dxa"/>
          </w:tcPr>
          <w:p w:rsidR="00CD54C9" w:rsidRDefault="00CD54C9">
            <w:r>
              <w:t>109045-P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1175</w:t>
            </w:r>
          </w:p>
        </w:tc>
        <w:tc>
          <w:tcPr>
            <w:tcW w:w="437" w:type="dxa"/>
          </w:tcPr>
          <w:p w:rsidR="00CD54C9" w:rsidRDefault="00CD54C9">
            <w:r>
              <w:t>16147</w:t>
            </w:r>
          </w:p>
        </w:tc>
        <w:tc>
          <w:tcPr>
            <w:tcW w:w="643" w:type="dxa"/>
          </w:tcPr>
          <w:p w:rsidR="00CD54C9" w:rsidRDefault="00CD54C9">
            <w:r>
              <w:t>Muhammad Shoaib Ali</w:t>
            </w:r>
          </w:p>
        </w:tc>
        <w:tc>
          <w:tcPr>
            <w:tcW w:w="681" w:type="dxa"/>
          </w:tcPr>
          <w:p w:rsidR="00CD54C9" w:rsidRDefault="00CD54C9">
            <w:r>
              <w:t>MUHAMMAD ASAD</w:t>
            </w:r>
          </w:p>
        </w:tc>
        <w:tc>
          <w:tcPr>
            <w:tcW w:w="627" w:type="dxa"/>
          </w:tcPr>
          <w:p w:rsidR="00CD54C9" w:rsidRDefault="00CD54C9">
            <w:r>
              <w:t>113105-P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1176</w:t>
            </w:r>
          </w:p>
        </w:tc>
        <w:tc>
          <w:tcPr>
            <w:tcW w:w="437" w:type="dxa"/>
          </w:tcPr>
          <w:p w:rsidR="00CD54C9" w:rsidRDefault="00CD54C9">
            <w:r>
              <w:t>18823</w:t>
            </w:r>
          </w:p>
        </w:tc>
        <w:tc>
          <w:tcPr>
            <w:tcW w:w="643" w:type="dxa"/>
          </w:tcPr>
          <w:p w:rsidR="00CD54C9" w:rsidRDefault="00CD54C9">
            <w:r>
              <w:t>Aeman Tariq</w:t>
            </w:r>
          </w:p>
        </w:tc>
        <w:tc>
          <w:tcPr>
            <w:tcW w:w="681" w:type="dxa"/>
          </w:tcPr>
          <w:p w:rsidR="00CD54C9" w:rsidRDefault="00CD54C9">
            <w:r>
              <w:t>Tariq Sharif</w:t>
            </w:r>
          </w:p>
        </w:tc>
        <w:tc>
          <w:tcPr>
            <w:tcW w:w="627" w:type="dxa"/>
          </w:tcPr>
          <w:p w:rsidR="00CD54C9" w:rsidRDefault="00CD54C9">
            <w:r>
              <w:t>80175-P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12.888421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63.888421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JAIMC  April-June 2017, Vol 15 , issue 02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1177</w:t>
            </w:r>
          </w:p>
        </w:tc>
        <w:tc>
          <w:tcPr>
            <w:tcW w:w="437" w:type="dxa"/>
          </w:tcPr>
          <w:p w:rsidR="00CD54C9" w:rsidRDefault="00CD54C9">
            <w:r>
              <w:t>7659</w:t>
            </w:r>
          </w:p>
        </w:tc>
        <w:tc>
          <w:tcPr>
            <w:tcW w:w="643" w:type="dxa"/>
          </w:tcPr>
          <w:p w:rsidR="00CD54C9" w:rsidRDefault="00CD54C9">
            <w:r>
              <w:t>Syed Muhammad Hasan Jilani</w:t>
            </w:r>
          </w:p>
        </w:tc>
        <w:tc>
          <w:tcPr>
            <w:tcW w:w="681" w:type="dxa"/>
          </w:tcPr>
          <w:p w:rsidR="00CD54C9" w:rsidRDefault="00CD54C9">
            <w:r>
              <w:t>Syed Muzammil Hussain Jilani</w:t>
            </w:r>
          </w:p>
        </w:tc>
        <w:tc>
          <w:tcPr>
            <w:tcW w:w="627" w:type="dxa"/>
          </w:tcPr>
          <w:p w:rsidR="00CD54C9" w:rsidRDefault="00CD54C9">
            <w:r>
              <w:t>106313-p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1178</w:t>
            </w:r>
          </w:p>
        </w:tc>
        <w:tc>
          <w:tcPr>
            <w:tcW w:w="437" w:type="dxa"/>
          </w:tcPr>
          <w:p w:rsidR="00CD54C9" w:rsidRDefault="00CD54C9">
            <w:r>
              <w:t>6384</w:t>
            </w:r>
          </w:p>
        </w:tc>
        <w:tc>
          <w:tcPr>
            <w:tcW w:w="643" w:type="dxa"/>
          </w:tcPr>
          <w:p w:rsidR="00CD54C9" w:rsidRDefault="00CD54C9">
            <w:r>
              <w:t>Maheen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105263-P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1179</w:t>
            </w:r>
          </w:p>
        </w:tc>
        <w:tc>
          <w:tcPr>
            <w:tcW w:w="437" w:type="dxa"/>
          </w:tcPr>
          <w:p w:rsidR="00CD54C9" w:rsidRDefault="00CD54C9">
            <w:r>
              <w:t>63</w:t>
            </w:r>
          </w:p>
        </w:tc>
        <w:tc>
          <w:tcPr>
            <w:tcW w:w="643" w:type="dxa"/>
          </w:tcPr>
          <w:p w:rsidR="00CD54C9" w:rsidRDefault="00CD54C9">
            <w:r>
              <w:t>Tehwarsham Binfayyaz</w:t>
            </w:r>
          </w:p>
        </w:tc>
        <w:tc>
          <w:tcPr>
            <w:tcW w:w="681" w:type="dxa"/>
          </w:tcPr>
          <w:p w:rsidR="00CD54C9" w:rsidRDefault="00CD54C9">
            <w:r>
              <w:t xml:space="preserve">Fayyaz Mahmood </w:t>
            </w:r>
          </w:p>
        </w:tc>
        <w:tc>
          <w:tcPr>
            <w:tcW w:w="627" w:type="dxa"/>
          </w:tcPr>
          <w:p w:rsidR="00CD54C9" w:rsidRDefault="00CD54C9">
            <w:r>
              <w:t>94397-P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1180</w:t>
            </w:r>
          </w:p>
        </w:tc>
        <w:tc>
          <w:tcPr>
            <w:tcW w:w="437" w:type="dxa"/>
          </w:tcPr>
          <w:p w:rsidR="00CD54C9" w:rsidRDefault="00CD54C9">
            <w:r>
              <w:t>17240</w:t>
            </w:r>
          </w:p>
        </w:tc>
        <w:tc>
          <w:tcPr>
            <w:tcW w:w="643" w:type="dxa"/>
          </w:tcPr>
          <w:p w:rsidR="00CD54C9" w:rsidRDefault="00CD54C9">
            <w:r>
              <w:t>Babar Ali</w:t>
            </w:r>
          </w:p>
        </w:tc>
        <w:tc>
          <w:tcPr>
            <w:tcW w:w="681" w:type="dxa"/>
          </w:tcPr>
          <w:p w:rsidR="00CD54C9" w:rsidRDefault="00CD54C9">
            <w:r>
              <w:t>Farid Ahmad</w:t>
            </w:r>
          </w:p>
        </w:tc>
        <w:tc>
          <w:tcPr>
            <w:tcW w:w="627" w:type="dxa"/>
          </w:tcPr>
          <w:p w:rsidR="00CD54C9" w:rsidRDefault="00CD54C9">
            <w:r>
              <w:t>114216-P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1181</w:t>
            </w:r>
          </w:p>
        </w:tc>
        <w:tc>
          <w:tcPr>
            <w:tcW w:w="437" w:type="dxa"/>
          </w:tcPr>
          <w:p w:rsidR="00CD54C9" w:rsidRDefault="00CD54C9">
            <w:r>
              <w:t>6965</w:t>
            </w:r>
          </w:p>
        </w:tc>
        <w:tc>
          <w:tcPr>
            <w:tcW w:w="643" w:type="dxa"/>
          </w:tcPr>
          <w:p w:rsidR="00CD54C9" w:rsidRDefault="00CD54C9">
            <w:r>
              <w:t>Dr Ayesha Mazhar</w:t>
            </w:r>
          </w:p>
        </w:tc>
        <w:tc>
          <w:tcPr>
            <w:tcW w:w="681" w:type="dxa"/>
          </w:tcPr>
          <w:p w:rsidR="00CD54C9" w:rsidRDefault="00CD54C9">
            <w:r>
              <w:t xml:space="preserve">Allah Ditta Mazhar </w:t>
            </w:r>
          </w:p>
        </w:tc>
        <w:tc>
          <w:tcPr>
            <w:tcW w:w="627" w:type="dxa"/>
          </w:tcPr>
          <w:p w:rsidR="00CD54C9" w:rsidRDefault="00CD54C9">
            <w:r>
              <w:t>104873-P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63.816667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http://journalrmc.com/index.php/JRMC/article/view/1035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1182</w:t>
            </w:r>
          </w:p>
        </w:tc>
        <w:tc>
          <w:tcPr>
            <w:tcW w:w="437" w:type="dxa"/>
          </w:tcPr>
          <w:p w:rsidR="00CD54C9" w:rsidRDefault="00CD54C9">
            <w:r>
              <w:t>6592</w:t>
            </w:r>
          </w:p>
        </w:tc>
        <w:tc>
          <w:tcPr>
            <w:tcW w:w="643" w:type="dxa"/>
          </w:tcPr>
          <w:p w:rsidR="00CD54C9" w:rsidRDefault="00CD54C9">
            <w:r>
              <w:t>Sana Jamil</w:t>
            </w:r>
          </w:p>
        </w:tc>
        <w:tc>
          <w:tcPr>
            <w:tcW w:w="681" w:type="dxa"/>
          </w:tcPr>
          <w:p w:rsidR="00CD54C9" w:rsidRDefault="00CD54C9">
            <w:r>
              <w:t>Jamil Ahmed</w:t>
            </w:r>
          </w:p>
        </w:tc>
        <w:tc>
          <w:tcPr>
            <w:tcW w:w="627" w:type="dxa"/>
          </w:tcPr>
          <w:p w:rsidR="00CD54C9" w:rsidRDefault="00CD54C9">
            <w:r>
              <w:t>88461-P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12.773913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63.773913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1183</w:t>
            </w:r>
          </w:p>
        </w:tc>
        <w:tc>
          <w:tcPr>
            <w:tcW w:w="437" w:type="dxa"/>
          </w:tcPr>
          <w:p w:rsidR="00CD54C9" w:rsidRDefault="00CD54C9">
            <w:r>
              <w:t>20630</w:t>
            </w:r>
          </w:p>
        </w:tc>
        <w:tc>
          <w:tcPr>
            <w:tcW w:w="643" w:type="dxa"/>
          </w:tcPr>
          <w:p w:rsidR="00CD54C9" w:rsidRDefault="00CD54C9">
            <w:r>
              <w:t>Samrah Khalid</w:t>
            </w:r>
          </w:p>
        </w:tc>
        <w:tc>
          <w:tcPr>
            <w:tcW w:w="681" w:type="dxa"/>
          </w:tcPr>
          <w:p w:rsidR="00CD54C9" w:rsidRDefault="00CD54C9">
            <w:r>
              <w:t>Khalid Mahmood</w:t>
            </w:r>
          </w:p>
        </w:tc>
        <w:tc>
          <w:tcPr>
            <w:tcW w:w="627" w:type="dxa"/>
          </w:tcPr>
          <w:p w:rsidR="00CD54C9" w:rsidRDefault="00CD54C9">
            <w:r>
              <w:t>716189-01-M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14.763265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1.5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63.763265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http://pjmhsonline.com/published-issues/2021/feb/212316,       http://www.pjps.pk/wp-content/uploads/pdfs/34/6/Supplementary/7-SUP-1750.pdf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1184</w:t>
            </w:r>
          </w:p>
        </w:tc>
        <w:tc>
          <w:tcPr>
            <w:tcW w:w="437" w:type="dxa"/>
          </w:tcPr>
          <w:p w:rsidR="00CD54C9" w:rsidRDefault="00CD54C9">
            <w:r>
              <w:t>20431</w:t>
            </w:r>
          </w:p>
        </w:tc>
        <w:tc>
          <w:tcPr>
            <w:tcW w:w="643" w:type="dxa"/>
          </w:tcPr>
          <w:p w:rsidR="00CD54C9" w:rsidRDefault="00CD54C9">
            <w:r>
              <w:t>Yumnah Anwar</w:t>
            </w:r>
          </w:p>
        </w:tc>
        <w:tc>
          <w:tcPr>
            <w:tcW w:w="681" w:type="dxa"/>
          </w:tcPr>
          <w:p w:rsidR="00CD54C9" w:rsidRDefault="00CD54C9">
            <w:r>
              <w:t>Anwar-Ul-Haq Alvi</w:t>
            </w:r>
          </w:p>
        </w:tc>
        <w:tc>
          <w:tcPr>
            <w:tcW w:w="627" w:type="dxa"/>
          </w:tcPr>
          <w:p w:rsidR="00CD54C9" w:rsidRDefault="00CD54C9">
            <w:r>
              <w:t>720137-01-M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63.745834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https://www.cureus.com/articles/40163-study-of-the-effect-of-different-hepatitis-c-virus-genotypes-on-splenomegaly/metrics,       http://supp.journalrmc.com/index.php/residentJournal/article/view/116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1185</w:t>
            </w:r>
          </w:p>
        </w:tc>
        <w:tc>
          <w:tcPr>
            <w:tcW w:w="437" w:type="dxa"/>
          </w:tcPr>
          <w:p w:rsidR="00CD54C9" w:rsidRDefault="00CD54C9">
            <w:r>
              <w:t>16059</w:t>
            </w:r>
          </w:p>
        </w:tc>
        <w:tc>
          <w:tcPr>
            <w:tcW w:w="643" w:type="dxa"/>
          </w:tcPr>
          <w:p w:rsidR="00CD54C9" w:rsidRDefault="00CD54C9">
            <w:r>
              <w:t>Aiza Irfan</w:t>
            </w:r>
          </w:p>
        </w:tc>
        <w:tc>
          <w:tcPr>
            <w:tcW w:w="681" w:type="dxa"/>
          </w:tcPr>
          <w:p w:rsidR="00CD54C9" w:rsidRDefault="00CD54C9">
            <w:r>
              <w:t>Mian Irfan Amin</w:t>
            </w:r>
          </w:p>
        </w:tc>
        <w:tc>
          <w:tcPr>
            <w:tcW w:w="627" w:type="dxa"/>
          </w:tcPr>
          <w:p w:rsidR="00CD54C9" w:rsidRDefault="00CD54C9">
            <w:r>
              <w:t>110512-P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https://doi.org/10.1080/07391102.2022.2158944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1186</w:t>
            </w:r>
          </w:p>
        </w:tc>
        <w:tc>
          <w:tcPr>
            <w:tcW w:w="437" w:type="dxa"/>
          </w:tcPr>
          <w:p w:rsidR="00CD54C9" w:rsidRDefault="00CD54C9">
            <w:r>
              <w:t>6064</w:t>
            </w:r>
          </w:p>
        </w:tc>
        <w:tc>
          <w:tcPr>
            <w:tcW w:w="643" w:type="dxa"/>
          </w:tcPr>
          <w:p w:rsidR="00CD54C9" w:rsidRDefault="00CD54C9">
            <w:r>
              <w:t>Sana Asim</w:t>
            </w:r>
          </w:p>
        </w:tc>
        <w:tc>
          <w:tcPr>
            <w:tcW w:w="681" w:type="dxa"/>
          </w:tcPr>
          <w:p w:rsidR="00CD54C9" w:rsidRDefault="00CD54C9">
            <w:r>
              <w:t>Asim Saeed / Umer Aziz</w:t>
            </w:r>
          </w:p>
        </w:tc>
        <w:tc>
          <w:tcPr>
            <w:tcW w:w="627" w:type="dxa"/>
          </w:tcPr>
          <w:p w:rsidR="00CD54C9" w:rsidRDefault="00CD54C9">
            <w:r>
              <w:t>101124-P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63.716667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1187</w:t>
            </w:r>
          </w:p>
        </w:tc>
        <w:tc>
          <w:tcPr>
            <w:tcW w:w="437" w:type="dxa"/>
          </w:tcPr>
          <w:p w:rsidR="00CD54C9" w:rsidRDefault="00CD54C9">
            <w:r>
              <w:t>17081</w:t>
            </w:r>
          </w:p>
        </w:tc>
        <w:tc>
          <w:tcPr>
            <w:tcW w:w="643" w:type="dxa"/>
          </w:tcPr>
          <w:p w:rsidR="00CD54C9" w:rsidRDefault="00CD54C9">
            <w:r>
              <w:t>Sana Khan</w:t>
            </w:r>
          </w:p>
        </w:tc>
        <w:tc>
          <w:tcPr>
            <w:tcW w:w="681" w:type="dxa"/>
          </w:tcPr>
          <w:p w:rsidR="00CD54C9" w:rsidRDefault="00CD54C9">
            <w:r>
              <w:t>Kamal ur Rehman Khan</w:t>
            </w:r>
          </w:p>
        </w:tc>
        <w:tc>
          <w:tcPr>
            <w:tcW w:w="627" w:type="dxa"/>
          </w:tcPr>
          <w:p w:rsidR="00CD54C9" w:rsidRDefault="00CD54C9">
            <w:r>
              <w:t>112199-P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63.666667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1188</w:t>
            </w:r>
          </w:p>
        </w:tc>
        <w:tc>
          <w:tcPr>
            <w:tcW w:w="437" w:type="dxa"/>
          </w:tcPr>
          <w:p w:rsidR="00CD54C9" w:rsidRDefault="00CD54C9">
            <w:r>
              <w:t>21322</w:t>
            </w:r>
          </w:p>
        </w:tc>
        <w:tc>
          <w:tcPr>
            <w:tcW w:w="643" w:type="dxa"/>
          </w:tcPr>
          <w:p w:rsidR="00CD54C9" w:rsidRDefault="00CD54C9">
            <w:r>
              <w:t>Sardar Ashraf</w:t>
            </w:r>
          </w:p>
        </w:tc>
        <w:tc>
          <w:tcPr>
            <w:tcW w:w="681" w:type="dxa"/>
          </w:tcPr>
          <w:p w:rsidR="00CD54C9" w:rsidRDefault="00CD54C9">
            <w:r>
              <w:t>Muhammad Ashraf Malik</w:t>
            </w:r>
          </w:p>
        </w:tc>
        <w:tc>
          <w:tcPr>
            <w:tcW w:w="627" w:type="dxa"/>
          </w:tcPr>
          <w:p w:rsidR="00CD54C9" w:rsidRDefault="00CD54C9">
            <w:r>
              <w:t>106524-P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13.660465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63.660465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1189</w:t>
            </w:r>
          </w:p>
        </w:tc>
        <w:tc>
          <w:tcPr>
            <w:tcW w:w="437" w:type="dxa"/>
          </w:tcPr>
          <w:p w:rsidR="00CD54C9" w:rsidRDefault="00CD54C9">
            <w:r>
              <w:t>18150</w:t>
            </w:r>
          </w:p>
        </w:tc>
        <w:tc>
          <w:tcPr>
            <w:tcW w:w="643" w:type="dxa"/>
          </w:tcPr>
          <w:p w:rsidR="00CD54C9" w:rsidRDefault="00CD54C9">
            <w:r>
              <w:t>Habiba Safdar</w:t>
            </w:r>
          </w:p>
        </w:tc>
        <w:tc>
          <w:tcPr>
            <w:tcW w:w="681" w:type="dxa"/>
          </w:tcPr>
          <w:p w:rsidR="00CD54C9" w:rsidRDefault="00CD54C9">
            <w:r>
              <w:t>safdar ali</w:t>
            </w:r>
          </w:p>
        </w:tc>
        <w:tc>
          <w:tcPr>
            <w:tcW w:w="627" w:type="dxa"/>
          </w:tcPr>
          <w:p w:rsidR="00CD54C9" w:rsidRDefault="00CD54C9">
            <w:r>
              <w:t>111578-P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1190</w:t>
            </w:r>
          </w:p>
        </w:tc>
        <w:tc>
          <w:tcPr>
            <w:tcW w:w="437" w:type="dxa"/>
          </w:tcPr>
          <w:p w:rsidR="00CD54C9" w:rsidRDefault="00CD54C9">
            <w:r>
              <w:t>21958</w:t>
            </w:r>
          </w:p>
        </w:tc>
        <w:tc>
          <w:tcPr>
            <w:tcW w:w="643" w:type="dxa"/>
          </w:tcPr>
          <w:p w:rsidR="00CD54C9" w:rsidRDefault="00CD54C9">
            <w:r>
              <w:t>Rubab Akhter</w:t>
            </w:r>
          </w:p>
        </w:tc>
        <w:tc>
          <w:tcPr>
            <w:tcW w:w="681" w:type="dxa"/>
          </w:tcPr>
          <w:p w:rsidR="00CD54C9" w:rsidRDefault="00CD54C9">
            <w:r>
              <w:t>Akhter Hussain</w:t>
            </w:r>
          </w:p>
        </w:tc>
        <w:tc>
          <w:tcPr>
            <w:tcW w:w="627" w:type="dxa"/>
          </w:tcPr>
          <w:p w:rsidR="00CD54C9" w:rsidRDefault="00CD54C9">
            <w:r>
              <w:t>113838-P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1191</w:t>
            </w:r>
          </w:p>
        </w:tc>
        <w:tc>
          <w:tcPr>
            <w:tcW w:w="437" w:type="dxa"/>
          </w:tcPr>
          <w:p w:rsidR="00CD54C9" w:rsidRDefault="00CD54C9">
            <w:r>
              <w:t>18308</w:t>
            </w:r>
          </w:p>
        </w:tc>
        <w:tc>
          <w:tcPr>
            <w:tcW w:w="643" w:type="dxa"/>
          </w:tcPr>
          <w:p w:rsidR="00CD54C9" w:rsidRDefault="00CD54C9">
            <w:r>
              <w:t>Rehan Sarfraz</w:t>
            </w:r>
          </w:p>
        </w:tc>
        <w:tc>
          <w:tcPr>
            <w:tcW w:w="681" w:type="dxa"/>
          </w:tcPr>
          <w:p w:rsidR="00CD54C9" w:rsidRDefault="00CD54C9">
            <w:r>
              <w:t xml:space="preserve">Sarfraz Ahmed </w:t>
            </w:r>
          </w:p>
        </w:tc>
        <w:tc>
          <w:tcPr>
            <w:tcW w:w="627" w:type="dxa"/>
          </w:tcPr>
          <w:p w:rsidR="00CD54C9" w:rsidRDefault="00CD54C9">
            <w:r>
              <w:t>113294-P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1192</w:t>
            </w:r>
          </w:p>
        </w:tc>
        <w:tc>
          <w:tcPr>
            <w:tcW w:w="437" w:type="dxa"/>
          </w:tcPr>
          <w:p w:rsidR="00CD54C9" w:rsidRDefault="00CD54C9">
            <w:r>
              <w:t>21719</w:t>
            </w:r>
          </w:p>
        </w:tc>
        <w:tc>
          <w:tcPr>
            <w:tcW w:w="643" w:type="dxa"/>
          </w:tcPr>
          <w:p w:rsidR="00CD54C9" w:rsidRDefault="00CD54C9">
            <w:r>
              <w:t>Anum Aleem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Aleem Akhtar </w:t>
            </w:r>
          </w:p>
        </w:tc>
        <w:tc>
          <w:tcPr>
            <w:tcW w:w="627" w:type="dxa"/>
          </w:tcPr>
          <w:p w:rsidR="00CD54C9" w:rsidRDefault="00CD54C9">
            <w:r>
              <w:t>104448-P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1193</w:t>
            </w:r>
          </w:p>
        </w:tc>
        <w:tc>
          <w:tcPr>
            <w:tcW w:w="437" w:type="dxa"/>
          </w:tcPr>
          <w:p w:rsidR="00CD54C9" w:rsidRDefault="00CD54C9">
            <w:r>
              <w:t>17944</w:t>
            </w:r>
          </w:p>
        </w:tc>
        <w:tc>
          <w:tcPr>
            <w:tcW w:w="643" w:type="dxa"/>
          </w:tcPr>
          <w:p w:rsidR="00CD54C9" w:rsidRDefault="00CD54C9">
            <w:r>
              <w:t>Najam Ul Saqib</w:t>
            </w:r>
          </w:p>
        </w:tc>
        <w:tc>
          <w:tcPr>
            <w:tcW w:w="681" w:type="dxa"/>
          </w:tcPr>
          <w:p w:rsidR="00CD54C9" w:rsidRDefault="00CD54C9">
            <w:r>
              <w:t>SARFRAZ AHMAD</w:t>
            </w:r>
          </w:p>
        </w:tc>
        <w:tc>
          <w:tcPr>
            <w:tcW w:w="627" w:type="dxa"/>
          </w:tcPr>
          <w:p w:rsidR="00CD54C9" w:rsidRDefault="00CD54C9">
            <w:r>
              <w:t>116705-P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1194</w:t>
            </w:r>
          </w:p>
        </w:tc>
        <w:tc>
          <w:tcPr>
            <w:tcW w:w="437" w:type="dxa"/>
          </w:tcPr>
          <w:p w:rsidR="00CD54C9" w:rsidRDefault="00CD54C9">
            <w:r>
              <w:t>15318</w:t>
            </w:r>
          </w:p>
        </w:tc>
        <w:tc>
          <w:tcPr>
            <w:tcW w:w="643" w:type="dxa"/>
          </w:tcPr>
          <w:p w:rsidR="00CD54C9" w:rsidRDefault="00CD54C9">
            <w:r>
              <w:t>Sana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107157-P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4.166667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63.508334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1195</w:t>
            </w:r>
          </w:p>
        </w:tc>
        <w:tc>
          <w:tcPr>
            <w:tcW w:w="437" w:type="dxa"/>
          </w:tcPr>
          <w:p w:rsidR="00CD54C9" w:rsidRDefault="00CD54C9">
            <w:r>
              <w:t>15281</w:t>
            </w:r>
          </w:p>
        </w:tc>
        <w:tc>
          <w:tcPr>
            <w:tcW w:w="643" w:type="dxa"/>
          </w:tcPr>
          <w:p w:rsidR="00CD54C9" w:rsidRDefault="00CD54C9">
            <w:r>
              <w:t>Muhammad Abdul Rauf</w:t>
            </w:r>
          </w:p>
        </w:tc>
        <w:tc>
          <w:tcPr>
            <w:tcW w:w="681" w:type="dxa"/>
          </w:tcPr>
          <w:p w:rsidR="00CD54C9" w:rsidRDefault="00CD54C9">
            <w:r>
              <w:t>Muhammad Dilbar</w:t>
            </w:r>
          </w:p>
        </w:tc>
        <w:tc>
          <w:tcPr>
            <w:tcW w:w="627" w:type="dxa"/>
          </w:tcPr>
          <w:p w:rsidR="00CD54C9" w:rsidRDefault="00CD54C9">
            <w:r>
              <w:t>118415-P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1196</w:t>
            </w:r>
          </w:p>
        </w:tc>
        <w:tc>
          <w:tcPr>
            <w:tcW w:w="437" w:type="dxa"/>
          </w:tcPr>
          <w:p w:rsidR="00CD54C9" w:rsidRDefault="00CD54C9">
            <w:r>
              <w:t>17759</w:t>
            </w:r>
          </w:p>
        </w:tc>
        <w:tc>
          <w:tcPr>
            <w:tcW w:w="643" w:type="dxa"/>
          </w:tcPr>
          <w:p w:rsidR="00CD54C9" w:rsidRDefault="00CD54C9">
            <w:r>
              <w:t>Muhammad Shafay Sabir</w:t>
            </w:r>
          </w:p>
        </w:tc>
        <w:tc>
          <w:tcPr>
            <w:tcW w:w="681" w:type="dxa"/>
          </w:tcPr>
          <w:p w:rsidR="00CD54C9" w:rsidRDefault="00CD54C9">
            <w:r>
              <w:t>Muhammad Sabir Hussain</w:t>
            </w:r>
          </w:p>
        </w:tc>
        <w:tc>
          <w:tcPr>
            <w:tcW w:w="627" w:type="dxa"/>
          </w:tcPr>
          <w:p w:rsidR="00CD54C9" w:rsidRDefault="00CD54C9">
            <w:r>
              <w:t>114261-p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63.4375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1197</w:t>
            </w:r>
          </w:p>
        </w:tc>
        <w:tc>
          <w:tcPr>
            <w:tcW w:w="437" w:type="dxa"/>
          </w:tcPr>
          <w:p w:rsidR="00CD54C9" w:rsidRDefault="00CD54C9">
            <w:r>
              <w:t>16037</w:t>
            </w:r>
          </w:p>
        </w:tc>
        <w:tc>
          <w:tcPr>
            <w:tcW w:w="643" w:type="dxa"/>
          </w:tcPr>
          <w:p w:rsidR="00CD54C9" w:rsidRDefault="00CD54C9">
            <w:r>
              <w:t>Talha Javed</w:t>
            </w:r>
          </w:p>
        </w:tc>
        <w:tc>
          <w:tcPr>
            <w:tcW w:w="681" w:type="dxa"/>
          </w:tcPr>
          <w:p w:rsidR="00CD54C9" w:rsidRDefault="00CD54C9">
            <w:r>
              <w:t>Dr Javaid Iqbal</w:t>
            </w:r>
          </w:p>
        </w:tc>
        <w:tc>
          <w:tcPr>
            <w:tcW w:w="627" w:type="dxa"/>
          </w:tcPr>
          <w:p w:rsidR="00CD54C9" w:rsidRDefault="00CD54C9">
            <w:r>
              <w:t>114934-P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1198</w:t>
            </w:r>
          </w:p>
        </w:tc>
        <w:tc>
          <w:tcPr>
            <w:tcW w:w="437" w:type="dxa"/>
          </w:tcPr>
          <w:p w:rsidR="00CD54C9" w:rsidRDefault="00CD54C9">
            <w:r>
              <w:t>15758</w:t>
            </w:r>
          </w:p>
        </w:tc>
        <w:tc>
          <w:tcPr>
            <w:tcW w:w="643" w:type="dxa"/>
          </w:tcPr>
          <w:p w:rsidR="00CD54C9" w:rsidRDefault="00CD54C9">
            <w:r>
              <w:t>Faiza Wahid</w:t>
            </w:r>
          </w:p>
        </w:tc>
        <w:tc>
          <w:tcPr>
            <w:tcW w:w="681" w:type="dxa"/>
          </w:tcPr>
          <w:p w:rsidR="00CD54C9" w:rsidRDefault="00CD54C9">
            <w:r>
              <w:t>Abdul wahid</w:t>
            </w:r>
          </w:p>
        </w:tc>
        <w:tc>
          <w:tcPr>
            <w:tcW w:w="627" w:type="dxa"/>
          </w:tcPr>
          <w:p w:rsidR="00CD54C9" w:rsidRDefault="00CD54C9">
            <w:r>
              <w:t>110671-P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1199</w:t>
            </w:r>
          </w:p>
        </w:tc>
        <w:tc>
          <w:tcPr>
            <w:tcW w:w="437" w:type="dxa"/>
          </w:tcPr>
          <w:p w:rsidR="00CD54C9" w:rsidRDefault="00CD54C9">
            <w:r>
              <w:t>21842</w:t>
            </w:r>
          </w:p>
        </w:tc>
        <w:tc>
          <w:tcPr>
            <w:tcW w:w="643" w:type="dxa"/>
          </w:tcPr>
          <w:p w:rsidR="00CD54C9" w:rsidRDefault="00CD54C9">
            <w:r>
              <w:t>Samra Shahid</w:t>
            </w:r>
          </w:p>
        </w:tc>
        <w:tc>
          <w:tcPr>
            <w:tcW w:w="681" w:type="dxa"/>
          </w:tcPr>
          <w:p w:rsidR="00CD54C9" w:rsidRDefault="00CD54C9">
            <w:r>
              <w:t>Muhammad Shahid Munir</w:t>
            </w:r>
          </w:p>
        </w:tc>
        <w:tc>
          <w:tcPr>
            <w:tcW w:w="627" w:type="dxa"/>
          </w:tcPr>
          <w:p w:rsidR="00CD54C9" w:rsidRDefault="00CD54C9">
            <w:r>
              <w:t>96770-P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1200</w:t>
            </w:r>
          </w:p>
        </w:tc>
        <w:tc>
          <w:tcPr>
            <w:tcW w:w="437" w:type="dxa"/>
          </w:tcPr>
          <w:p w:rsidR="00CD54C9" w:rsidRDefault="00CD54C9">
            <w:r>
              <w:t>18890</w:t>
            </w:r>
          </w:p>
        </w:tc>
        <w:tc>
          <w:tcPr>
            <w:tcW w:w="643" w:type="dxa"/>
          </w:tcPr>
          <w:p w:rsidR="00CD54C9" w:rsidRDefault="00CD54C9">
            <w:r>
              <w:t>Muhammad Kashif Ali</w:t>
            </w:r>
          </w:p>
        </w:tc>
        <w:tc>
          <w:tcPr>
            <w:tcW w:w="681" w:type="dxa"/>
          </w:tcPr>
          <w:p w:rsidR="00CD54C9" w:rsidRDefault="00CD54C9">
            <w:r>
              <w:t>Ahmad Ali</w:t>
            </w:r>
          </w:p>
        </w:tc>
        <w:tc>
          <w:tcPr>
            <w:tcW w:w="627" w:type="dxa"/>
          </w:tcPr>
          <w:p w:rsidR="00CD54C9" w:rsidRDefault="00CD54C9">
            <w:r>
              <w:t>112799-P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1201</w:t>
            </w:r>
          </w:p>
        </w:tc>
        <w:tc>
          <w:tcPr>
            <w:tcW w:w="437" w:type="dxa"/>
          </w:tcPr>
          <w:p w:rsidR="00CD54C9" w:rsidRDefault="00CD54C9">
            <w:r>
              <w:t>21160</w:t>
            </w:r>
          </w:p>
        </w:tc>
        <w:tc>
          <w:tcPr>
            <w:tcW w:w="643" w:type="dxa"/>
          </w:tcPr>
          <w:p w:rsidR="00CD54C9" w:rsidRDefault="00CD54C9">
            <w:r>
              <w:t>Dr.Anjum Aman</w:t>
            </w:r>
          </w:p>
        </w:tc>
        <w:tc>
          <w:tcPr>
            <w:tcW w:w="681" w:type="dxa"/>
          </w:tcPr>
          <w:p w:rsidR="00CD54C9" w:rsidRDefault="00CD54C9">
            <w:r>
              <w:t>Amanullah</w:t>
            </w:r>
          </w:p>
        </w:tc>
        <w:tc>
          <w:tcPr>
            <w:tcW w:w="627" w:type="dxa"/>
          </w:tcPr>
          <w:p w:rsidR="00CD54C9" w:rsidRDefault="00CD54C9">
            <w:r>
              <w:t>114346-p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1202</w:t>
            </w:r>
          </w:p>
        </w:tc>
        <w:tc>
          <w:tcPr>
            <w:tcW w:w="437" w:type="dxa"/>
          </w:tcPr>
          <w:p w:rsidR="00CD54C9" w:rsidRDefault="00CD54C9">
            <w:r>
              <w:t>18567</w:t>
            </w:r>
          </w:p>
        </w:tc>
        <w:tc>
          <w:tcPr>
            <w:tcW w:w="643" w:type="dxa"/>
          </w:tcPr>
          <w:p w:rsidR="00CD54C9" w:rsidRDefault="00CD54C9">
            <w:r>
              <w:t>Sohaib Nasir</w:t>
            </w:r>
          </w:p>
        </w:tc>
        <w:tc>
          <w:tcPr>
            <w:tcW w:w="681" w:type="dxa"/>
          </w:tcPr>
          <w:p w:rsidR="00CD54C9" w:rsidRDefault="00CD54C9">
            <w:r>
              <w:t>Nasir Mehmood</w:t>
            </w:r>
          </w:p>
        </w:tc>
        <w:tc>
          <w:tcPr>
            <w:tcW w:w="627" w:type="dxa"/>
          </w:tcPr>
          <w:p w:rsidR="00CD54C9" w:rsidRDefault="00CD54C9">
            <w:r>
              <w:t>109694-P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63.295918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1203</w:t>
            </w:r>
          </w:p>
        </w:tc>
        <w:tc>
          <w:tcPr>
            <w:tcW w:w="437" w:type="dxa"/>
          </w:tcPr>
          <w:p w:rsidR="00CD54C9" w:rsidRDefault="00CD54C9">
            <w:r>
              <w:t>5490</w:t>
            </w:r>
          </w:p>
        </w:tc>
        <w:tc>
          <w:tcPr>
            <w:tcW w:w="643" w:type="dxa"/>
          </w:tcPr>
          <w:p w:rsidR="00CD54C9" w:rsidRDefault="00CD54C9">
            <w:r>
              <w:t>Atiya Mahmood</w:t>
            </w:r>
          </w:p>
        </w:tc>
        <w:tc>
          <w:tcPr>
            <w:tcW w:w="681" w:type="dxa"/>
          </w:tcPr>
          <w:p w:rsidR="00CD54C9" w:rsidRDefault="00CD54C9">
            <w:r>
              <w:t>Mahmood Akhtar Amer</w:t>
            </w:r>
          </w:p>
        </w:tc>
        <w:tc>
          <w:tcPr>
            <w:tcW w:w="627" w:type="dxa"/>
          </w:tcPr>
          <w:p w:rsidR="00CD54C9" w:rsidRDefault="00CD54C9">
            <w:r>
              <w:t>103283-P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14.228571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63.228571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http://doi.org/10.5281/zenodo.4303709,       http://doi.org/10.5281/zenodo.4303715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1204</w:t>
            </w:r>
          </w:p>
        </w:tc>
        <w:tc>
          <w:tcPr>
            <w:tcW w:w="437" w:type="dxa"/>
          </w:tcPr>
          <w:p w:rsidR="00CD54C9" w:rsidRDefault="00CD54C9">
            <w:r>
              <w:t>21554</w:t>
            </w:r>
          </w:p>
        </w:tc>
        <w:tc>
          <w:tcPr>
            <w:tcW w:w="643" w:type="dxa"/>
          </w:tcPr>
          <w:p w:rsidR="00CD54C9" w:rsidRDefault="00CD54C9">
            <w:r>
              <w:t>Muhammad Umar Masood</w:t>
            </w:r>
          </w:p>
        </w:tc>
        <w:tc>
          <w:tcPr>
            <w:tcW w:w="681" w:type="dxa"/>
          </w:tcPr>
          <w:p w:rsidR="00CD54C9" w:rsidRDefault="00CD54C9">
            <w:r>
              <w:t>DR. KHALID MASOOD GONDAL</w:t>
            </w:r>
          </w:p>
        </w:tc>
        <w:tc>
          <w:tcPr>
            <w:tcW w:w="627" w:type="dxa"/>
          </w:tcPr>
          <w:p w:rsidR="00CD54C9" w:rsidRDefault="00CD54C9">
            <w:r>
              <w:t>715259-01-M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http://dx.doi.org/10.1136/postgradmedj-2020-138364,       10.4314/ahs.v20i4.27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1205</w:t>
            </w:r>
          </w:p>
        </w:tc>
        <w:tc>
          <w:tcPr>
            <w:tcW w:w="437" w:type="dxa"/>
          </w:tcPr>
          <w:p w:rsidR="00CD54C9" w:rsidRDefault="00CD54C9">
            <w:r>
              <w:t>21917</w:t>
            </w:r>
          </w:p>
        </w:tc>
        <w:tc>
          <w:tcPr>
            <w:tcW w:w="643" w:type="dxa"/>
          </w:tcPr>
          <w:p w:rsidR="00CD54C9" w:rsidRDefault="00CD54C9">
            <w:r>
              <w:t>Arfa Zainab</w:t>
            </w:r>
          </w:p>
        </w:tc>
        <w:tc>
          <w:tcPr>
            <w:tcW w:w="681" w:type="dxa"/>
          </w:tcPr>
          <w:p w:rsidR="00CD54C9" w:rsidRDefault="00CD54C9">
            <w:r>
              <w:t>liaqat-ur-rehman</w:t>
            </w:r>
          </w:p>
        </w:tc>
        <w:tc>
          <w:tcPr>
            <w:tcW w:w="627" w:type="dxa"/>
          </w:tcPr>
          <w:p w:rsidR="00CD54C9" w:rsidRDefault="00CD54C9">
            <w:r>
              <w:t>100909-P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63.189796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1206</w:t>
            </w:r>
          </w:p>
        </w:tc>
        <w:tc>
          <w:tcPr>
            <w:tcW w:w="437" w:type="dxa"/>
          </w:tcPr>
          <w:p w:rsidR="00CD54C9" w:rsidRDefault="00CD54C9">
            <w:r>
              <w:t>18953</w:t>
            </w:r>
          </w:p>
        </w:tc>
        <w:tc>
          <w:tcPr>
            <w:tcW w:w="643" w:type="dxa"/>
          </w:tcPr>
          <w:p w:rsidR="00CD54C9" w:rsidRDefault="00CD54C9">
            <w:r>
              <w:t>Dr. Ramlah Abbas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115224-P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1207</w:t>
            </w:r>
          </w:p>
        </w:tc>
        <w:tc>
          <w:tcPr>
            <w:tcW w:w="437" w:type="dxa"/>
          </w:tcPr>
          <w:p w:rsidR="00CD54C9" w:rsidRDefault="00CD54C9">
            <w:r>
              <w:t>21325</w:t>
            </w:r>
          </w:p>
        </w:tc>
        <w:tc>
          <w:tcPr>
            <w:tcW w:w="643" w:type="dxa"/>
          </w:tcPr>
          <w:p w:rsidR="00CD54C9" w:rsidRDefault="00CD54C9">
            <w:r>
              <w:t>Rameen Shahid</w:t>
            </w:r>
          </w:p>
        </w:tc>
        <w:tc>
          <w:tcPr>
            <w:tcW w:w="681" w:type="dxa"/>
          </w:tcPr>
          <w:p w:rsidR="00CD54C9" w:rsidRDefault="00CD54C9">
            <w:r>
              <w:t>Muhammad Shahid</w:t>
            </w:r>
          </w:p>
        </w:tc>
        <w:tc>
          <w:tcPr>
            <w:tcW w:w="627" w:type="dxa"/>
          </w:tcPr>
          <w:p w:rsidR="00CD54C9" w:rsidRDefault="00CD54C9">
            <w:r>
              <w:t>745299-01-M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https://doi.org/10.12669/pjms.38.3.4732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1208</w:t>
            </w:r>
          </w:p>
        </w:tc>
        <w:tc>
          <w:tcPr>
            <w:tcW w:w="437" w:type="dxa"/>
          </w:tcPr>
          <w:p w:rsidR="00CD54C9" w:rsidRDefault="00CD54C9">
            <w:r>
              <w:t>4057</w:t>
            </w:r>
          </w:p>
        </w:tc>
        <w:tc>
          <w:tcPr>
            <w:tcW w:w="643" w:type="dxa"/>
          </w:tcPr>
          <w:p w:rsidR="00CD54C9" w:rsidRDefault="00CD54C9">
            <w:r>
              <w:t>Sehrish Sohail</w:t>
            </w:r>
          </w:p>
        </w:tc>
        <w:tc>
          <w:tcPr>
            <w:tcW w:w="681" w:type="dxa"/>
          </w:tcPr>
          <w:p w:rsidR="00CD54C9" w:rsidRDefault="00CD54C9">
            <w:r>
              <w:t>Sohail Qayyum</w:t>
            </w:r>
          </w:p>
        </w:tc>
        <w:tc>
          <w:tcPr>
            <w:tcW w:w="627" w:type="dxa"/>
          </w:tcPr>
          <w:p w:rsidR="00CD54C9" w:rsidRDefault="00CD54C9">
            <w:r>
              <w:t>105680-p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15.097959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63.097959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1209</w:t>
            </w:r>
          </w:p>
        </w:tc>
        <w:tc>
          <w:tcPr>
            <w:tcW w:w="437" w:type="dxa"/>
          </w:tcPr>
          <w:p w:rsidR="00CD54C9" w:rsidRDefault="00CD54C9">
            <w:r>
              <w:t>16666</w:t>
            </w:r>
          </w:p>
        </w:tc>
        <w:tc>
          <w:tcPr>
            <w:tcW w:w="643" w:type="dxa"/>
          </w:tcPr>
          <w:p w:rsidR="00CD54C9" w:rsidRDefault="00CD54C9">
            <w:r>
              <w:t>Wajeeha Fatima</w:t>
            </w:r>
          </w:p>
        </w:tc>
        <w:tc>
          <w:tcPr>
            <w:tcW w:w="681" w:type="dxa"/>
          </w:tcPr>
          <w:p w:rsidR="00CD54C9" w:rsidRDefault="00CD54C9">
            <w:r>
              <w:t>Muhammad Anwar</w:t>
            </w:r>
          </w:p>
        </w:tc>
        <w:tc>
          <w:tcPr>
            <w:tcW w:w="627" w:type="dxa"/>
          </w:tcPr>
          <w:p w:rsidR="00CD54C9" w:rsidRDefault="00CD54C9">
            <w:r>
              <w:t>108990-P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1210</w:t>
            </w:r>
          </w:p>
        </w:tc>
        <w:tc>
          <w:tcPr>
            <w:tcW w:w="437" w:type="dxa"/>
          </w:tcPr>
          <w:p w:rsidR="00CD54C9" w:rsidRDefault="00CD54C9">
            <w:r>
              <w:t>20574</w:t>
            </w:r>
          </w:p>
        </w:tc>
        <w:tc>
          <w:tcPr>
            <w:tcW w:w="643" w:type="dxa"/>
          </w:tcPr>
          <w:p w:rsidR="00CD54C9" w:rsidRDefault="00CD54C9">
            <w:r>
              <w:t>Muhammad Anas Tahseen Asar</w:t>
            </w:r>
          </w:p>
        </w:tc>
        <w:tc>
          <w:tcPr>
            <w:tcW w:w="681" w:type="dxa"/>
          </w:tcPr>
          <w:p w:rsidR="00CD54C9" w:rsidRDefault="00CD54C9">
            <w:r>
              <w:t>Muhammad Shahbaz Parwaz</w:t>
            </w:r>
          </w:p>
        </w:tc>
        <w:tc>
          <w:tcPr>
            <w:tcW w:w="627" w:type="dxa"/>
          </w:tcPr>
          <w:p w:rsidR="00CD54C9" w:rsidRDefault="00CD54C9">
            <w:r>
              <w:t>720697-01-M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63.020833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https://doi.org/10.2147/JMDH.S369452,       https://doi.org/10.3389/fpubh.2022.1036800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1211</w:t>
            </w:r>
          </w:p>
        </w:tc>
        <w:tc>
          <w:tcPr>
            <w:tcW w:w="437" w:type="dxa"/>
          </w:tcPr>
          <w:p w:rsidR="00CD54C9" w:rsidRDefault="00CD54C9">
            <w:r>
              <w:t>22252</w:t>
            </w:r>
          </w:p>
        </w:tc>
        <w:tc>
          <w:tcPr>
            <w:tcW w:w="643" w:type="dxa"/>
          </w:tcPr>
          <w:p w:rsidR="00CD54C9" w:rsidRDefault="00CD54C9">
            <w:r>
              <w:t>Ahmad Shahroz</w:t>
            </w:r>
          </w:p>
        </w:tc>
        <w:tc>
          <w:tcPr>
            <w:tcW w:w="681" w:type="dxa"/>
          </w:tcPr>
          <w:p w:rsidR="00CD54C9" w:rsidRDefault="00CD54C9">
            <w:r>
              <w:t>Shahid Nawaz Khokhar</w:t>
            </w:r>
          </w:p>
        </w:tc>
        <w:tc>
          <w:tcPr>
            <w:tcW w:w="627" w:type="dxa"/>
          </w:tcPr>
          <w:p w:rsidR="00CD54C9" w:rsidRDefault="00CD54C9">
            <w:r>
              <w:t>717050-01-M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63.004167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https://doi.org/10.1007/s12032-022-01894-7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1212</w:t>
            </w:r>
          </w:p>
        </w:tc>
        <w:tc>
          <w:tcPr>
            <w:tcW w:w="437" w:type="dxa"/>
          </w:tcPr>
          <w:p w:rsidR="00CD54C9" w:rsidRDefault="00CD54C9">
            <w:r>
              <w:t>21939</w:t>
            </w:r>
          </w:p>
        </w:tc>
        <w:tc>
          <w:tcPr>
            <w:tcW w:w="643" w:type="dxa"/>
          </w:tcPr>
          <w:p w:rsidR="00CD54C9" w:rsidRDefault="00CD54C9">
            <w:r>
              <w:t>Danyal Safdar</w:t>
            </w:r>
          </w:p>
        </w:tc>
        <w:tc>
          <w:tcPr>
            <w:tcW w:w="681" w:type="dxa"/>
          </w:tcPr>
          <w:p w:rsidR="00CD54C9" w:rsidRDefault="00CD54C9">
            <w:r>
              <w:t>MUHAMMAD SAFDAR HUSSAIN</w:t>
            </w:r>
          </w:p>
        </w:tc>
        <w:tc>
          <w:tcPr>
            <w:tcW w:w="627" w:type="dxa"/>
          </w:tcPr>
          <w:p w:rsidR="00CD54C9" w:rsidRDefault="00CD54C9">
            <w:r>
              <w:t>112730-P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12.148936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62.982269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1213</w:t>
            </w:r>
          </w:p>
        </w:tc>
        <w:tc>
          <w:tcPr>
            <w:tcW w:w="437" w:type="dxa"/>
          </w:tcPr>
          <w:p w:rsidR="00CD54C9" w:rsidRDefault="00CD54C9">
            <w:r>
              <w:t>22067</w:t>
            </w:r>
          </w:p>
        </w:tc>
        <w:tc>
          <w:tcPr>
            <w:tcW w:w="643" w:type="dxa"/>
          </w:tcPr>
          <w:p w:rsidR="00CD54C9" w:rsidRDefault="00CD54C9">
            <w:r>
              <w:t>Muhammad Saad Ikram</w:t>
            </w:r>
          </w:p>
        </w:tc>
        <w:tc>
          <w:tcPr>
            <w:tcW w:w="681" w:type="dxa"/>
          </w:tcPr>
          <w:p w:rsidR="00CD54C9" w:rsidRDefault="00CD54C9">
            <w:r>
              <w:t>Ikram ud Din</w:t>
            </w:r>
          </w:p>
        </w:tc>
        <w:tc>
          <w:tcPr>
            <w:tcW w:w="627" w:type="dxa"/>
          </w:tcPr>
          <w:p w:rsidR="00CD54C9" w:rsidRDefault="00CD54C9">
            <w:r>
              <w:t>111955-P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13.459574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7.0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62.959574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1214</w:t>
            </w:r>
          </w:p>
        </w:tc>
        <w:tc>
          <w:tcPr>
            <w:tcW w:w="437" w:type="dxa"/>
          </w:tcPr>
          <w:p w:rsidR="00CD54C9" w:rsidRDefault="00CD54C9">
            <w:r>
              <w:t>21315</w:t>
            </w:r>
          </w:p>
        </w:tc>
        <w:tc>
          <w:tcPr>
            <w:tcW w:w="643" w:type="dxa"/>
          </w:tcPr>
          <w:p w:rsidR="00CD54C9" w:rsidRDefault="00CD54C9">
            <w:r>
              <w:t>Ahmad Ali</w:t>
            </w:r>
          </w:p>
        </w:tc>
        <w:tc>
          <w:tcPr>
            <w:tcW w:w="681" w:type="dxa"/>
          </w:tcPr>
          <w:p w:rsidR="00CD54C9" w:rsidRDefault="00CD54C9">
            <w:r>
              <w:t>Ashiq Ali</w:t>
            </w:r>
          </w:p>
        </w:tc>
        <w:tc>
          <w:tcPr>
            <w:tcW w:w="627" w:type="dxa"/>
          </w:tcPr>
          <w:p w:rsidR="00CD54C9" w:rsidRDefault="00CD54C9">
            <w:r>
              <w:t>114922-P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1215</w:t>
            </w:r>
          </w:p>
        </w:tc>
        <w:tc>
          <w:tcPr>
            <w:tcW w:w="437" w:type="dxa"/>
          </w:tcPr>
          <w:p w:rsidR="00CD54C9" w:rsidRDefault="00CD54C9">
            <w:r>
              <w:t>21567</w:t>
            </w:r>
          </w:p>
        </w:tc>
        <w:tc>
          <w:tcPr>
            <w:tcW w:w="643" w:type="dxa"/>
          </w:tcPr>
          <w:p w:rsidR="00CD54C9" w:rsidRDefault="00CD54C9">
            <w:r>
              <w:t>Itrat Aziz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Aziz </w:t>
            </w:r>
          </w:p>
        </w:tc>
        <w:tc>
          <w:tcPr>
            <w:tcW w:w="627" w:type="dxa"/>
          </w:tcPr>
          <w:p w:rsidR="00CD54C9" w:rsidRDefault="00CD54C9">
            <w:r>
              <w:t>113081-P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1216</w:t>
            </w:r>
          </w:p>
        </w:tc>
        <w:tc>
          <w:tcPr>
            <w:tcW w:w="437" w:type="dxa"/>
          </w:tcPr>
          <w:p w:rsidR="00CD54C9" w:rsidRDefault="00CD54C9">
            <w:r>
              <w:t>18041</w:t>
            </w:r>
          </w:p>
        </w:tc>
        <w:tc>
          <w:tcPr>
            <w:tcW w:w="643" w:type="dxa"/>
          </w:tcPr>
          <w:p w:rsidR="00CD54C9" w:rsidRDefault="00CD54C9">
            <w:r>
              <w:t>Ayesha Noreen</w:t>
            </w:r>
          </w:p>
        </w:tc>
        <w:tc>
          <w:tcPr>
            <w:tcW w:w="681" w:type="dxa"/>
          </w:tcPr>
          <w:p w:rsidR="00CD54C9" w:rsidRDefault="00CD54C9">
            <w:r>
              <w:t>MUHAMMAD TUFAIL SUKHERA</w:t>
            </w:r>
          </w:p>
        </w:tc>
        <w:tc>
          <w:tcPr>
            <w:tcW w:w="627" w:type="dxa"/>
          </w:tcPr>
          <w:p w:rsidR="00CD54C9" w:rsidRDefault="00CD54C9">
            <w:r>
              <w:t>108686-P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1217</w:t>
            </w:r>
          </w:p>
        </w:tc>
        <w:tc>
          <w:tcPr>
            <w:tcW w:w="437" w:type="dxa"/>
          </w:tcPr>
          <w:p w:rsidR="00CD54C9" w:rsidRDefault="00CD54C9">
            <w:r>
              <w:t>21900</w:t>
            </w:r>
          </w:p>
        </w:tc>
        <w:tc>
          <w:tcPr>
            <w:tcW w:w="643" w:type="dxa"/>
          </w:tcPr>
          <w:p w:rsidR="00CD54C9" w:rsidRDefault="00CD54C9">
            <w:r>
              <w:t>Eisham Sarmad</w:t>
            </w:r>
          </w:p>
        </w:tc>
        <w:tc>
          <w:tcPr>
            <w:tcW w:w="681" w:type="dxa"/>
          </w:tcPr>
          <w:p w:rsidR="00CD54C9" w:rsidRDefault="00CD54C9">
            <w:r>
              <w:t>Sarmad Salim</w:t>
            </w:r>
          </w:p>
        </w:tc>
        <w:tc>
          <w:tcPr>
            <w:tcW w:w="627" w:type="dxa"/>
          </w:tcPr>
          <w:p w:rsidR="00CD54C9" w:rsidRDefault="00CD54C9">
            <w:r>
              <w:t>715121-01-M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15.844898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62.844898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1218</w:t>
            </w:r>
          </w:p>
        </w:tc>
        <w:tc>
          <w:tcPr>
            <w:tcW w:w="437" w:type="dxa"/>
          </w:tcPr>
          <w:p w:rsidR="00CD54C9" w:rsidRDefault="00CD54C9">
            <w:r>
              <w:t>21592</w:t>
            </w:r>
          </w:p>
        </w:tc>
        <w:tc>
          <w:tcPr>
            <w:tcW w:w="643" w:type="dxa"/>
          </w:tcPr>
          <w:p w:rsidR="00CD54C9" w:rsidRDefault="00CD54C9">
            <w:r>
              <w:t>Muhammad Idrees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sharif </w:t>
            </w:r>
          </w:p>
        </w:tc>
        <w:tc>
          <w:tcPr>
            <w:tcW w:w="627" w:type="dxa"/>
          </w:tcPr>
          <w:p w:rsidR="00CD54C9" w:rsidRDefault="00CD54C9">
            <w:r>
              <w:t>742890-1-M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1219</w:t>
            </w:r>
          </w:p>
        </w:tc>
        <w:tc>
          <w:tcPr>
            <w:tcW w:w="437" w:type="dxa"/>
          </w:tcPr>
          <w:p w:rsidR="00CD54C9" w:rsidRDefault="00CD54C9">
            <w:r>
              <w:t>16852</w:t>
            </w:r>
          </w:p>
        </w:tc>
        <w:tc>
          <w:tcPr>
            <w:tcW w:w="643" w:type="dxa"/>
          </w:tcPr>
          <w:p w:rsidR="00CD54C9" w:rsidRDefault="00CD54C9">
            <w:r>
              <w:t>Wajeeha Rafi</w:t>
            </w:r>
          </w:p>
        </w:tc>
        <w:tc>
          <w:tcPr>
            <w:tcW w:w="681" w:type="dxa"/>
          </w:tcPr>
          <w:p w:rsidR="00CD54C9" w:rsidRDefault="00CD54C9">
            <w:r>
              <w:t>Muhammad Rafi</w:t>
            </w:r>
          </w:p>
        </w:tc>
        <w:tc>
          <w:tcPr>
            <w:tcW w:w="627" w:type="dxa"/>
          </w:tcPr>
          <w:p w:rsidR="00CD54C9" w:rsidRDefault="00CD54C9">
            <w:r>
              <w:t>110941-P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https://doi.org/10.53350/pjmhs22165504,       https://doi.org/10.53350/pjmhs22165499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1220</w:t>
            </w:r>
          </w:p>
        </w:tc>
        <w:tc>
          <w:tcPr>
            <w:tcW w:w="437" w:type="dxa"/>
          </w:tcPr>
          <w:p w:rsidR="00CD54C9" w:rsidRDefault="00CD54C9">
            <w:r>
              <w:t>7011</w:t>
            </w:r>
          </w:p>
        </w:tc>
        <w:tc>
          <w:tcPr>
            <w:tcW w:w="643" w:type="dxa"/>
          </w:tcPr>
          <w:p w:rsidR="00CD54C9" w:rsidRDefault="00CD54C9">
            <w:r>
              <w:t>Aneela Akram</w:t>
            </w:r>
          </w:p>
        </w:tc>
        <w:tc>
          <w:tcPr>
            <w:tcW w:w="681" w:type="dxa"/>
          </w:tcPr>
          <w:p w:rsidR="00CD54C9" w:rsidRDefault="00CD54C9">
            <w:r>
              <w:t>Malik Muhammad Akram</w:t>
            </w:r>
          </w:p>
        </w:tc>
        <w:tc>
          <w:tcPr>
            <w:tcW w:w="627" w:type="dxa"/>
          </w:tcPr>
          <w:p w:rsidR="00CD54C9" w:rsidRDefault="00CD54C9">
            <w:r>
              <w:t>104446-P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12.812245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62.812245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http://doi.org/10.5281/zenodo.3983438,       http://doi.org/10.5281/zenodo.3983450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1221</w:t>
            </w:r>
          </w:p>
        </w:tc>
        <w:tc>
          <w:tcPr>
            <w:tcW w:w="437" w:type="dxa"/>
          </w:tcPr>
          <w:p w:rsidR="00CD54C9" w:rsidRDefault="00CD54C9">
            <w:r>
              <w:t>22124</w:t>
            </w:r>
          </w:p>
        </w:tc>
        <w:tc>
          <w:tcPr>
            <w:tcW w:w="643" w:type="dxa"/>
          </w:tcPr>
          <w:p w:rsidR="00CD54C9" w:rsidRDefault="00CD54C9">
            <w:r>
              <w:t>Rija Shahid</w:t>
            </w:r>
          </w:p>
        </w:tc>
        <w:tc>
          <w:tcPr>
            <w:tcW w:w="681" w:type="dxa"/>
          </w:tcPr>
          <w:p w:rsidR="00CD54C9" w:rsidRDefault="00CD54C9">
            <w:r>
              <w:t>Shahid Mubarik</w:t>
            </w:r>
          </w:p>
        </w:tc>
        <w:tc>
          <w:tcPr>
            <w:tcW w:w="627" w:type="dxa"/>
          </w:tcPr>
          <w:p w:rsidR="00CD54C9" w:rsidRDefault="00CD54C9">
            <w:r>
              <w:t>105709-P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62.666667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1222</w:t>
            </w:r>
          </w:p>
        </w:tc>
        <w:tc>
          <w:tcPr>
            <w:tcW w:w="437" w:type="dxa"/>
          </w:tcPr>
          <w:p w:rsidR="00CD54C9" w:rsidRDefault="00CD54C9">
            <w:r>
              <w:t>21944</w:t>
            </w:r>
          </w:p>
        </w:tc>
        <w:tc>
          <w:tcPr>
            <w:tcW w:w="643" w:type="dxa"/>
          </w:tcPr>
          <w:p w:rsidR="00CD54C9" w:rsidRDefault="00CD54C9">
            <w:r>
              <w:t>Usama Tariq Farooqi</w:t>
            </w:r>
          </w:p>
        </w:tc>
        <w:tc>
          <w:tcPr>
            <w:tcW w:w="681" w:type="dxa"/>
          </w:tcPr>
          <w:p w:rsidR="00CD54C9" w:rsidRDefault="00CD54C9">
            <w:r>
              <w:t>Tariq Mahmood Farooqi</w:t>
            </w:r>
          </w:p>
        </w:tc>
        <w:tc>
          <w:tcPr>
            <w:tcW w:w="627" w:type="dxa"/>
          </w:tcPr>
          <w:p w:rsidR="00CD54C9" w:rsidRDefault="00CD54C9">
            <w:r>
              <w:t>111324-P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1223</w:t>
            </w:r>
          </w:p>
        </w:tc>
        <w:tc>
          <w:tcPr>
            <w:tcW w:w="437" w:type="dxa"/>
          </w:tcPr>
          <w:p w:rsidR="00CD54C9" w:rsidRDefault="00CD54C9">
            <w:r>
              <w:t>22021</w:t>
            </w:r>
          </w:p>
        </w:tc>
        <w:tc>
          <w:tcPr>
            <w:tcW w:w="643" w:type="dxa"/>
          </w:tcPr>
          <w:p w:rsidR="00CD54C9" w:rsidRDefault="00CD54C9">
            <w:r>
              <w:t>Muhammad Shahid Sharif</w:t>
            </w:r>
          </w:p>
        </w:tc>
        <w:tc>
          <w:tcPr>
            <w:tcW w:w="681" w:type="dxa"/>
          </w:tcPr>
          <w:p w:rsidR="00CD54C9" w:rsidRDefault="00CD54C9">
            <w:r>
              <w:t>Muhammad Sharif</w:t>
            </w:r>
          </w:p>
        </w:tc>
        <w:tc>
          <w:tcPr>
            <w:tcW w:w="627" w:type="dxa"/>
          </w:tcPr>
          <w:p w:rsidR="00CD54C9" w:rsidRDefault="00CD54C9">
            <w:r>
              <w:t>108265-P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1224</w:t>
            </w:r>
          </w:p>
        </w:tc>
        <w:tc>
          <w:tcPr>
            <w:tcW w:w="437" w:type="dxa"/>
          </w:tcPr>
          <w:p w:rsidR="00CD54C9" w:rsidRDefault="00CD54C9">
            <w:r>
              <w:t>16591</w:t>
            </w:r>
          </w:p>
        </w:tc>
        <w:tc>
          <w:tcPr>
            <w:tcW w:w="643" w:type="dxa"/>
          </w:tcPr>
          <w:p w:rsidR="00CD54C9" w:rsidRDefault="00CD54C9">
            <w:r>
              <w:t>Hira Rashid</w:t>
            </w:r>
          </w:p>
        </w:tc>
        <w:tc>
          <w:tcPr>
            <w:tcW w:w="681" w:type="dxa"/>
          </w:tcPr>
          <w:p w:rsidR="00CD54C9" w:rsidRDefault="00CD54C9">
            <w:r>
              <w:t>Rashid Ahmed</w:t>
            </w:r>
          </w:p>
        </w:tc>
        <w:tc>
          <w:tcPr>
            <w:tcW w:w="627" w:type="dxa"/>
          </w:tcPr>
          <w:p w:rsidR="00CD54C9" w:rsidRDefault="00CD54C9">
            <w:r>
              <w:t>111987-P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15.566316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62.566316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1225</w:t>
            </w:r>
          </w:p>
        </w:tc>
        <w:tc>
          <w:tcPr>
            <w:tcW w:w="437" w:type="dxa"/>
          </w:tcPr>
          <w:p w:rsidR="00CD54C9" w:rsidRDefault="00CD54C9">
            <w:r>
              <w:t>20721</w:t>
            </w:r>
          </w:p>
        </w:tc>
        <w:tc>
          <w:tcPr>
            <w:tcW w:w="643" w:type="dxa"/>
          </w:tcPr>
          <w:p w:rsidR="00CD54C9" w:rsidRDefault="00CD54C9">
            <w:r>
              <w:t>Zia Shahid</w:t>
            </w:r>
          </w:p>
        </w:tc>
        <w:tc>
          <w:tcPr>
            <w:tcW w:w="681" w:type="dxa"/>
          </w:tcPr>
          <w:p w:rsidR="00CD54C9" w:rsidRDefault="00CD54C9">
            <w:r>
              <w:t>Shahid Qayyum</w:t>
            </w:r>
          </w:p>
        </w:tc>
        <w:tc>
          <w:tcPr>
            <w:tcW w:w="627" w:type="dxa"/>
          </w:tcPr>
          <w:p w:rsidR="00CD54C9" w:rsidRDefault="00CD54C9">
            <w:r>
              <w:t>718318-01-M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https://dx.doi.org/10.4314/ahs.v22i3.63,       Https://Dx.Doi.Org/10.7759/cureus.15572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1226</w:t>
            </w:r>
          </w:p>
        </w:tc>
        <w:tc>
          <w:tcPr>
            <w:tcW w:w="437" w:type="dxa"/>
          </w:tcPr>
          <w:p w:rsidR="00CD54C9" w:rsidRDefault="00CD54C9">
            <w:r>
              <w:t>21657</w:t>
            </w:r>
          </w:p>
        </w:tc>
        <w:tc>
          <w:tcPr>
            <w:tcW w:w="643" w:type="dxa"/>
          </w:tcPr>
          <w:p w:rsidR="00CD54C9" w:rsidRDefault="00CD54C9">
            <w:r>
              <w:t>Iqra Amjad</w:t>
            </w:r>
          </w:p>
        </w:tc>
        <w:tc>
          <w:tcPr>
            <w:tcW w:w="681" w:type="dxa"/>
          </w:tcPr>
          <w:p w:rsidR="00CD54C9" w:rsidRDefault="00CD54C9">
            <w:r>
              <w:t>Amjad Pervaiz</w:t>
            </w:r>
          </w:p>
        </w:tc>
        <w:tc>
          <w:tcPr>
            <w:tcW w:w="627" w:type="dxa"/>
          </w:tcPr>
          <w:p w:rsidR="00CD54C9" w:rsidRDefault="00CD54C9">
            <w:r>
              <w:t>117125-P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62.554166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1227</w:t>
            </w:r>
          </w:p>
        </w:tc>
        <w:tc>
          <w:tcPr>
            <w:tcW w:w="437" w:type="dxa"/>
          </w:tcPr>
          <w:p w:rsidR="00CD54C9" w:rsidRDefault="00CD54C9">
            <w:r>
              <w:t>21493</w:t>
            </w:r>
          </w:p>
        </w:tc>
        <w:tc>
          <w:tcPr>
            <w:tcW w:w="643" w:type="dxa"/>
          </w:tcPr>
          <w:p w:rsidR="00CD54C9" w:rsidRDefault="00CD54C9">
            <w:r>
              <w:t>Shahzaib Maqbool</w:t>
            </w:r>
          </w:p>
        </w:tc>
        <w:tc>
          <w:tcPr>
            <w:tcW w:w="681" w:type="dxa"/>
          </w:tcPr>
          <w:p w:rsidR="00CD54C9" w:rsidRDefault="00CD54C9">
            <w:r>
              <w:t xml:space="preserve">Malik Maqbool Hussain Shad </w:t>
            </w:r>
          </w:p>
        </w:tc>
        <w:tc>
          <w:tcPr>
            <w:tcW w:w="627" w:type="dxa"/>
          </w:tcPr>
          <w:p w:rsidR="00CD54C9" w:rsidRDefault="00CD54C9">
            <w:r>
              <w:t>716762-01-M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https://doi.org/10.1007/s12032-022-01894-7,       https://doi.org/10.3934/Neuroscience.2021018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1228</w:t>
            </w:r>
          </w:p>
        </w:tc>
        <w:tc>
          <w:tcPr>
            <w:tcW w:w="437" w:type="dxa"/>
          </w:tcPr>
          <w:p w:rsidR="00CD54C9" w:rsidRDefault="00CD54C9">
            <w:r>
              <w:t>21612</w:t>
            </w:r>
          </w:p>
        </w:tc>
        <w:tc>
          <w:tcPr>
            <w:tcW w:w="643" w:type="dxa"/>
          </w:tcPr>
          <w:p w:rsidR="00CD54C9" w:rsidRDefault="00CD54C9">
            <w:r>
              <w:t>Hira Amin</w:t>
            </w:r>
          </w:p>
        </w:tc>
        <w:tc>
          <w:tcPr>
            <w:tcW w:w="681" w:type="dxa"/>
          </w:tcPr>
          <w:p w:rsidR="00CD54C9" w:rsidRDefault="00CD54C9">
            <w:r>
              <w:t>Mian Muhammad Benyameen</w:t>
            </w:r>
          </w:p>
        </w:tc>
        <w:tc>
          <w:tcPr>
            <w:tcW w:w="627" w:type="dxa"/>
          </w:tcPr>
          <w:p w:rsidR="00CD54C9" w:rsidRDefault="00CD54C9">
            <w:r>
              <w:t>715850-01-M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62.4875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https://www.pjmhsonline.com/2019/july_sep/pdf/647.pdf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1229</w:t>
            </w:r>
          </w:p>
        </w:tc>
        <w:tc>
          <w:tcPr>
            <w:tcW w:w="437" w:type="dxa"/>
          </w:tcPr>
          <w:p w:rsidR="00CD54C9" w:rsidRDefault="00CD54C9">
            <w:r>
              <w:t>15610</w:t>
            </w:r>
          </w:p>
        </w:tc>
        <w:tc>
          <w:tcPr>
            <w:tcW w:w="643" w:type="dxa"/>
          </w:tcPr>
          <w:p w:rsidR="00CD54C9" w:rsidRDefault="00CD54C9">
            <w:r>
              <w:t>Ali Tahir</w:t>
            </w:r>
          </w:p>
        </w:tc>
        <w:tc>
          <w:tcPr>
            <w:tcW w:w="681" w:type="dxa"/>
          </w:tcPr>
          <w:p w:rsidR="00CD54C9" w:rsidRDefault="00CD54C9">
            <w:r>
              <w:t>TAHIR IDREES AKHTAR</w:t>
            </w:r>
          </w:p>
        </w:tc>
        <w:tc>
          <w:tcPr>
            <w:tcW w:w="627" w:type="dxa"/>
          </w:tcPr>
          <w:p w:rsidR="00CD54C9" w:rsidRDefault="00CD54C9">
            <w:r>
              <w:t>108101-P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1230</w:t>
            </w:r>
          </w:p>
        </w:tc>
        <w:tc>
          <w:tcPr>
            <w:tcW w:w="437" w:type="dxa"/>
          </w:tcPr>
          <w:p w:rsidR="00CD54C9" w:rsidRDefault="00CD54C9">
            <w:r>
              <w:t>17276</w:t>
            </w:r>
          </w:p>
        </w:tc>
        <w:tc>
          <w:tcPr>
            <w:tcW w:w="643" w:type="dxa"/>
          </w:tcPr>
          <w:p w:rsidR="00CD54C9" w:rsidRDefault="00CD54C9">
            <w:r>
              <w:t>Dilawar Abbas</w:t>
            </w:r>
          </w:p>
        </w:tc>
        <w:tc>
          <w:tcPr>
            <w:tcW w:w="681" w:type="dxa"/>
          </w:tcPr>
          <w:p w:rsidR="00CD54C9" w:rsidRDefault="00CD54C9">
            <w:r>
              <w:t>Sajjad Hussain</w:t>
            </w:r>
          </w:p>
        </w:tc>
        <w:tc>
          <w:tcPr>
            <w:tcW w:w="627" w:type="dxa"/>
          </w:tcPr>
          <w:p w:rsidR="00CD54C9" w:rsidRDefault="00CD54C9">
            <w:r>
              <w:t>116716-P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1231</w:t>
            </w:r>
          </w:p>
        </w:tc>
        <w:tc>
          <w:tcPr>
            <w:tcW w:w="437" w:type="dxa"/>
          </w:tcPr>
          <w:p w:rsidR="00CD54C9" w:rsidRDefault="00CD54C9">
            <w:r>
              <w:t>20162</w:t>
            </w:r>
          </w:p>
        </w:tc>
        <w:tc>
          <w:tcPr>
            <w:tcW w:w="643" w:type="dxa"/>
          </w:tcPr>
          <w:p w:rsidR="00CD54C9" w:rsidRDefault="00CD54C9">
            <w:r>
              <w:t>Ayesha Qureshi</w:t>
            </w:r>
          </w:p>
        </w:tc>
        <w:tc>
          <w:tcPr>
            <w:tcW w:w="681" w:type="dxa"/>
          </w:tcPr>
          <w:p w:rsidR="00CD54C9" w:rsidRDefault="00CD54C9">
            <w:r>
              <w:t>AIIa Ud Din</w:t>
            </w:r>
          </w:p>
        </w:tc>
        <w:tc>
          <w:tcPr>
            <w:tcW w:w="627" w:type="dxa"/>
          </w:tcPr>
          <w:p w:rsidR="00CD54C9" w:rsidRDefault="00CD54C9">
            <w:r>
              <w:t>111331-P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1232</w:t>
            </w:r>
          </w:p>
        </w:tc>
        <w:tc>
          <w:tcPr>
            <w:tcW w:w="437" w:type="dxa"/>
          </w:tcPr>
          <w:p w:rsidR="00CD54C9" w:rsidRDefault="00CD54C9">
            <w:r>
              <w:t>20486</w:t>
            </w:r>
          </w:p>
        </w:tc>
        <w:tc>
          <w:tcPr>
            <w:tcW w:w="643" w:type="dxa"/>
          </w:tcPr>
          <w:p w:rsidR="00CD54C9" w:rsidRDefault="00CD54C9">
            <w:r>
              <w:t>Muhammad Sufyan</w:t>
            </w:r>
          </w:p>
        </w:tc>
        <w:tc>
          <w:tcPr>
            <w:tcW w:w="681" w:type="dxa"/>
          </w:tcPr>
          <w:p w:rsidR="00CD54C9" w:rsidRDefault="00CD54C9">
            <w:r>
              <w:t>Muhammad Hanif</w:t>
            </w:r>
          </w:p>
        </w:tc>
        <w:tc>
          <w:tcPr>
            <w:tcW w:w="627" w:type="dxa"/>
          </w:tcPr>
          <w:p w:rsidR="00CD54C9" w:rsidRDefault="00CD54C9">
            <w:r>
              <w:t>716368-01-M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62.3875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1233</w:t>
            </w:r>
          </w:p>
        </w:tc>
        <w:tc>
          <w:tcPr>
            <w:tcW w:w="437" w:type="dxa"/>
          </w:tcPr>
          <w:p w:rsidR="00CD54C9" w:rsidRDefault="00CD54C9">
            <w:r>
              <w:t>5757</w:t>
            </w:r>
          </w:p>
        </w:tc>
        <w:tc>
          <w:tcPr>
            <w:tcW w:w="643" w:type="dxa"/>
          </w:tcPr>
          <w:p w:rsidR="00CD54C9" w:rsidRDefault="00CD54C9">
            <w:r>
              <w:t>Shehryar Asif Malik</w:t>
            </w:r>
          </w:p>
        </w:tc>
        <w:tc>
          <w:tcPr>
            <w:tcW w:w="681" w:type="dxa"/>
          </w:tcPr>
          <w:p w:rsidR="00CD54C9" w:rsidRDefault="00CD54C9">
            <w:r>
              <w:t>Asif Mahmood</w:t>
            </w:r>
          </w:p>
        </w:tc>
        <w:tc>
          <w:tcPr>
            <w:tcW w:w="627" w:type="dxa"/>
          </w:tcPr>
          <w:p w:rsidR="00CD54C9" w:rsidRDefault="00CD54C9">
            <w:r>
              <w:t>111316-P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62.358334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http://doi.org/10.5281/zenodo.4436061,       http://doi.org/10.5281/zenodo.4436080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1234</w:t>
            </w:r>
          </w:p>
        </w:tc>
        <w:tc>
          <w:tcPr>
            <w:tcW w:w="437" w:type="dxa"/>
          </w:tcPr>
          <w:p w:rsidR="00CD54C9" w:rsidRDefault="00CD54C9">
            <w:r>
              <w:t>16460</w:t>
            </w:r>
          </w:p>
        </w:tc>
        <w:tc>
          <w:tcPr>
            <w:tcW w:w="643" w:type="dxa"/>
          </w:tcPr>
          <w:p w:rsidR="00CD54C9" w:rsidRDefault="00CD54C9">
            <w:r>
              <w:t>Muhammad Fahad</w:t>
            </w:r>
          </w:p>
        </w:tc>
        <w:tc>
          <w:tcPr>
            <w:tcW w:w="681" w:type="dxa"/>
          </w:tcPr>
          <w:p w:rsidR="00CD54C9" w:rsidRDefault="00CD54C9">
            <w:r>
              <w:t>Naeem Ahmad</w:t>
            </w:r>
          </w:p>
        </w:tc>
        <w:tc>
          <w:tcPr>
            <w:tcW w:w="627" w:type="dxa"/>
          </w:tcPr>
          <w:p w:rsidR="00CD54C9" w:rsidRDefault="00CD54C9">
            <w:r>
              <w:t>112551-P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62.320834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1235</w:t>
            </w:r>
          </w:p>
        </w:tc>
        <w:tc>
          <w:tcPr>
            <w:tcW w:w="437" w:type="dxa"/>
          </w:tcPr>
          <w:p w:rsidR="00CD54C9" w:rsidRDefault="00CD54C9">
            <w:r>
              <w:t>16016</w:t>
            </w:r>
          </w:p>
        </w:tc>
        <w:tc>
          <w:tcPr>
            <w:tcW w:w="643" w:type="dxa"/>
          </w:tcPr>
          <w:p w:rsidR="00CD54C9" w:rsidRDefault="00CD54C9">
            <w:r>
              <w:t>Sana Khalid</w:t>
            </w:r>
          </w:p>
        </w:tc>
        <w:tc>
          <w:tcPr>
            <w:tcW w:w="681" w:type="dxa"/>
          </w:tcPr>
          <w:p w:rsidR="00CD54C9" w:rsidRDefault="00CD54C9">
            <w:r>
              <w:t>Muhammad Khalid Shah</w:t>
            </w:r>
          </w:p>
        </w:tc>
        <w:tc>
          <w:tcPr>
            <w:tcW w:w="627" w:type="dxa"/>
          </w:tcPr>
          <w:p w:rsidR="00CD54C9" w:rsidRDefault="00CD54C9">
            <w:r>
              <w:t>109532-P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1236</w:t>
            </w:r>
          </w:p>
        </w:tc>
        <w:tc>
          <w:tcPr>
            <w:tcW w:w="437" w:type="dxa"/>
          </w:tcPr>
          <w:p w:rsidR="00CD54C9" w:rsidRDefault="00CD54C9">
            <w:r>
              <w:t>20746</w:t>
            </w:r>
          </w:p>
        </w:tc>
        <w:tc>
          <w:tcPr>
            <w:tcW w:w="643" w:type="dxa"/>
          </w:tcPr>
          <w:p w:rsidR="00CD54C9" w:rsidRDefault="00CD54C9">
            <w:r>
              <w:t>Bushra Rehman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Rehman </w:t>
            </w:r>
          </w:p>
        </w:tc>
        <w:tc>
          <w:tcPr>
            <w:tcW w:w="627" w:type="dxa"/>
          </w:tcPr>
          <w:p w:rsidR="00CD54C9" w:rsidRDefault="00CD54C9">
            <w:r>
              <w:t>715776-01-M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https://doi.org/10.47391/JPMA.1784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1237</w:t>
            </w:r>
          </w:p>
        </w:tc>
        <w:tc>
          <w:tcPr>
            <w:tcW w:w="437" w:type="dxa"/>
          </w:tcPr>
          <w:p w:rsidR="00CD54C9" w:rsidRDefault="00CD54C9">
            <w:r>
              <w:t>20925</w:t>
            </w:r>
          </w:p>
        </w:tc>
        <w:tc>
          <w:tcPr>
            <w:tcW w:w="643" w:type="dxa"/>
          </w:tcPr>
          <w:p w:rsidR="00CD54C9" w:rsidRDefault="00CD54C9">
            <w:r>
              <w:t>Afsheen Batool</w:t>
            </w:r>
          </w:p>
        </w:tc>
        <w:tc>
          <w:tcPr>
            <w:tcW w:w="681" w:type="dxa"/>
          </w:tcPr>
          <w:p w:rsidR="00CD54C9" w:rsidRDefault="00CD54C9">
            <w:r>
              <w:t>zain abbas</w:t>
            </w:r>
          </w:p>
        </w:tc>
        <w:tc>
          <w:tcPr>
            <w:tcW w:w="627" w:type="dxa"/>
          </w:tcPr>
          <w:p w:rsidR="00CD54C9" w:rsidRDefault="00CD54C9">
            <w:r>
              <w:t>114526-P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https://doi.org/10.1016/j.sjbs.2021.06.040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1238</w:t>
            </w:r>
          </w:p>
        </w:tc>
        <w:tc>
          <w:tcPr>
            <w:tcW w:w="437" w:type="dxa"/>
          </w:tcPr>
          <w:p w:rsidR="00CD54C9" w:rsidRDefault="00CD54C9">
            <w:r>
              <w:t>20156</w:t>
            </w:r>
          </w:p>
        </w:tc>
        <w:tc>
          <w:tcPr>
            <w:tcW w:w="643" w:type="dxa"/>
          </w:tcPr>
          <w:p w:rsidR="00CD54C9" w:rsidRDefault="00CD54C9">
            <w:r>
              <w:t>Umair Ahmed</w:t>
            </w:r>
          </w:p>
        </w:tc>
        <w:tc>
          <w:tcPr>
            <w:tcW w:w="681" w:type="dxa"/>
          </w:tcPr>
          <w:p w:rsidR="00CD54C9" w:rsidRDefault="00CD54C9">
            <w:r>
              <w:t>Zulfiqar Ahmed</w:t>
            </w:r>
          </w:p>
        </w:tc>
        <w:tc>
          <w:tcPr>
            <w:tcW w:w="627" w:type="dxa"/>
          </w:tcPr>
          <w:p w:rsidR="00CD54C9" w:rsidRDefault="00CD54C9">
            <w:r>
              <w:t>111393-P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15.106122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62.106122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1239</w:t>
            </w:r>
          </w:p>
        </w:tc>
        <w:tc>
          <w:tcPr>
            <w:tcW w:w="437" w:type="dxa"/>
          </w:tcPr>
          <w:p w:rsidR="00CD54C9" w:rsidRDefault="00CD54C9">
            <w:r>
              <w:t>22117</w:t>
            </w:r>
          </w:p>
        </w:tc>
        <w:tc>
          <w:tcPr>
            <w:tcW w:w="643" w:type="dxa"/>
          </w:tcPr>
          <w:p w:rsidR="00CD54C9" w:rsidRDefault="00CD54C9">
            <w:r>
              <w:t>Ayesha Zaheer74666</w:t>
            </w:r>
          </w:p>
        </w:tc>
        <w:tc>
          <w:tcPr>
            <w:tcW w:w="681" w:type="dxa"/>
          </w:tcPr>
          <w:p w:rsidR="00CD54C9" w:rsidRDefault="00CD54C9">
            <w:r>
              <w:t>Mirza zaheer baig</w:t>
            </w:r>
          </w:p>
        </w:tc>
        <w:tc>
          <w:tcPr>
            <w:tcW w:w="627" w:type="dxa"/>
          </w:tcPr>
          <w:p w:rsidR="00CD54C9" w:rsidRDefault="00CD54C9">
            <w:r>
              <w:t>746660-01-M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15.082353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62.082353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1240</w:t>
            </w:r>
          </w:p>
        </w:tc>
        <w:tc>
          <w:tcPr>
            <w:tcW w:w="437" w:type="dxa"/>
          </w:tcPr>
          <w:p w:rsidR="00CD54C9" w:rsidRDefault="00CD54C9">
            <w:r>
              <w:t>21227</w:t>
            </w:r>
          </w:p>
        </w:tc>
        <w:tc>
          <w:tcPr>
            <w:tcW w:w="643" w:type="dxa"/>
          </w:tcPr>
          <w:p w:rsidR="00CD54C9" w:rsidRDefault="00CD54C9">
            <w:r>
              <w:t>Anam Mahmood</w:t>
            </w:r>
          </w:p>
        </w:tc>
        <w:tc>
          <w:tcPr>
            <w:tcW w:w="681" w:type="dxa"/>
          </w:tcPr>
          <w:p w:rsidR="00CD54C9" w:rsidRDefault="00CD54C9">
            <w:r>
              <w:t xml:space="preserve">Mahmood ul Hassan </w:t>
            </w:r>
          </w:p>
        </w:tc>
        <w:tc>
          <w:tcPr>
            <w:tcW w:w="627" w:type="dxa"/>
          </w:tcPr>
          <w:p w:rsidR="00CD54C9" w:rsidRDefault="00CD54C9">
            <w:r>
              <w:t>108456-P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1241</w:t>
            </w:r>
          </w:p>
        </w:tc>
        <w:tc>
          <w:tcPr>
            <w:tcW w:w="437" w:type="dxa"/>
          </w:tcPr>
          <w:p w:rsidR="00CD54C9" w:rsidRDefault="00CD54C9">
            <w:r>
              <w:t>20278</w:t>
            </w:r>
          </w:p>
        </w:tc>
        <w:tc>
          <w:tcPr>
            <w:tcW w:w="643" w:type="dxa"/>
          </w:tcPr>
          <w:p w:rsidR="00CD54C9" w:rsidRDefault="00CD54C9">
            <w:r>
              <w:t>Haroon Ahmad Abdal</w:t>
            </w:r>
          </w:p>
        </w:tc>
        <w:tc>
          <w:tcPr>
            <w:tcW w:w="681" w:type="dxa"/>
          </w:tcPr>
          <w:p w:rsidR="00CD54C9" w:rsidRDefault="00CD54C9">
            <w:r>
              <w:t>Rana Mansoor Ahmad</w:t>
            </w:r>
          </w:p>
        </w:tc>
        <w:tc>
          <w:tcPr>
            <w:tcW w:w="627" w:type="dxa"/>
          </w:tcPr>
          <w:p w:rsidR="00CD54C9" w:rsidRDefault="00CD54C9">
            <w:r>
              <w:t>112994-P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1242</w:t>
            </w:r>
          </w:p>
        </w:tc>
        <w:tc>
          <w:tcPr>
            <w:tcW w:w="437" w:type="dxa"/>
          </w:tcPr>
          <w:p w:rsidR="00CD54C9" w:rsidRDefault="00CD54C9">
            <w:r>
              <w:t>22031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Imtiaz Ahmed Sheikh</w:t>
            </w:r>
          </w:p>
        </w:tc>
        <w:tc>
          <w:tcPr>
            <w:tcW w:w="627" w:type="dxa"/>
          </w:tcPr>
          <w:p w:rsidR="00CD54C9" w:rsidRDefault="00CD54C9">
            <w:r>
              <w:t>115423-P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1243</w:t>
            </w:r>
          </w:p>
        </w:tc>
        <w:tc>
          <w:tcPr>
            <w:tcW w:w="437" w:type="dxa"/>
          </w:tcPr>
          <w:p w:rsidR="00CD54C9" w:rsidRDefault="00CD54C9">
            <w:r>
              <w:t>6479</w:t>
            </w:r>
          </w:p>
        </w:tc>
        <w:tc>
          <w:tcPr>
            <w:tcW w:w="643" w:type="dxa"/>
          </w:tcPr>
          <w:p w:rsidR="00CD54C9" w:rsidRDefault="00CD54C9">
            <w:r>
              <w:t>Arooj Nasir</w:t>
            </w:r>
          </w:p>
        </w:tc>
        <w:tc>
          <w:tcPr>
            <w:tcW w:w="681" w:type="dxa"/>
          </w:tcPr>
          <w:p w:rsidR="00CD54C9" w:rsidRDefault="00CD54C9">
            <w:r>
              <w:t>Nasir Mehmood</w:t>
            </w:r>
          </w:p>
        </w:tc>
        <w:tc>
          <w:tcPr>
            <w:tcW w:w="627" w:type="dxa"/>
          </w:tcPr>
          <w:p w:rsidR="00CD54C9" w:rsidRDefault="00CD54C9">
            <w:r>
              <w:t>114206-P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5.0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62.020833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10.32604/cmc.2022.031879,       https://doi.org/10.1155/2022/3642444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1244</w:t>
            </w:r>
          </w:p>
        </w:tc>
        <w:tc>
          <w:tcPr>
            <w:tcW w:w="437" w:type="dxa"/>
          </w:tcPr>
          <w:p w:rsidR="00CD54C9" w:rsidRDefault="00CD54C9">
            <w:r>
              <w:t>22333</w:t>
            </w:r>
          </w:p>
        </w:tc>
        <w:tc>
          <w:tcPr>
            <w:tcW w:w="643" w:type="dxa"/>
          </w:tcPr>
          <w:p w:rsidR="00CD54C9" w:rsidRDefault="00CD54C9">
            <w:r>
              <w:t>Mishaal Irshad</w:t>
            </w:r>
          </w:p>
        </w:tc>
        <w:tc>
          <w:tcPr>
            <w:tcW w:w="681" w:type="dxa"/>
          </w:tcPr>
          <w:p w:rsidR="00CD54C9" w:rsidRDefault="00CD54C9">
            <w:r>
              <w:t xml:space="preserve">IRSHAD ULLAH AWAN </w:t>
            </w:r>
          </w:p>
        </w:tc>
        <w:tc>
          <w:tcPr>
            <w:tcW w:w="627" w:type="dxa"/>
          </w:tcPr>
          <w:p w:rsidR="00CD54C9" w:rsidRDefault="00CD54C9">
            <w:r>
              <w:t>110612-P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1245</w:t>
            </w:r>
          </w:p>
        </w:tc>
        <w:tc>
          <w:tcPr>
            <w:tcW w:w="437" w:type="dxa"/>
          </w:tcPr>
          <w:p w:rsidR="00CD54C9" w:rsidRDefault="00CD54C9">
            <w:r>
              <w:t>3841</w:t>
            </w:r>
          </w:p>
        </w:tc>
        <w:tc>
          <w:tcPr>
            <w:tcW w:w="643" w:type="dxa"/>
          </w:tcPr>
          <w:p w:rsidR="00CD54C9" w:rsidRDefault="00CD54C9">
            <w:r>
              <w:t>Sara Ansari</w:t>
            </w:r>
          </w:p>
        </w:tc>
        <w:tc>
          <w:tcPr>
            <w:tcW w:w="681" w:type="dxa"/>
          </w:tcPr>
          <w:p w:rsidR="00CD54C9" w:rsidRDefault="00CD54C9">
            <w:r>
              <w:t>Muhammad Yahya</w:t>
            </w:r>
          </w:p>
        </w:tc>
        <w:tc>
          <w:tcPr>
            <w:tcW w:w="627" w:type="dxa"/>
          </w:tcPr>
          <w:p w:rsidR="00CD54C9" w:rsidRDefault="00CD54C9">
            <w:r>
              <w:t>102074-P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61.941667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http://doi.org/10.5281/zenodo.4314983,       http://doi.org/10.5281/zenodo.4314949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1246</w:t>
            </w:r>
          </w:p>
        </w:tc>
        <w:tc>
          <w:tcPr>
            <w:tcW w:w="437" w:type="dxa"/>
          </w:tcPr>
          <w:p w:rsidR="00CD54C9" w:rsidRDefault="00CD54C9">
            <w:r>
              <w:t>16521</w:t>
            </w:r>
          </w:p>
        </w:tc>
        <w:tc>
          <w:tcPr>
            <w:tcW w:w="643" w:type="dxa"/>
          </w:tcPr>
          <w:p w:rsidR="00CD54C9" w:rsidRDefault="00CD54C9">
            <w:r>
              <w:t>Shoukat Ali</w:t>
            </w:r>
          </w:p>
        </w:tc>
        <w:tc>
          <w:tcPr>
            <w:tcW w:w="681" w:type="dxa"/>
          </w:tcPr>
          <w:p w:rsidR="00CD54C9" w:rsidRDefault="00CD54C9">
            <w:r>
              <w:t>Muhammad Ismael</w:t>
            </w:r>
          </w:p>
        </w:tc>
        <w:tc>
          <w:tcPr>
            <w:tcW w:w="627" w:type="dxa"/>
          </w:tcPr>
          <w:p w:rsidR="00CD54C9" w:rsidRDefault="00CD54C9">
            <w:r>
              <w:t>117081-P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1247</w:t>
            </w:r>
          </w:p>
        </w:tc>
        <w:tc>
          <w:tcPr>
            <w:tcW w:w="437" w:type="dxa"/>
          </w:tcPr>
          <w:p w:rsidR="00CD54C9" w:rsidRDefault="00CD54C9">
            <w:r>
              <w:t>16496</w:t>
            </w:r>
          </w:p>
        </w:tc>
        <w:tc>
          <w:tcPr>
            <w:tcW w:w="643" w:type="dxa"/>
          </w:tcPr>
          <w:p w:rsidR="00CD54C9" w:rsidRDefault="00CD54C9">
            <w:r>
              <w:t>Amna Sahar</w:t>
            </w:r>
          </w:p>
        </w:tc>
        <w:tc>
          <w:tcPr>
            <w:tcW w:w="681" w:type="dxa"/>
          </w:tcPr>
          <w:p w:rsidR="00CD54C9" w:rsidRDefault="00CD54C9">
            <w:r>
              <w:t>Muhammad Latif</w:t>
            </w:r>
          </w:p>
        </w:tc>
        <w:tc>
          <w:tcPr>
            <w:tcW w:w="627" w:type="dxa"/>
          </w:tcPr>
          <w:p w:rsidR="00CD54C9" w:rsidRDefault="00CD54C9">
            <w:r>
              <w:t>116834-P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13.40198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61.90198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1248</w:t>
            </w:r>
          </w:p>
        </w:tc>
        <w:tc>
          <w:tcPr>
            <w:tcW w:w="437" w:type="dxa"/>
          </w:tcPr>
          <w:p w:rsidR="00CD54C9" w:rsidRDefault="00CD54C9">
            <w:r>
              <w:t>15856</w:t>
            </w:r>
          </w:p>
        </w:tc>
        <w:tc>
          <w:tcPr>
            <w:tcW w:w="643" w:type="dxa"/>
          </w:tcPr>
          <w:p w:rsidR="00CD54C9" w:rsidRDefault="00CD54C9">
            <w:r>
              <w:t>Khalida Rahim</w:t>
            </w:r>
          </w:p>
        </w:tc>
        <w:tc>
          <w:tcPr>
            <w:tcW w:w="681" w:type="dxa"/>
          </w:tcPr>
          <w:p w:rsidR="00CD54C9" w:rsidRDefault="00CD54C9">
            <w:r>
              <w:t>Hafiz Abdul Rahim</w:t>
            </w:r>
          </w:p>
        </w:tc>
        <w:tc>
          <w:tcPr>
            <w:tcW w:w="627" w:type="dxa"/>
          </w:tcPr>
          <w:p w:rsidR="00CD54C9" w:rsidRDefault="00CD54C9">
            <w:r>
              <w:t>109529-P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61.858334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1249</w:t>
            </w:r>
          </w:p>
        </w:tc>
        <w:tc>
          <w:tcPr>
            <w:tcW w:w="437" w:type="dxa"/>
          </w:tcPr>
          <w:p w:rsidR="00CD54C9" w:rsidRDefault="00CD54C9">
            <w:r>
              <w:t>21922</w:t>
            </w:r>
          </w:p>
        </w:tc>
        <w:tc>
          <w:tcPr>
            <w:tcW w:w="643" w:type="dxa"/>
          </w:tcPr>
          <w:p w:rsidR="00CD54C9" w:rsidRDefault="00CD54C9">
            <w:r>
              <w:t>Sania Ghaffar</w:t>
            </w:r>
          </w:p>
        </w:tc>
        <w:tc>
          <w:tcPr>
            <w:tcW w:w="681" w:type="dxa"/>
          </w:tcPr>
          <w:p w:rsidR="00CD54C9" w:rsidRDefault="00CD54C9">
            <w:r>
              <w:t>Sheikh Abdul Ghaffar</w:t>
            </w:r>
          </w:p>
        </w:tc>
        <w:tc>
          <w:tcPr>
            <w:tcW w:w="627" w:type="dxa"/>
          </w:tcPr>
          <w:p w:rsidR="00CD54C9" w:rsidRDefault="00CD54C9">
            <w:r>
              <w:t>721686-01-M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https://doi.org/10.3390/bios12121106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1250</w:t>
            </w:r>
          </w:p>
        </w:tc>
        <w:tc>
          <w:tcPr>
            <w:tcW w:w="437" w:type="dxa"/>
          </w:tcPr>
          <w:p w:rsidR="00CD54C9" w:rsidRDefault="00CD54C9">
            <w:r>
              <w:t>21445</w:t>
            </w:r>
          </w:p>
        </w:tc>
        <w:tc>
          <w:tcPr>
            <w:tcW w:w="643" w:type="dxa"/>
          </w:tcPr>
          <w:p w:rsidR="00CD54C9" w:rsidRDefault="00CD54C9">
            <w:r>
              <w:t>Tahira Rafique</w:t>
            </w:r>
          </w:p>
        </w:tc>
        <w:tc>
          <w:tcPr>
            <w:tcW w:w="681" w:type="dxa"/>
          </w:tcPr>
          <w:p w:rsidR="00CD54C9" w:rsidRDefault="00CD54C9">
            <w:r>
              <w:t xml:space="preserve">Sayyed Muhammad Rafique shah Bukhari </w:t>
            </w:r>
          </w:p>
        </w:tc>
        <w:tc>
          <w:tcPr>
            <w:tcW w:w="627" w:type="dxa"/>
          </w:tcPr>
          <w:p w:rsidR="00CD54C9" w:rsidRDefault="00CD54C9">
            <w:r>
              <w:t>112272-P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61.842857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1251</w:t>
            </w:r>
          </w:p>
        </w:tc>
        <w:tc>
          <w:tcPr>
            <w:tcW w:w="437" w:type="dxa"/>
          </w:tcPr>
          <w:p w:rsidR="00CD54C9" w:rsidRDefault="00CD54C9">
            <w:r>
              <w:t>16045</w:t>
            </w:r>
          </w:p>
        </w:tc>
        <w:tc>
          <w:tcPr>
            <w:tcW w:w="643" w:type="dxa"/>
          </w:tcPr>
          <w:p w:rsidR="00CD54C9" w:rsidRDefault="00CD54C9">
            <w:r>
              <w:t>Sabah Jabbar</w:t>
            </w:r>
          </w:p>
        </w:tc>
        <w:tc>
          <w:tcPr>
            <w:tcW w:w="681" w:type="dxa"/>
          </w:tcPr>
          <w:p w:rsidR="00CD54C9" w:rsidRDefault="00CD54C9">
            <w:r>
              <w:t>CHOUDHRY ABDUL JABBAR</w:t>
            </w:r>
          </w:p>
        </w:tc>
        <w:tc>
          <w:tcPr>
            <w:tcW w:w="627" w:type="dxa"/>
          </w:tcPr>
          <w:p w:rsidR="00CD54C9" w:rsidRDefault="00CD54C9">
            <w:r>
              <w:t>110395-P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1252</w:t>
            </w:r>
          </w:p>
        </w:tc>
        <w:tc>
          <w:tcPr>
            <w:tcW w:w="437" w:type="dxa"/>
          </w:tcPr>
          <w:p w:rsidR="00CD54C9" w:rsidRDefault="00CD54C9">
            <w:r>
              <w:t>20499</w:t>
            </w:r>
          </w:p>
        </w:tc>
        <w:tc>
          <w:tcPr>
            <w:tcW w:w="643" w:type="dxa"/>
          </w:tcPr>
          <w:p w:rsidR="00CD54C9" w:rsidRDefault="00CD54C9">
            <w:r>
              <w:t>Yasmeen Anwer</w:t>
            </w:r>
          </w:p>
        </w:tc>
        <w:tc>
          <w:tcPr>
            <w:tcW w:w="681" w:type="dxa"/>
          </w:tcPr>
          <w:p w:rsidR="00CD54C9" w:rsidRDefault="00CD54C9">
            <w:r>
              <w:t>Syed Anwer Sultan</w:t>
            </w:r>
          </w:p>
        </w:tc>
        <w:tc>
          <w:tcPr>
            <w:tcW w:w="627" w:type="dxa"/>
          </w:tcPr>
          <w:p w:rsidR="00CD54C9" w:rsidRDefault="00CD54C9">
            <w:r>
              <w:t>44091-S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11.281633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8.0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61.781633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https://doi.org/10.1186/s40814-022-00980-x,       https://doi.org/10.32413/pjph.v10i2.493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1253</w:t>
            </w:r>
          </w:p>
        </w:tc>
        <w:tc>
          <w:tcPr>
            <w:tcW w:w="437" w:type="dxa"/>
          </w:tcPr>
          <w:p w:rsidR="00CD54C9" w:rsidRDefault="00CD54C9">
            <w:r>
              <w:t>17019</w:t>
            </w:r>
          </w:p>
        </w:tc>
        <w:tc>
          <w:tcPr>
            <w:tcW w:w="643" w:type="dxa"/>
          </w:tcPr>
          <w:p w:rsidR="00CD54C9" w:rsidRDefault="00CD54C9">
            <w:r>
              <w:t>Roba Tahir</w:t>
            </w:r>
          </w:p>
        </w:tc>
        <w:tc>
          <w:tcPr>
            <w:tcW w:w="681" w:type="dxa"/>
          </w:tcPr>
          <w:p w:rsidR="00CD54C9" w:rsidRDefault="00CD54C9">
            <w:r>
              <w:t>Tahir Mahmood Naveed</w:t>
            </w:r>
          </w:p>
        </w:tc>
        <w:tc>
          <w:tcPr>
            <w:tcW w:w="627" w:type="dxa"/>
          </w:tcPr>
          <w:p w:rsidR="00CD54C9" w:rsidRDefault="00CD54C9">
            <w:r>
              <w:t>116363-P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61.781333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1254</w:t>
            </w:r>
          </w:p>
        </w:tc>
        <w:tc>
          <w:tcPr>
            <w:tcW w:w="437" w:type="dxa"/>
          </w:tcPr>
          <w:p w:rsidR="00CD54C9" w:rsidRDefault="00CD54C9">
            <w:r>
              <w:t>16910</w:t>
            </w:r>
          </w:p>
        </w:tc>
        <w:tc>
          <w:tcPr>
            <w:tcW w:w="643" w:type="dxa"/>
          </w:tcPr>
          <w:p w:rsidR="00CD54C9" w:rsidRDefault="00CD54C9">
            <w:r>
              <w:t>Muhammad Farhan Jaffar</w:t>
            </w:r>
          </w:p>
        </w:tc>
        <w:tc>
          <w:tcPr>
            <w:tcW w:w="681" w:type="dxa"/>
          </w:tcPr>
          <w:p w:rsidR="00CD54C9" w:rsidRDefault="00CD54C9">
            <w:r>
              <w:t>Jaffar Hussain</w:t>
            </w:r>
          </w:p>
        </w:tc>
        <w:tc>
          <w:tcPr>
            <w:tcW w:w="627" w:type="dxa"/>
          </w:tcPr>
          <w:p w:rsidR="00CD54C9" w:rsidRDefault="00CD54C9">
            <w:r>
              <w:t>108176-P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1255</w:t>
            </w:r>
          </w:p>
        </w:tc>
        <w:tc>
          <w:tcPr>
            <w:tcW w:w="437" w:type="dxa"/>
          </w:tcPr>
          <w:p w:rsidR="00CD54C9" w:rsidRDefault="00CD54C9">
            <w:r>
              <w:t>15303</w:t>
            </w:r>
          </w:p>
        </w:tc>
        <w:tc>
          <w:tcPr>
            <w:tcW w:w="643" w:type="dxa"/>
          </w:tcPr>
          <w:p w:rsidR="00CD54C9" w:rsidRDefault="00CD54C9">
            <w:r>
              <w:t>Maryam Shakoor</w:t>
            </w:r>
          </w:p>
        </w:tc>
        <w:tc>
          <w:tcPr>
            <w:tcW w:w="681" w:type="dxa"/>
          </w:tcPr>
          <w:p w:rsidR="00CD54C9" w:rsidRDefault="00CD54C9">
            <w:r>
              <w:t>Shakoor Muhammad</w:t>
            </w:r>
          </w:p>
        </w:tc>
        <w:tc>
          <w:tcPr>
            <w:tcW w:w="627" w:type="dxa"/>
          </w:tcPr>
          <w:p w:rsidR="00CD54C9" w:rsidRDefault="00CD54C9">
            <w:r>
              <w:t>5878-AJK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13.420408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61.753741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https://doi.org/10.54393/pbmj.v4i2.98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1256</w:t>
            </w:r>
          </w:p>
        </w:tc>
        <w:tc>
          <w:tcPr>
            <w:tcW w:w="437" w:type="dxa"/>
          </w:tcPr>
          <w:p w:rsidR="00CD54C9" w:rsidRDefault="00CD54C9">
            <w:r>
              <w:t>21999</w:t>
            </w:r>
          </w:p>
        </w:tc>
        <w:tc>
          <w:tcPr>
            <w:tcW w:w="643" w:type="dxa"/>
          </w:tcPr>
          <w:p w:rsidR="00CD54C9" w:rsidRDefault="00CD54C9">
            <w:r>
              <w:t>Kainat Maryam</w:t>
            </w:r>
          </w:p>
        </w:tc>
        <w:tc>
          <w:tcPr>
            <w:tcW w:w="681" w:type="dxa"/>
          </w:tcPr>
          <w:p w:rsidR="00CD54C9" w:rsidRDefault="00CD54C9">
            <w:r>
              <w:t>MAHMOOD ELAHI SHEIKH</w:t>
            </w:r>
          </w:p>
        </w:tc>
        <w:tc>
          <w:tcPr>
            <w:tcW w:w="627" w:type="dxa"/>
          </w:tcPr>
          <w:p w:rsidR="00CD54C9" w:rsidRDefault="00CD54C9">
            <w:r>
              <w:t>108733-P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1257</w:t>
            </w:r>
          </w:p>
        </w:tc>
        <w:tc>
          <w:tcPr>
            <w:tcW w:w="437" w:type="dxa"/>
          </w:tcPr>
          <w:p w:rsidR="00CD54C9" w:rsidRDefault="00CD54C9">
            <w:r>
              <w:t>21850</w:t>
            </w:r>
          </w:p>
        </w:tc>
        <w:tc>
          <w:tcPr>
            <w:tcW w:w="643" w:type="dxa"/>
          </w:tcPr>
          <w:p w:rsidR="00CD54C9" w:rsidRDefault="00CD54C9">
            <w:r>
              <w:t>Mahrukh Naeem</w:t>
            </w:r>
          </w:p>
        </w:tc>
        <w:tc>
          <w:tcPr>
            <w:tcW w:w="681" w:type="dxa"/>
          </w:tcPr>
          <w:p w:rsidR="00CD54C9" w:rsidRDefault="00CD54C9">
            <w:r>
              <w:t>Mirza Naeem Ahmed</w:t>
            </w:r>
          </w:p>
        </w:tc>
        <w:tc>
          <w:tcPr>
            <w:tcW w:w="627" w:type="dxa"/>
          </w:tcPr>
          <w:p w:rsidR="00CD54C9" w:rsidRDefault="00CD54C9">
            <w:r>
              <w:t>715771-01-M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1258</w:t>
            </w:r>
          </w:p>
        </w:tc>
        <w:tc>
          <w:tcPr>
            <w:tcW w:w="437" w:type="dxa"/>
          </w:tcPr>
          <w:p w:rsidR="00CD54C9" w:rsidRDefault="00CD54C9">
            <w:r>
              <w:t>20411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Malik Farrukh Naveed</w:t>
            </w:r>
          </w:p>
        </w:tc>
        <w:tc>
          <w:tcPr>
            <w:tcW w:w="627" w:type="dxa"/>
          </w:tcPr>
          <w:p w:rsidR="00CD54C9" w:rsidRDefault="00CD54C9">
            <w:r>
              <w:t xml:space="preserve">721648-01-M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16.679167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1259</w:t>
            </w:r>
          </w:p>
        </w:tc>
        <w:tc>
          <w:tcPr>
            <w:tcW w:w="437" w:type="dxa"/>
          </w:tcPr>
          <w:p w:rsidR="00CD54C9" w:rsidRDefault="00CD54C9">
            <w:r>
              <w:t>4408</w:t>
            </w:r>
          </w:p>
        </w:tc>
        <w:tc>
          <w:tcPr>
            <w:tcW w:w="643" w:type="dxa"/>
          </w:tcPr>
          <w:p w:rsidR="00CD54C9" w:rsidRDefault="00CD54C9">
            <w:r>
              <w:t>Sobia Hussain</w:t>
            </w:r>
          </w:p>
        </w:tc>
        <w:tc>
          <w:tcPr>
            <w:tcW w:w="681" w:type="dxa"/>
          </w:tcPr>
          <w:p w:rsidR="00CD54C9" w:rsidRDefault="00CD54C9">
            <w:r>
              <w:t>Muhammad Hussain</w:t>
            </w:r>
          </w:p>
        </w:tc>
        <w:tc>
          <w:tcPr>
            <w:tcW w:w="627" w:type="dxa"/>
          </w:tcPr>
          <w:p w:rsidR="00CD54C9" w:rsidRDefault="00CD54C9">
            <w:r>
              <w:t>3785-AJK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1260</w:t>
            </w:r>
          </w:p>
        </w:tc>
        <w:tc>
          <w:tcPr>
            <w:tcW w:w="437" w:type="dxa"/>
          </w:tcPr>
          <w:p w:rsidR="00CD54C9" w:rsidRDefault="00CD54C9">
            <w:r>
              <w:t>15860</w:t>
            </w:r>
          </w:p>
        </w:tc>
        <w:tc>
          <w:tcPr>
            <w:tcW w:w="643" w:type="dxa"/>
          </w:tcPr>
          <w:p w:rsidR="00CD54C9" w:rsidRDefault="00CD54C9">
            <w:r>
              <w:t>Sidra Rasheed</w:t>
            </w:r>
          </w:p>
        </w:tc>
        <w:tc>
          <w:tcPr>
            <w:tcW w:w="681" w:type="dxa"/>
          </w:tcPr>
          <w:p w:rsidR="00CD54C9" w:rsidRDefault="00CD54C9">
            <w:r>
              <w:t>Muhammad Rasheed javeed</w:t>
            </w:r>
          </w:p>
        </w:tc>
        <w:tc>
          <w:tcPr>
            <w:tcW w:w="627" w:type="dxa"/>
          </w:tcPr>
          <w:p w:rsidR="00CD54C9" w:rsidRDefault="00CD54C9">
            <w:r>
              <w:t>90859-p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http://iajps.com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1261</w:t>
            </w:r>
          </w:p>
        </w:tc>
        <w:tc>
          <w:tcPr>
            <w:tcW w:w="437" w:type="dxa"/>
          </w:tcPr>
          <w:p w:rsidR="00CD54C9" w:rsidRDefault="00CD54C9">
            <w:r>
              <w:t>22380</w:t>
            </w:r>
          </w:p>
        </w:tc>
        <w:tc>
          <w:tcPr>
            <w:tcW w:w="643" w:type="dxa"/>
          </w:tcPr>
          <w:p w:rsidR="00CD54C9" w:rsidRDefault="00CD54C9">
            <w:r>
              <w:t>Muhammad Hassan</w:t>
            </w:r>
          </w:p>
        </w:tc>
        <w:tc>
          <w:tcPr>
            <w:tcW w:w="681" w:type="dxa"/>
          </w:tcPr>
          <w:p w:rsidR="00CD54C9" w:rsidRDefault="00CD54C9">
            <w:r>
              <w:t>MUHAMMAD AMIN</w:t>
            </w:r>
          </w:p>
        </w:tc>
        <w:tc>
          <w:tcPr>
            <w:tcW w:w="627" w:type="dxa"/>
          </w:tcPr>
          <w:p w:rsidR="00CD54C9" w:rsidRDefault="00CD54C9">
            <w:r>
              <w:t>108723-P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1262</w:t>
            </w:r>
          </w:p>
        </w:tc>
        <w:tc>
          <w:tcPr>
            <w:tcW w:w="437" w:type="dxa"/>
          </w:tcPr>
          <w:p w:rsidR="00CD54C9" w:rsidRDefault="00CD54C9">
            <w:r>
              <w:t>22306</w:t>
            </w:r>
          </w:p>
        </w:tc>
        <w:tc>
          <w:tcPr>
            <w:tcW w:w="643" w:type="dxa"/>
          </w:tcPr>
          <w:p w:rsidR="00CD54C9" w:rsidRDefault="00CD54C9">
            <w:r>
              <w:t>Muhammad Sohaib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108722-P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1263</w:t>
            </w:r>
          </w:p>
        </w:tc>
        <w:tc>
          <w:tcPr>
            <w:tcW w:w="437" w:type="dxa"/>
          </w:tcPr>
          <w:p w:rsidR="00CD54C9" w:rsidRDefault="00CD54C9">
            <w:r>
              <w:t>20906</w:t>
            </w:r>
          </w:p>
        </w:tc>
        <w:tc>
          <w:tcPr>
            <w:tcW w:w="643" w:type="dxa"/>
          </w:tcPr>
          <w:p w:rsidR="00CD54C9" w:rsidRDefault="00CD54C9">
            <w:r>
              <w:t>Nazmeen Ali</w:t>
            </w:r>
          </w:p>
        </w:tc>
        <w:tc>
          <w:tcPr>
            <w:tcW w:w="681" w:type="dxa"/>
          </w:tcPr>
          <w:p w:rsidR="00CD54C9" w:rsidRDefault="00CD54C9">
            <w:r>
              <w:t>Muhammad Shoukat Ali</w:t>
            </w:r>
          </w:p>
        </w:tc>
        <w:tc>
          <w:tcPr>
            <w:tcW w:w="627" w:type="dxa"/>
          </w:tcPr>
          <w:p w:rsidR="00CD54C9" w:rsidRDefault="00CD54C9">
            <w:r>
              <w:t>716356-01-M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16.604167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1264</w:t>
            </w:r>
          </w:p>
        </w:tc>
        <w:tc>
          <w:tcPr>
            <w:tcW w:w="437" w:type="dxa"/>
          </w:tcPr>
          <w:p w:rsidR="00CD54C9" w:rsidRDefault="00CD54C9">
            <w:r>
              <w:t>21430</w:t>
            </w:r>
          </w:p>
        </w:tc>
        <w:tc>
          <w:tcPr>
            <w:tcW w:w="643" w:type="dxa"/>
          </w:tcPr>
          <w:p w:rsidR="00CD54C9" w:rsidRDefault="00CD54C9">
            <w:r>
              <w:t>Eisha Ashiq</w:t>
            </w:r>
          </w:p>
        </w:tc>
        <w:tc>
          <w:tcPr>
            <w:tcW w:w="681" w:type="dxa"/>
          </w:tcPr>
          <w:p w:rsidR="00CD54C9" w:rsidRDefault="00CD54C9">
            <w:r>
              <w:t>dr ashiq hussain</w:t>
            </w:r>
          </w:p>
        </w:tc>
        <w:tc>
          <w:tcPr>
            <w:tcW w:w="627" w:type="dxa"/>
          </w:tcPr>
          <w:p w:rsidR="00CD54C9" w:rsidRDefault="00CD54C9">
            <w:r>
              <w:t>716264-01-M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1265</w:t>
            </w:r>
          </w:p>
        </w:tc>
        <w:tc>
          <w:tcPr>
            <w:tcW w:w="437" w:type="dxa"/>
          </w:tcPr>
          <w:p w:rsidR="00CD54C9" w:rsidRDefault="00CD54C9">
            <w:r>
              <w:t>17005</w:t>
            </w:r>
          </w:p>
        </w:tc>
        <w:tc>
          <w:tcPr>
            <w:tcW w:w="643" w:type="dxa"/>
          </w:tcPr>
          <w:p w:rsidR="00CD54C9" w:rsidRDefault="00CD54C9">
            <w:r>
              <w:t>Maryam Najeeb</w:t>
            </w:r>
          </w:p>
        </w:tc>
        <w:tc>
          <w:tcPr>
            <w:tcW w:w="681" w:type="dxa"/>
          </w:tcPr>
          <w:p w:rsidR="00CD54C9" w:rsidRDefault="00CD54C9">
            <w:r>
              <w:t>muhammad najeeb</w:t>
            </w:r>
          </w:p>
        </w:tc>
        <w:tc>
          <w:tcPr>
            <w:tcW w:w="627" w:type="dxa"/>
          </w:tcPr>
          <w:p w:rsidR="00CD54C9" w:rsidRDefault="00CD54C9">
            <w:r>
              <w:t>110684-P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16.591489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61.591489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1266</w:t>
            </w:r>
          </w:p>
        </w:tc>
        <w:tc>
          <w:tcPr>
            <w:tcW w:w="437" w:type="dxa"/>
          </w:tcPr>
          <w:p w:rsidR="00CD54C9" w:rsidRDefault="00CD54C9">
            <w:r>
              <w:t>21698</w:t>
            </w:r>
          </w:p>
        </w:tc>
        <w:tc>
          <w:tcPr>
            <w:tcW w:w="643" w:type="dxa"/>
          </w:tcPr>
          <w:p w:rsidR="00CD54C9" w:rsidRDefault="00CD54C9">
            <w:r>
              <w:t>Muhammad Wasim Sajad</w:t>
            </w:r>
          </w:p>
        </w:tc>
        <w:tc>
          <w:tcPr>
            <w:tcW w:w="681" w:type="dxa"/>
          </w:tcPr>
          <w:p w:rsidR="00CD54C9" w:rsidRDefault="00CD54C9">
            <w:r>
              <w:t>Muhammad Shakir</w:t>
            </w:r>
          </w:p>
        </w:tc>
        <w:tc>
          <w:tcPr>
            <w:tcW w:w="627" w:type="dxa"/>
          </w:tcPr>
          <w:p w:rsidR="00CD54C9" w:rsidRDefault="00CD54C9">
            <w:r>
              <w:t>115236-P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1267</w:t>
            </w:r>
          </w:p>
        </w:tc>
        <w:tc>
          <w:tcPr>
            <w:tcW w:w="437" w:type="dxa"/>
          </w:tcPr>
          <w:p w:rsidR="00CD54C9" w:rsidRDefault="00CD54C9">
            <w:r>
              <w:t>20800</w:t>
            </w:r>
          </w:p>
        </w:tc>
        <w:tc>
          <w:tcPr>
            <w:tcW w:w="643" w:type="dxa"/>
          </w:tcPr>
          <w:p w:rsidR="00CD54C9" w:rsidRDefault="00CD54C9">
            <w:r>
              <w:t>Syed Muslim Mehdi</w:t>
            </w:r>
          </w:p>
        </w:tc>
        <w:tc>
          <w:tcPr>
            <w:tcW w:w="681" w:type="dxa"/>
          </w:tcPr>
          <w:p w:rsidR="00CD54C9" w:rsidRDefault="00CD54C9">
            <w:r>
              <w:t>Syed Zia Ul Hassan</w:t>
            </w:r>
          </w:p>
        </w:tc>
        <w:tc>
          <w:tcPr>
            <w:tcW w:w="627" w:type="dxa"/>
          </w:tcPr>
          <w:p w:rsidR="00CD54C9" w:rsidRDefault="00CD54C9">
            <w:r>
              <w:t>715278-01-M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https://doi.org/10.47391/JPMA.1352,       https://doi.org/10.47391/JPMA.01-499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1268</w:t>
            </w:r>
          </w:p>
        </w:tc>
        <w:tc>
          <w:tcPr>
            <w:tcW w:w="437" w:type="dxa"/>
          </w:tcPr>
          <w:p w:rsidR="00CD54C9" w:rsidRDefault="00CD54C9">
            <w:r>
              <w:t>20664</w:t>
            </w:r>
          </w:p>
        </w:tc>
        <w:tc>
          <w:tcPr>
            <w:tcW w:w="643" w:type="dxa"/>
          </w:tcPr>
          <w:p w:rsidR="00CD54C9" w:rsidRDefault="00CD54C9">
            <w:r>
              <w:t>Ujala Abdul Rashid</w:t>
            </w:r>
          </w:p>
        </w:tc>
        <w:tc>
          <w:tcPr>
            <w:tcW w:w="681" w:type="dxa"/>
          </w:tcPr>
          <w:p w:rsidR="00CD54C9" w:rsidRDefault="00CD54C9">
            <w:r>
              <w:t>Abdul Rashid</w:t>
            </w:r>
          </w:p>
        </w:tc>
        <w:tc>
          <w:tcPr>
            <w:tcW w:w="627" w:type="dxa"/>
          </w:tcPr>
          <w:p w:rsidR="00CD54C9" w:rsidRDefault="00CD54C9">
            <w:r>
              <w:t>716443-01-M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1269</w:t>
            </w:r>
          </w:p>
        </w:tc>
        <w:tc>
          <w:tcPr>
            <w:tcW w:w="437" w:type="dxa"/>
          </w:tcPr>
          <w:p w:rsidR="00CD54C9" w:rsidRDefault="00CD54C9">
            <w:r>
              <w:t>21658</w:t>
            </w:r>
          </w:p>
        </w:tc>
        <w:tc>
          <w:tcPr>
            <w:tcW w:w="643" w:type="dxa"/>
          </w:tcPr>
          <w:p w:rsidR="00CD54C9" w:rsidRDefault="00CD54C9">
            <w:r>
              <w:t>Saqlain Ghazanfar</w:t>
            </w:r>
          </w:p>
        </w:tc>
        <w:tc>
          <w:tcPr>
            <w:tcW w:w="681" w:type="dxa"/>
          </w:tcPr>
          <w:p w:rsidR="00CD54C9" w:rsidRDefault="00CD54C9">
            <w:r>
              <w:t>Ghazanfar Ali</w:t>
            </w:r>
          </w:p>
        </w:tc>
        <w:tc>
          <w:tcPr>
            <w:tcW w:w="627" w:type="dxa"/>
          </w:tcPr>
          <w:p w:rsidR="00CD54C9" w:rsidRDefault="00CD54C9">
            <w:r>
              <w:t>719065-01-M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61.491667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10.7759/cureus.15572,       https://dx.doi.org/10.4314/ahs.v22i3.63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1270</w:t>
            </w:r>
          </w:p>
        </w:tc>
        <w:tc>
          <w:tcPr>
            <w:tcW w:w="437" w:type="dxa"/>
          </w:tcPr>
          <w:p w:rsidR="00CD54C9" w:rsidRDefault="00CD54C9">
            <w:r>
              <w:t>15274</w:t>
            </w:r>
          </w:p>
        </w:tc>
        <w:tc>
          <w:tcPr>
            <w:tcW w:w="643" w:type="dxa"/>
          </w:tcPr>
          <w:p w:rsidR="00CD54C9" w:rsidRDefault="00CD54C9">
            <w:r>
              <w:t>Umair Farid</w:t>
            </w:r>
          </w:p>
        </w:tc>
        <w:tc>
          <w:tcPr>
            <w:tcW w:w="681" w:type="dxa"/>
          </w:tcPr>
          <w:p w:rsidR="00CD54C9" w:rsidRDefault="00CD54C9">
            <w:r>
              <w:t>ghulam farid</w:t>
            </w:r>
          </w:p>
        </w:tc>
        <w:tc>
          <w:tcPr>
            <w:tcW w:w="627" w:type="dxa"/>
          </w:tcPr>
          <w:p w:rsidR="00CD54C9" w:rsidRDefault="00CD54C9">
            <w:r>
              <w:t>108326-p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1271</w:t>
            </w:r>
          </w:p>
        </w:tc>
        <w:tc>
          <w:tcPr>
            <w:tcW w:w="437" w:type="dxa"/>
          </w:tcPr>
          <w:p w:rsidR="00CD54C9" w:rsidRDefault="00CD54C9">
            <w:r>
              <w:t>21655</w:t>
            </w:r>
          </w:p>
        </w:tc>
        <w:tc>
          <w:tcPr>
            <w:tcW w:w="643" w:type="dxa"/>
          </w:tcPr>
          <w:p w:rsidR="00CD54C9" w:rsidRDefault="00CD54C9">
            <w:r>
              <w:t>Afaq Naeem</w:t>
            </w:r>
          </w:p>
        </w:tc>
        <w:tc>
          <w:tcPr>
            <w:tcW w:w="681" w:type="dxa"/>
          </w:tcPr>
          <w:p w:rsidR="00CD54C9" w:rsidRDefault="00CD54C9">
            <w:r>
              <w:t>Naeem Hussain</w:t>
            </w:r>
          </w:p>
        </w:tc>
        <w:tc>
          <w:tcPr>
            <w:tcW w:w="627" w:type="dxa"/>
          </w:tcPr>
          <w:p w:rsidR="00CD54C9" w:rsidRDefault="00CD54C9">
            <w:r>
              <w:t>715912-01-M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16.433333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https://doi.org/10.53350/pjmhs221610393,       https://doi.org/10.53350/pjmhs221610402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1272</w:t>
            </w:r>
          </w:p>
        </w:tc>
        <w:tc>
          <w:tcPr>
            <w:tcW w:w="437" w:type="dxa"/>
          </w:tcPr>
          <w:p w:rsidR="00CD54C9" w:rsidRDefault="00CD54C9">
            <w:r>
              <w:t>20283</w:t>
            </w:r>
          </w:p>
        </w:tc>
        <w:tc>
          <w:tcPr>
            <w:tcW w:w="643" w:type="dxa"/>
          </w:tcPr>
          <w:p w:rsidR="00CD54C9" w:rsidRDefault="00CD54C9">
            <w:r>
              <w:t>Wardah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109340-P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61.414966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1273</w:t>
            </w:r>
          </w:p>
        </w:tc>
        <w:tc>
          <w:tcPr>
            <w:tcW w:w="437" w:type="dxa"/>
          </w:tcPr>
          <w:p w:rsidR="00CD54C9" w:rsidRDefault="00CD54C9">
            <w:r>
              <w:t>22123</w:t>
            </w:r>
          </w:p>
        </w:tc>
        <w:tc>
          <w:tcPr>
            <w:tcW w:w="643" w:type="dxa"/>
          </w:tcPr>
          <w:p w:rsidR="00CD54C9" w:rsidRDefault="00CD54C9">
            <w:r>
              <w:t>Zahra Abbas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89266-p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1274</w:t>
            </w:r>
          </w:p>
        </w:tc>
        <w:tc>
          <w:tcPr>
            <w:tcW w:w="437" w:type="dxa"/>
          </w:tcPr>
          <w:p w:rsidR="00CD54C9" w:rsidRDefault="00CD54C9">
            <w:r>
              <w:t>4239</w:t>
            </w:r>
          </w:p>
        </w:tc>
        <w:tc>
          <w:tcPr>
            <w:tcW w:w="643" w:type="dxa"/>
          </w:tcPr>
          <w:p w:rsidR="00CD54C9" w:rsidRDefault="00CD54C9">
            <w:r>
              <w:t>Mahnoor Nasir</w:t>
            </w:r>
          </w:p>
        </w:tc>
        <w:tc>
          <w:tcPr>
            <w:tcW w:w="681" w:type="dxa"/>
          </w:tcPr>
          <w:p w:rsidR="00CD54C9" w:rsidRDefault="00CD54C9">
            <w:r>
              <w:t>Muhammad Nasir</w:t>
            </w:r>
          </w:p>
        </w:tc>
        <w:tc>
          <w:tcPr>
            <w:tcW w:w="627" w:type="dxa"/>
          </w:tcPr>
          <w:p w:rsidR="00CD54C9" w:rsidRDefault="00CD54C9">
            <w:r>
              <w:t>104804-P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https://doi.org/10.47750/pnr.2022.13.S09.393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1275</w:t>
            </w:r>
          </w:p>
        </w:tc>
        <w:tc>
          <w:tcPr>
            <w:tcW w:w="437" w:type="dxa"/>
          </w:tcPr>
          <w:p w:rsidR="00CD54C9" w:rsidRDefault="00CD54C9">
            <w:r>
              <w:t>8122</w:t>
            </w:r>
          </w:p>
        </w:tc>
        <w:tc>
          <w:tcPr>
            <w:tcW w:w="643" w:type="dxa"/>
          </w:tcPr>
          <w:p w:rsidR="00CD54C9" w:rsidRDefault="00CD54C9">
            <w:r>
              <w:t>Saroosh Ghani</w:t>
            </w:r>
          </w:p>
        </w:tc>
        <w:tc>
          <w:tcPr>
            <w:tcW w:w="681" w:type="dxa"/>
          </w:tcPr>
          <w:p w:rsidR="00CD54C9" w:rsidRDefault="00CD54C9">
            <w:r>
              <w:t>Abdul Hayee</w:t>
            </w:r>
          </w:p>
        </w:tc>
        <w:tc>
          <w:tcPr>
            <w:tcW w:w="627" w:type="dxa"/>
          </w:tcPr>
          <w:p w:rsidR="00CD54C9" w:rsidRDefault="00CD54C9">
            <w:r>
              <w:t>100590-P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1276</w:t>
            </w:r>
          </w:p>
        </w:tc>
        <w:tc>
          <w:tcPr>
            <w:tcW w:w="437" w:type="dxa"/>
          </w:tcPr>
          <w:p w:rsidR="00CD54C9" w:rsidRDefault="00CD54C9">
            <w:r>
              <w:t>20461</w:t>
            </w:r>
          </w:p>
        </w:tc>
        <w:tc>
          <w:tcPr>
            <w:tcW w:w="643" w:type="dxa"/>
          </w:tcPr>
          <w:p w:rsidR="00CD54C9" w:rsidRDefault="00CD54C9">
            <w:r>
              <w:t>Hifza Shahi</w:t>
            </w:r>
          </w:p>
        </w:tc>
        <w:tc>
          <w:tcPr>
            <w:tcW w:w="681" w:type="dxa"/>
          </w:tcPr>
          <w:p w:rsidR="00CD54C9" w:rsidRDefault="00CD54C9">
            <w:r>
              <w:t>Shahid Iqbal</w:t>
            </w:r>
          </w:p>
        </w:tc>
        <w:tc>
          <w:tcPr>
            <w:tcW w:w="627" w:type="dxa"/>
          </w:tcPr>
          <w:p w:rsidR="00CD54C9" w:rsidRDefault="00CD54C9">
            <w:r>
              <w:t>716870-01-M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1277</w:t>
            </w:r>
          </w:p>
        </w:tc>
        <w:tc>
          <w:tcPr>
            <w:tcW w:w="437" w:type="dxa"/>
          </w:tcPr>
          <w:p w:rsidR="00CD54C9" w:rsidRDefault="00CD54C9">
            <w:r>
              <w:t>20973</w:t>
            </w:r>
          </w:p>
        </w:tc>
        <w:tc>
          <w:tcPr>
            <w:tcW w:w="643" w:type="dxa"/>
          </w:tcPr>
          <w:p w:rsidR="00CD54C9" w:rsidRDefault="00CD54C9">
            <w:r>
              <w:t>Ayesha Razzaq</w:t>
            </w:r>
          </w:p>
        </w:tc>
        <w:tc>
          <w:tcPr>
            <w:tcW w:w="681" w:type="dxa"/>
          </w:tcPr>
          <w:p w:rsidR="00CD54C9" w:rsidRDefault="00CD54C9">
            <w:r>
              <w:t>Razzaq Ahmad</w:t>
            </w:r>
          </w:p>
        </w:tc>
        <w:tc>
          <w:tcPr>
            <w:tcW w:w="627" w:type="dxa"/>
          </w:tcPr>
          <w:p w:rsidR="00CD54C9" w:rsidRDefault="00CD54C9">
            <w:r>
              <w:t>B-108910-P</w:t>
            </w:r>
          </w:p>
        </w:tc>
        <w:tc>
          <w:tcPr>
            <w:tcW w:w="484" w:type="dxa"/>
          </w:tcPr>
          <w:p w:rsidR="00CD54C9" w:rsidRDefault="00CD54C9">
            <w:r>
              <w:t>Disable</w:t>
            </w:r>
          </w:p>
        </w:tc>
        <w:tc>
          <w:tcPr>
            <w:tcW w:w="465" w:type="dxa"/>
          </w:tcPr>
          <w:p w:rsidR="00CD54C9" w:rsidRDefault="00CD54C9">
            <w:r>
              <w:t>14.0125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1278</w:t>
            </w:r>
          </w:p>
        </w:tc>
        <w:tc>
          <w:tcPr>
            <w:tcW w:w="437" w:type="dxa"/>
          </w:tcPr>
          <w:p w:rsidR="00CD54C9" w:rsidRDefault="00CD54C9">
            <w:r>
              <w:t>6339</w:t>
            </w:r>
          </w:p>
        </w:tc>
        <w:tc>
          <w:tcPr>
            <w:tcW w:w="643" w:type="dxa"/>
          </w:tcPr>
          <w:p w:rsidR="00CD54C9" w:rsidRDefault="00CD54C9">
            <w:r>
              <w:t>Khalida Asghar</w:t>
            </w:r>
          </w:p>
        </w:tc>
        <w:tc>
          <w:tcPr>
            <w:tcW w:w="681" w:type="dxa"/>
          </w:tcPr>
          <w:p w:rsidR="00CD54C9" w:rsidRDefault="00CD54C9">
            <w:r>
              <w:t>Muhammad Asghar</w:t>
            </w:r>
          </w:p>
        </w:tc>
        <w:tc>
          <w:tcPr>
            <w:tcW w:w="627" w:type="dxa"/>
          </w:tcPr>
          <w:p w:rsidR="00CD54C9" w:rsidRDefault="00CD54C9">
            <w:r>
              <w:t>107175-p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1279</w:t>
            </w:r>
          </w:p>
        </w:tc>
        <w:tc>
          <w:tcPr>
            <w:tcW w:w="437" w:type="dxa"/>
          </w:tcPr>
          <w:p w:rsidR="00CD54C9" w:rsidRDefault="00CD54C9">
            <w:r>
              <w:t>6309</w:t>
            </w:r>
          </w:p>
        </w:tc>
        <w:tc>
          <w:tcPr>
            <w:tcW w:w="643" w:type="dxa"/>
          </w:tcPr>
          <w:p w:rsidR="00CD54C9" w:rsidRDefault="00CD54C9">
            <w:r>
              <w:t>Saba Yasin</w:t>
            </w:r>
          </w:p>
        </w:tc>
        <w:tc>
          <w:tcPr>
            <w:tcW w:w="681" w:type="dxa"/>
          </w:tcPr>
          <w:p w:rsidR="00CD54C9" w:rsidRDefault="00CD54C9">
            <w:r>
              <w:t>Muhammad Yasin</w:t>
            </w:r>
          </w:p>
        </w:tc>
        <w:tc>
          <w:tcPr>
            <w:tcW w:w="627" w:type="dxa"/>
          </w:tcPr>
          <w:p w:rsidR="00CD54C9" w:rsidRDefault="00CD54C9">
            <w:r>
              <w:t>95189-p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14.825532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61.325532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1280</w:t>
            </w:r>
          </w:p>
        </w:tc>
        <w:tc>
          <w:tcPr>
            <w:tcW w:w="437" w:type="dxa"/>
          </w:tcPr>
          <w:p w:rsidR="00CD54C9" w:rsidRDefault="00CD54C9">
            <w:r>
              <w:t>15640</w:t>
            </w:r>
          </w:p>
        </w:tc>
        <w:tc>
          <w:tcPr>
            <w:tcW w:w="643" w:type="dxa"/>
          </w:tcPr>
          <w:p w:rsidR="00CD54C9" w:rsidRDefault="00CD54C9">
            <w:r>
              <w:t>Nawal Moeen</w:t>
            </w:r>
          </w:p>
        </w:tc>
        <w:tc>
          <w:tcPr>
            <w:tcW w:w="681" w:type="dxa"/>
          </w:tcPr>
          <w:p w:rsidR="00CD54C9" w:rsidRDefault="00CD54C9">
            <w:r>
              <w:t>Moeen Azhar Bajwa</w:t>
            </w:r>
          </w:p>
        </w:tc>
        <w:tc>
          <w:tcPr>
            <w:tcW w:w="627" w:type="dxa"/>
          </w:tcPr>
          <w:p w:rsidR="00CD54C9" w:rsidRDefault="00CD54C9">
            <w:r>
              <w:t>114443-P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https://doi.org/10.3390/molecules27217317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1281</w:t>
            </w:r>
          </w:p>
        </w:tc>
        <w:tc>
          <w:tcPr>
            <w:tcW w:w="437" w:type="dxa"/>
          </w:tcPr>
          <w:p w:rsidR="00CD54C9" w:rsidRDefault="00CD54C9">
            <w:r>
              <w:t>20734</w:t>
            </w:r>
          </w:p>
        </w:tc>
        <w:tc>
          <w:tcPr>
            <w:tcW w:w="643" w:type="dxa"/>
          </w:tcPr>
          <w:p w:rsidR="00CD54C9" w:rsidRDefault="00CD54C9">
            <w:r>
              <w:t>Rimsha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715617-01-M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1282</w:t>
            </w:r>
          </w:p>
        </w:tc>
        <w:tc>
          <w:tcPr>
            <w:tcW w:w="437" w:type="dxa"/>
          </w:tcPr>
          <w:p w:rsidR="00CD54C9" w:rsidRDefault="00CD54C9">
            <w:r>
              <w:t>22399</w:t>
            </w:r>
          </w:p>
        </w:tc>
        <w:tc>
          <w:tcPr>
            <w:tcW w:w="643" w:type="dxa"/>
          </w:tcPr>
          <w:p w:rsidR="00CD54C9" w:rsidRDefault="00CD54C9">
            <w:r>
              <w:t>Laiba Asif</w:t>
            </w:r>
          </w:p>
        </w:tc>
        <w:tc>
          <w:tcPr>
            <w:tcW w:w="681" w:type="dxa"/>
          </w:tcPr>
          <w:p w:rsidR="00CD54C9" w:rsidRDefault="00CD54C9">
            <w:r>
              <w:t>Muhammad Asif Nadeem</w:t>
            </w:r>
          </w:p>
        </w:tc>
        <w:tc>
          <w:tcPr>
            <w:tcW w:w="627" w:type="dxa"/>
          </w:tcPr>
          <w:p w:rsidR="00CD54C9" w:rsidRDefault="00CD54C9">
            <w:r>
              <w:t>717044-01-M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1283</w:t>
            </w:r>
          </w:p>
        </w:tc>
        <w:tc>
          <w:tcPr>
            <w:tcW w:w="437" w:type="dxa"/>
          </w:tcPr>
          <w:p w:rsidR="00CD54C9" w:rsidRDefault="00CD54C9">
            <w:r>
              <w:t>20438</w:t>
            </w:r>
          </w:p>
        </w:tc>
        <w:tc>
          <w:tcPr>
            <w:tcW w:w="643" w:type="dxa"/>
          </w:tcPr>
          <w:p w:rsidR="00CD54C9" w:rsidRDefault="00CD54C9">
            <w:r>
              <w:t>Fatima Maqbool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Haris Saleem </w:t>
            </w:r>
          </w:p>
        </w:tc>
        <w:tc>
          <w:tcPr>
            <w:tcW w:w="627" w:type="dxa"/>
          </w:tcPr>
          <w:p w:rsidR="00CD54C9" w:rsidRDefault="00CD54C9">
            <w:r>
              <w:t>95580-P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1284</w:t>
            </w:r>
          </w:p>
        </w:tc>
        <w:tc>
          <w:tcPr>
            <w:tcW w:w="437" w:type="dxa"/>
          </w:tcPr>
          <w:p w:rsidR="00CD54C9" w:rsidRDefault="00CD54C9">
            <w:r>
              <w:t>2904</w:t>
            </w:r>
          </w:p>
        </w:tc>
        <w:tc>
          <w:tcPr>
            <w:tcW w:w="643" w:type="dxa"/>
          </w:tcPr>
          <w:p w:rsidR="00CD54C9" w:rsidRDefault="00CD54C9">
            <w:r>
              <w:t>Roshaan Bint Amjad</w:t>
            </w:r>
          </w:p>
        </w:tc>
        <w:tc>
          <w:tcPr>
            <w:tcW w:w="681" w:type="dxa"/>
          </w:tcPr>
          <w:p w:rsidR="00CD54C9" w:rsidRDefault="00CD54C9">
            <w:r>
              <w:t>Amjad Majeed</w:t>
            </w:r>
          </w:p>
        </w:tc>
        <w:tc>
          <w:tcPr>
            <w:tcW w:w="627" w:type="dxa"/>
          </w:tcPr>
          <w:p w:rsidR="00CD54C9" w:rsidRDefault="00CD54C9">
            <w:r>
              <w:t>98911-P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1285</w:t>
            </w:r>
          </w:p>
        </w:tc>
        <w:tc>
          <w:tcPr>
            <w:tcW w:w="437" w:type="dxa"/>
          </w:tcPr>
          <w:p w:rsidR="00CD54C9" w:rsidRDefault="00CD54C9">
            <w:r>
              <w:t>21728</w:t>
            </w:r>
          </w:p>
        </w:tc>
        <w:tc>
          <w:tcPr>
            <w:tcW w:w="643" w:type="dxa"/>
          </w:tcPr>
          <w:p w:rsidR="00CD54C9" w:rsidRDefault="00CD54C9">
            <w:r>
              <w:t>Zunaira Zafar</w:t>
            </w:r>
          </w:p>
        </w:tc>
        <w:tc>
          <w:tcPr>
            <w:tcW w:w="681" w:type="dxa"/>
          </w:tcPr>
          <w:p w:rsidR="00CD54C9" w:rsidRDefault="00CD54C9">
            <w:r>
              <w:t>Muhammad Zafar Ullah</w:t>
            </w:r>
          </w:p>
        </w:tc>
        <w:tc>
          <w:tcPr>
            <w:tcW w:w="627" w:type="dxa"/>
          </w:tcPr>
          <w:p w:rsidR="00CD54C9" w:rsidRDefault="00CD54C9">
            <w:r>
              <w:t>109616-p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1286</w:t>
            </w:r>
          </w:p>
        </w:tc>
        <w:tc>
          <w:tcPr>
            <w:tcW w:w="437" w:type="dxa"/>
          </w:tcPr>
          <w:p w:rsidR="00CD54C9" w:rsidRDefault="00CD54C9">
            <w:r>
              <w:t>21780</w:t>
            </w:r>
          </w:p>
        </w:tc>
        <w:tc>
          <w:tcPr>
            <w:tcW w:w="643" w:type="dxa"/>
          </w:tcPr>
          <w:p w:rsidR="00CD54C9" w:rsidRDefault="00CD54C9">
            <w:r>
              <w:t>Mehak Fatima</w:t>
            </w:r>
          </w:p>
        </w:tc>
        <w:tc>
          <w:tcPr>
            <w:tcW w:w="681" w:type="dxa"/>
          </w:tcPr>
          <w:p w:rsidR="00CD54C9" w:rsidRDefault="00CD54C9">
            <w:r>
              <w:t>Syed Muhammad Saud Ali Bokhari</w:t>
            </w:r>
          </w:p>
        </w:tc>
        <w:tc>
          <w:tcPr>
            <w:tcW w:w="627" w:type="dxa"/>
          </w:tcPr>
          <w:p w:rsidR="00CD54C9" w:rsidRDefault="00CD54C9">
            <w:r>
              <w:t xml:space="preserve">721698-01-M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1287</w:t>
            </w:r>
          </w:p>
        </w:tc>
        <w:tc>
          <w:tcPr>
            <w:tcW w:w="437" w:type="dxa"/>
          </w:tcPr>
          <w:p w:rsidR="00CD54C9" w:rsidRDefault="00CD54C9">
            <w:r>
              <w:t>22208</w:t>
            </w:r>
          </w:p>
        </w:tc>
        <w:tc>
          <w:tcPr>
            <w:tcW w:w="643" w:type="dxa"/>
          </w:tcPr>
          <w:p w:rsidR="00CD54C9" w:rsidRDefault="00CD54C9">
            <w:r>
              <w:t>Qandeel Rafique</w:t>
            </w:r>
          </w:p>
        </w:tc>
        <w:tc>
          <w:tcPr>
            <w:tcW w:w="681" w:type="dxa"/>
          </w:tcPr>
          <w:p w:rsidR="00CD54C9" w:rsidRDefault="00CD54C9">
            <w:r>
              <w:t>Muhammad Rafique Shaheen</w:t>
            </w:r>
          </w:p>
        </w:tc>
        <w:tc>
          <w:tcPr>
            <w:tcW w:w="627" w:type="dxa"/>
          </w:tcPr>
          <w:p w:rsidR="00CD54C9" w:rsidRDefault="00CD54C9">
            <w:r>
              <w:t>108261P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1288</w:t>
            </w:r>
          </w:p>
        </w:tc>
        <w:tc>
          <w:tcPr>
            <w:tcW w:w="437" w:type="dxa"/>
          </w:tcPr>
          <w:p w:rsidR="00CD54C9" w:rsidRDefault="00CD54C9">
            <w:r>
              <w:t>21128</w:t>
            </w:r>
          </w:p>
        </w:tc>
        <w:tc>
          <w:tcPr>
            <w:tcW w:w="643" w:type="dxa"/>
          </w:tcPr>
          <w:p w:rsidR="00CD54C9" w:rsidRDefault="00CD54C9">
            <w:r>
              <w:t>Muhammad Ehtasham</w:t>
            </w:r>
          </w:p>
        </w:tc>
        <w:tc>
          <w:tcPr>
            <w:tcW w:w="681" w:type="dxa"/>
          </w:tcPr>
          <w:p w:rsidR="00CD54C9" w:rsidRDefault="00CD54C9">
            <w:r>
              <w:t>Muhammad Ishtiaq</w:t>
            </w:r>
          </w:p>
        </w:tc>
        <w:tc>
          <w:tcPr>
            <w:tcW w:w="627" w:type="dxa"/>
          </w:tcPr>
          <w:p w:rsidR="00CD54C9" w:rsidRDefault="00CD54C9">
            <w:r>
              <w:t>744880-01-M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http://doi.org/10.36721/PJPS.2022.35.6.SP.1772-1775.1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1289</w:t>
            </w:r>
          </w:p>
        </w:tc>
        <w:tc>
          <w:tcPr>
            <w:tcW w:w="437" w:type="dxa"/>
          </w:tcPr>
          <w:p w:rsidR="00CD54C9" w:rsidRDefault="00CD54C9">
            <w:r>
              <w:t>22049</w:t>
            </w:r>
          </w:p>
        </w:tc>
        <w:tc>
          <w:tcPr>
            <w:tcW w:w="643" w:type="dxa"/>
          </w:tcPr>
          <w:p w:rsidR="00CD54C9" w:rsidRDefault="00CD54C9">
            <w:r>
              <w:t>Rabia</w:t>
            </w:r>
          </w:p>
        </w:tc>
        <w:tc>
          <w:tcPr>
            <w:tcW w:w="681" w:type="dxa"/>
          </w:tcPr>
          <w:p w:rsidR="00CD54C9" w:rsidRDefault="00CD54C9">
            <w:r>
              <w:t>Muhammad Abdullah</w:t>
            </w:r>
          </w:p>
        </w:tc>
        <w:tc>
          <w:tcPr>
            <w:tcW w:w="627" w:type="dxa"/>
          </w:tcPr>
          <w:p w:rsidR="00CD54C9" w:rsidRDefault="00CD54C9">
            <w:r>
              <w:t>714696-01-M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13.921569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61.254902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1290</w:t>
            </w:r>
          </w:p>
        </w:tc>
        <w:tc>
          <w:tcPr>
            <w:tcW w:w="437" w:type="dxa"/>
          </w:tcPr>
          <w:p w:rsidR="00CD54C9" w:rsidRDefault="00CD54C9">
            <w:r>
              <w:t>20908</w:t>
            </w:r>
          </w:p>
        </w:tc>
        <w:tc>
          <w:tcPr>
            <w:tcW w:w="643" w:type="dxa"/>
          </w:tcPr>
          <w:p w:rsidR="00CD54C9" w:rsidRDefault="00CD54C9">
            <w:r>
              <w:t>Naila Qamar</w:t>
            </w:r>
          </w:p>
        </w:tc>
        <w:tc>
          <w:tcPr>
            <w:tcW w:w="681" w:type="dxa"/>
          </w:tcPr>
          <w:p w:rsidR="00CD54C9" w:rsidRDefault="00CD54C9">
            <w:r>
              <w:t>Qammar Abbas Malik</w:t>
            </w:r>
          </w:p>
        </w:tc>
        <w:tc>
          <w:tcPr>
            <w:tcW w:w="627" w:type="dxa"/>
          </w:tcPr>
          <w:p w:rsidR="00CD54C9" w:rsidRDefault="00CD54C9">
            <w:r>
              <w:t>716423-01-M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1291</w:t>
            </w:r>
          </w:p>
        </w:tc>
        <w:tc>
          <w:tcPr>
            <w:tcW w:w="437" w:type="dxa"/>
          </w:tcPr>
          <w:p w:rsidR="00CD54C9" w:rsidRDefault="00CD54C9">
            <w:r>
              <w:t>21650</w:t>
            </w:r>
          </w:p>
        </w:tc>
        <w:tc>
          <w:tcPr>
            <w:tcW w:w="643" w:type="dxa"/>
          </w:tcPr>
          <w:p w:rsidR="00CD54C9" w:rsidRDefault="00CD54C9">
            <w:r>
              <w:t>Maria Qibtia</w:t>
            </w:r>
          </w:p>
        </w:tc>
        <w:tc>
          <w:tcPr>
            <w:tcW w:w="681" w:type="dxa"/>
          </w:tcPr>
          <w:p w:rsidR="00CD54C9" w:rsidRDefault="00CD54C9">
            <w:r>
              <w:t>Mirza Ashiq Baig</w:t>
            </w:r>
          </w:p>
        </w:tc>
        <w:tc>
          <w:tcPr>
            <w:tcW w:w="627" w:type="dxa"/>
          </w:tcPr>
          <w:p w:rsidR="00CD54C9" w:rsidRDefault="00CD54C9">
            <w:r>
              <w:t>716313-01-M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https://doi.org/10.53350/pjmhs2115102567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1292</w:t>
            </w:r>
          </w:p>
        </w:tc>
        <w:tc>
          <w:tcPr>
            <w:tcW w:w="437" w:type="dxa"/>
          </w:tcPr>
          <w:p w:rsidR="00CD54C9" w:rsidRDefault="00CD54C9">
            <w:r>
              <w:t>22240</w:t>
            </w:r>
          </w:p>
        </w:tc>
        <w:tc>
          <w:tcPr>
            <w:tcW w:w="643" w:type="dxa"/>
          </w:tcPr>
          <w:p w:rsidR="00CD54C9" w:rsidRDefault="00CD54C9">
            <w:r>
              <w:t>Muhammad Ahmad</w:t>
            </w:r>
          </w:p>
        </w:tc>
        <w:tc>
          <w:tcPr>
            <w:tcW w:w="681" w:type="dxa"/>
          </w:tcPr>
          <w:p w:rsidR="00CD54C9" w:rsidRDefault="00CD54C9">
            <w:r>
              <w:t>Muhammad Yousuf Qureshi</w:t>
            </w:r>
          </w:p>
        </w:tc>
        <w:tc>
          <w:tcPr>
            <w:tcW w:w="627" w:type="dxa"/>
          </w:tcPr>
          <w:p w:rsidR="00CD54C9" w:rsidRDefault="00CD54C9">
            <w:r>
              <w:t>713122-01-M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1293</w:t>
            </w:r>
          </w:p>
        </w:tc>
        <w:tc>
          <w:tcPr>
            <w:tcW w:w="437" w:type="dxa"/>
          </w:tcPr>
          <w:p w:rsidR="00CD54C9" w:rsidRDefault="00CD54C9">
            <w:r>
              <w:t>21867</w:t>
            </w:r>
          </w:p>
        </w:tc>
        <w:tc>
          <w:tcPr>
            <w:tcW w:w="643" w:type="dxa"/>
          </w:tcPr>
          <w:p w:rsidR="00CD54C9" w:rsidRDefault="00CD54C9">
            <w:r>
              <w:t>Javairya Akhter</w:t>
            </w:r>
          </w:p>
        </w:tc>
        <w:tc>
          <w:tcPr>
            <w:tcW w:w="681" w:type="dxa"/>
          </w:tcPr>
          <w:p w:rsidR="00CD54C9" w:rsidRDefault="00CD54C9">
            <w:r>
              <w:t>Muhammad Akhter</w:t>
            </w:r>
          </w:p>
        </w:tc>
        <w:tc>
          <w:tcPr>
            <w:tcW w:w="627" w:type="dxa"/>
          </w:tcPr>
          <w:p w:rsidR="00CD54C9" w:rsidRDefault="00CD54C9">
            <w:r>
              <w:t>718337-01-M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1294</w:t>
            </w:r>
          </w:p>
        </w:tc>
        <w:tc>
          <w:tcPr>
            <w:tcW w:w="437" w:type="dxa"/>
          </w:tcPr>
          <w:p w:rsidR="00CD54C9" w:rsidRDefault="00CD54C9">
            <w:r>
              <w:t>21818</w:t>
            </w:r>
          </w:p>
        </w:tc>
        <w:tc>
          <w:tcPr>
            <w:tcW w:w="643" w:type="dxa"/>
          </w:tcPr>
          <w:p w:rsidR="00CD54C9" w:rsidRDefault="00CD54C9">
            <w:r>
              <w:t>Maniha Waseem</w:t>
            </w:r>
          </w:p>
        </w:tc>
        <w:tc>
          <w:tcPr>
            <w:tcW w:w="681" w:type="dxa"/>
          </w:tcPr>
          <w:p w:rsidR="00CD54C9" w:rsidRDefault="00CD54C9">
            <w:r>
              <w:t>Muhammad Waseem Rafi</w:t>
            </w:r>
          </w:p>
        </w:tc>
        <w:tc>
          <w:tcPr>
            <w:tcW w:w="627" w:type="dxa"/>
          </w:tcPr>
          <w:p w:rsidR="00CD54C9" w:rsidRDefault="00CD54C9">
            <w:r>
              <w:t>715701-01-M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1295</w:t>
            </w:r>
          </w:p>
        </w:tc>
        <w:tc>
          <w:tcPr>
            <w:tcW w:w="437" w:type="dxa"/>
          </w:tcPr>
          <w:p w:rsidR="00CD54C9" w:rsidRDefault="00CD54C9">
            <w:r>
              <w:t>21207</w:t>
            </w:r>
          </w:p>
        </w:tc>
        <w:tc>
          <w:tcPr>
            <w:tcW w:w="643" w:type="dxa"/>
          </w:tcPr>
          <w:p w:rsidR="00CD54C9" w:rsidRDefault="00CD54C9">
            <w:r>
              <w:t>Fizza Tabasum</w:t>
            </w:r>
          </w:p>
        </w:tc>
        <w:tc>
          <w:tcPr>
            <w:tcW w:w="681" w:type="dxa"/>
          </w:tcPr>
          <w:p w:rsidR="00CD54C9" w:rsidRDefault="00CD54C9">
            <w:r>
              <w:t>Muhammad Yaqub</w:t>
            </w:r>
          </w:p>
        </w:tc>
        <w:tc>
          <w:tcPr>
            <w:tcW w:w="627" w:type="dxa"/>
          </w:tcPr>
          <w:p w:rsidR="00CD54C9" w:rsidRDefault="00CD54C9">
            <w:r>
              <w:t>744395-01-M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1296</w:t>
            </w:r>
          </w:p>
        </w:tc>
        <w:tc>
          <w:tcPr>
            <w:tcW w:w="437" w:type="dxa"/>
          </w:tcPr>
          <w:p w:rsidR="00CD54C9" w:rsidRDefault="00CD54C9">
            <w:r>
              <w:t>21977</w:t>
            </w:r>
          </w:p>
        </w:tc>
        <w:tc>
          <w:tcPr>
            <w:tcW w:w="643" w:type="dxa"/>
          </w:tcPr>
          <w:p w:rsidR="00CD54C9" w:rsidRDefault="00CD54C9">
            <w:r>
              <w:t>Ifra Irfan</w:t>
            </w:r>
          </w:p>
        </w:tc>
        <w:tc>
          <w:tcPr>
            <w:tcW w:w="681" w:type="dxa"/>
          </w:tcPr>
          <w:p w:rsidR="00CD54C9" w:rsidRDefault="00CD54C9">
            <w:r>
              <w:t>Irfan Majeed</w:t>
            </w:r>
          </w:p>
        </w:tc>
        <w:tc>
          <w:tcPr>
            <w:tcW w:w="627" w:type="dxa"/>
          </w:tcPr>
          <w:p w:rsidR="00CD54C9" w:rsidRDefault="00CD54C9">
            <w:r>
              <w:t>719006-01-M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1297</w:t>
            </w:r>
          </w:p>
        </w:tc>
        <w:tc>
          <w:tcPr>
            <w:tcW w:w="437" w:type="dxa"/>
          </w:tcPr>
          <w:p w:rsidR="00CD54C9" w:rsidRDefault="00CD54C9">
            <w:r>
              <w:t>21857</w:t>
            </w:r>
          </w:p>
        </w:tc>
        <w:tc>
          <w:tcPr>
            <w:tcW w:w="643" w:type="dxa"/>
          </w:tcPr>
          <w:p w:rsidR="00CD54C9" w:rsidRDefault="00CD54C9">
            <w:r>
              <w:t>Mahnoor Fatima</w:t>
            </w:r>
          </w:p>
        </w:tc>
        <w:tc>
          <w:tcPr>
            <w:tcW w:w="681" w:type="dxa"/>
          </w:tcPr>
          <w:p w:rsidR="00CD54C9" w:rsidRDefault="00CD54C9">
            <w:r>
              <w:t>Ghulam Rasool</w:t>
            </w:r>
          </w:p>
        </w:tc>
        <w:tc>
          <w:tcPr>
            <w:tcW w:w="627" w:type="dxa"/>
          </w:tcPr>
          <w:p w:rsidR="00CD54C9" w:rsidRDefault="00CD54C9">
            <w:r>
              <w:t>716115-01-M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1298</w:t>
            </w:r>
          </w:p>
        </w:tc>
        <w:tc>
          <w:tcPr>
            <w:tcW w:w="437" w:type="dxa"/>
          </w:tcPr>
          <w:p w:rsidR="00CD54C9" w:rsidRDefault="00CD54C9">
            <w:r>
              <w:t>21769</w:t>
            </w:r>
          </w:p>
        </w:tc>
        <w:tc>
          <w:tcPr>
            <w:tcW w:w="643" w:type="dxa"/>
          </w:tcPr>
          <w:p w:rsidR="00CD54C9" w:rsidRDefault="00CD54C9">
            <w:r>
              <w:t>Maheen Shahid</w:t>
            </w:r>
          </w:p>
        </w:tc>
        <w:tc>
          <w:tcPr>
            <w:tcW w:w="681" w:type="dxa"/>
          </w:tcPr>
          <w:p w:rsidR="00CD54C9" w:rsidRDefault="00CD54C9">
            <w:r>
              <w:t xml:space="preserve">Shahid Iqbal </w:t>
            </w:r>
          </w:p>
        </w:tc>
        <w:tc>
          <w:tcPr>
            <w:tcW w:w="627" w:type="dxa"/>
          </w:tcPr>
          <w:p w:rsidR="00CD54C9" w:rsidRDefault="00CD54C9">
            <w:r>
              <w:t>74288401-M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1299</w:t>
            </w:r>
          </w:p>
        </w:tc>
        <w:tc>
          <w:tcPr>
            <w:tcW w:w="437" w:type="dxa"/>
          </w:tcPr>
          <w:p w:rsidR="00CD54C9" w:rsidRDefault="00CD54C9">
            <w:r>
              <w:t>20851</w:t>
            </w:r>
          </w:p>
        </w:tc>
        <w:tc>
          <w:tcPr>
            <w:tcW w:w="643" w:type="dxa"/>
          </w:tcPr>
          <w:p w:rsidR="00CD54C9" w:rsidRDefault="00CD54C9">
            <w:r>
              <w:t>Anwar Ahmed Wains</w:t>
            </w:r>
          </w:p>
        </w:tc>
        <w:tc>
          <w:tcPr>
            <w:tcW w:w="681" w:type="dxa"/>
          </w:tcPr>
          <w:p w:rsidR="00CD54C9" w:rsidRDefault="00CD54C9">
            <w:r>
              <w:t>Muhammad Azhar Ilyas</w:t>
            </w:r>
          </w:p>
        </w:tc>
        <w:tc>
          <w:tcPr>
            <w:tcW w:w="627" w:type="dxa"/>
          </w:tcPr>
          <w:p w:rsidR="00CD54C9" w:rsidRDefault="00CD54C9">
            <w:r>
              <w:t>742860-01-M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1300</w:t>
            </w:r>
          </w:p>
        </w:tc>
        <w:tc>
          <w:tcPr>
            <w:tcW w:w="437" w:type="dxa"/>
          </w:tcPr>
          <w:p w:rsidR="00CD54C9" w:rsidRDefault="00CD54C9">
            <w:r>
              <w:t>20524</w:t>
            </w:r>
          </w:p>
        </w:tc>
        <w:tc>
          <w:tcPr>
            <w:tcW w:w="643" w:type="dxa"/>
          </w:tcPr>
          <w:p w:rsidR="00CD54C9" w:rsidRDefault="00CD54C9">
            <w:r>
              <w:t>Asma Mubashir</w:t>
            </w:r>
          </w:p>
        </w:tc>
        <w:tc>
          <w:tcPr>
            <w:tcW w:w="681" w:type="dxa"/>
          </w:tcPr>
          <w:p w:rsidR="00CD54C9" w:rsidRDefault="00CD54C9">
            <w:r>
              <w:t>Mubashir Hussain</w:t>
            </w:r>
          </w:p>
        </w:tc>
        <w:tc>
          <w:tcPr>
            <w:tcW w:w="627" w:type="dxa"/>
          </w:tcPr>
          <w:p w:rsidR="00CD54C9" w:rsidRDefault="00CD54C9">
            <w:r>
              <w:t>717219-01-M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1301</w:t>
            </w:r>
          </w:p>
        </w:tc>
        <w:tc>
          <w:tcPr>
            <w:tcW w:w="437" w:type="dxa"/>
          </w:tcPr>
          <w:p w:rsidR="00CD54C9" w:rsidRDefault="00CD54C9">
            <w:r>
              <w:t>21763</w:t>
            </w:r>
          </w:p>
        </w:tc>
        <w:tc>
          <w:tcPr>
            <w:tcW w:w="643" w:type="dxa"/>
          </w:tcPr>
          <w:p w:rsidR="00CD54C9" w:rsidRDefault="00CD54C9">
            <w:r>
              <w:t>Razeen Shafique</w:t>
            </w:r>
          </w:p>
        </w:tc>
        <w:tc>
          <w:tcPr>
            <w:tcW w:w="681" w:type="dxa"/>
          </w:tcPr>
          <w:p w:rsidR="00CD54C9" w:rsidRDefault="00CD54C9">
            <w:r>
              <w:t>Shafique Ahmad</w:t>
            </w:r>
          </w:p>
        </w:tc>
        <w:tc>
          <w:tcPr>
            <w:tcW w:w="627" w:type="dxa"/>
          </w:tcPr>
          <w:p w:rsidR="00CD54C9" w:rsidRDefault="00CD54C9">
            <w:r>
              <w:t>716899-01-M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1302</w:t>
            </w:r>
          </w:p>
        </w:tc>
        <w:tc>
          <w:tcPr>
            <w:tcW w:w="437" w:type="dxa"/>
          </w:tcPr>
          <w:p w:rsidR="00CD54C9" w:rsidRDefault="00CD54C9">
            <w:r>
              <w:t>22281</w:t>
            </w:r>
          </w:p>
        </w:tc>
        <w:tc>
          <w:tcPr>
            <w:tcW w:w="643" w:type="dxa"/>
          </w:tcPr>
          <w:p w:rsidR="00CD54C9" w:rsidRDefault="00CD54C9">
            <w:r>
              <w:t>Muhammad Afraz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714954-01-M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https://doi.org/10.53350/pjmhs22161012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1303</w:t>
            </w:r>
          </w:p>
        </w:tc>
        <w:tc>
          <w:tcPr>
            <w:tcW w:w="437" w:type="dxa"/>
          </w:tcPr>
          <w:p w:rsidR="00CD54C9" w:rsidRDefault="00CD54C9">
            <w:r>
              <w:t>16323</w:t>
            </w:r>
          </w:p>
        </w:tc>
        <w:tc>
          <w:tcPr>
            <w:tcW w:w="643" w:type="dxa"/>
          </w:tcPr>
          <w:p w:rsidR="00CD54C9" w:rsidRDefault="00CD54C9">
            <w:r>
              <w:t>Ayesha Ayub</w:t>
            </w:r>
          </w:p>
        </w:tc>
        <w:tc>
          <w:tcPr>
            <w:tcW w:w="681" w:type="dxa"/>
          </w:tcPr>
          <w:p w:rsidR="00CD54C9" w:rsidRDefault="00CD54C9">
            <w:r>
              <w:t>Muhammad Ayub Khan</w:t>
            </w:r>
          </w:p>
        </w:tc>
        <w:tc>
          <w:tcPr>
            <w:tcW w:w="627" w:type="dxa"/>
          </w:tcPr>
          <w:p w:rsidR="00CD54C9" w:rsidRDefault="00CD54C9">
            <w:r>
              <w:t>113252-P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13.449505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61.116172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1304</w:t>
            </w:r>
          </w:p>
        </w:tc>
        <w:tc>
          <w:tcPr>
            <w:tcW w:w="437" w:type="dxa"/>
          </w:tcPr>
          <w:p w:rsidR="00CD54C9" w:rsidRDefault="00CD54C9">
            <w:r>
              <w:t>16512</w:t>
            </w:r>
          </w:p>
        </w:tc>
        <w:tc>
          <w:tcPr>
            <w:tcW w:w="643" w:type="dxa"/>
          </w:tcPr>
          <w:p w:rsidR="00CD54C9" w:rsidRDefault="00CD54C9">
            <w:r>
              <w:t>Maidha Ehsan</w:t>
            </w:r>
          </w:p>
        </w:tc>
        <w:tc>
          <w:tcPr>
            <w:tcW w:w="681" w:type="dxa"/>
          </w:tcPr>
          <w:p w:rsidR="00CD54C9" w:rsidRDefault="00CD54C9">
            <w:r>
              <w:t>Muhammad Ehsan</w:t>
            </w:r>
          </w:p>
        </w:tc>
        <w:tc>
          <w:tcPr>
            <w:tcW w:w="627" w:type="dxa"/>
          </w:tcPr>
          <w:p w:rsidR="00CD54C9" w:rsidRDefault="00CD54C9">
            <w:r>
              <w:t>108385-P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1305</w:t>
            </w:r>
          </w:p>
        </w:tc>
        <w:tc>
          <w:tcPr>
            <w:tcW w:w="437" w:type="dxa"/>
          </w:tcPr>
          <w:p w:rsidR="00CD54C9" w:rsidRDefault="00CD54C9">
            <w:r>
              <w:t>18167</w:t>
            </w:r>
          </w:p>
        </w:tc>
        <w:tc>
          <w:tcPr>
            <w:tcW w:w="643" w:type="dxa"/>
          </w:tcPr>
          <w:p w:rsidR="00CD54C9" w:rsidRDefault="00CD54C9">
            <w:r>
              <w:t>Ahmad Arsalan</w:t>
            </w:r>
          </w:p>
        </w:tc>
        <w:tc>
          <w:tcPr>
            <w:tcW w:w="681" w:type="dxa"/>
          </w:tcPr>
          <w:p w:rsidR="00CD54C9" w:rsidRDefault="00CD54C9">
            <w:r>
              <w:t>Nawaz Ahmad</w:t>
            </w:r>
          </w:p>
        </w:tc>
        <w:tc>
          <w:tcPr>
            <w:tcW w:w="627" w:type="dxa"/>
          </w:tcPr>
          <w:p w:rsidR="00CD54C9" w:rsidRDefault="00CD54C9">
            <w:r>
              <w:t>114924-P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1306</w:t>
            </w:r>
          </w:p>
        </w:tc>
        <w:tc>
          <w:tcPr>
            <w:tcW w:w="437" w:type="dxa"/>
          </w:tcPr>
          <w:p w:rsidR="00CD54C9" w:rsidRDefault="00CD54C9">
            <w:r>
              <w:t>22294</w:t>
            </w:r>
          </w:p>
        </w:tc>
        <w:tc>
          <w:tcPr>
            <w:tcW w:w="643" w:type="dxa"/>
          </w:tcPr>
          <w:p w:rsidR="00CD54C9" w:rsidRDefault="00CD54C9">
            <w:r>
              <w:t>Muhammad Hasnain Haider Siddiqi</w:t>
            </w:r>
          </w:p>
        </w:tc>
        <w:tc>
          <w:tcPr>
            <w:tcW w:w="681" w:type="dxa"/>
          </w:tcPr>
          <w:p w:rsidR="00CD54C9" w:rsidRDefault="00CD54C9">
            <w:r>
              <w:t>Muhammad Usman</w:t>
            </w:r>
          </w:p>
        </w:tc>
        <w:tc>
          <w:tcPr>
            <w:tcW w:w="627" w:type="dxa"/>
          </w:tcPr>
          <w:p w:rsidR="00CD54C9" w:rsidRDefault="00CD54C9">
            <w:r>
              <w:t>715688-01-M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1307</w:t>
            </w:r>
          </w:p>
        </w:tc>
        <w:tc>
          <w:tcPr>
            <w:tcW w:w="437" w:type="dxa"/>
          </w:tcPr>
          <w:p w:rsidR="00CD54C9" w:rsidRDefault="00CD54C9">
            <w:r>
              <w:t>18887</w:t>
            </w:r>
          </w:p>
        </w:tc>
        <w:tc>
          <w:tcPr>
            <w:tcW w:w="643" w:type="dxa"/>
          </w:tcPr>
          <w:p w:rsidR="00CD54C9" w:rsidRDefault="00CD54C9">
            <w:r>
              <w:t>Fiza Ashfaq</w:t>
            </w:r>
          </w:p>
        </w:tc>
        <w:tc>
          <w:tcPr>
            <w:tcW w:w="681" w:type="dxa"/>
          </w:tcPr>
          <w:p w:rsidR="00CD54C9" w:rsidRDefault="00CD54C9">
            <w:r>
              <w:t>Ashfaq Ahmad Babar</w:t>
            </w:r>
          </w:p>
        </w:tc>
        <w:tc>
          <w:tcPr>
            <w:tcW w:w="627" w:type="dxa"/>
          </w:tcPr>
          <w:p w:rsidR="00CD54C9" w:rsidRDefault="00CD54C9">
            <w:r>
              <w:t>B110421-P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http://www.thebiomedicapk.com/articles/622.pdf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1308</w:t>
            </w:r>
          </w:p>
        </w:tc>
        <w:tc>
          <w:tcPr>
            <w:tcW w:w="437" w:type="dxa"/>
          </w:tcPr>
          <w:p w:rsidR="00CD54C9" w:rsidRDefault="00CD54C9">
            <w:r>
              <w:t>21202</w:t>
            </w:r>
          </w:p>
        </w:tc>
        <w:tc>
          <w:tcPr>
            <w:tcW w:w="643" w:type="dxa"/>
          </w:tcPr>
          <w:p w:rsidR="00CD54C9" w:rsidRDefault="00CD54C9">
            <w:r>
              <w:t>Huzaifa Farooq</w:t>
            </w:r>
          </w:p>
        </w:tc>
        <w:tc>
          <w:tcPr>
            <w:tcW w:w="681" w:type="dxa"/>
          </w:tcPr>
          <w:p w:rsidR="00CD54C9" w:rsidRDefault="00CD54C9">
            <w:r>
              <w:t>Muhammad Farooq</w:t>
            </w:r>
          </w:p>
        </w:tc>
        <w:tc>
          <w:tcPr>
            <w:tcW w:w="627" w:type="dxa"/>
          </w:tcPr>
          <w:p w:rsidR="00CD54C9" w:rsidRDefault="00CD54C9">
            <w:r>
              <w:t>716525-01-M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1309</w:t>
            </w:r>
          </w:p>
        </w:tc>
        <w:tc>
          <w:tcPr>
            <w:tcW w:w="437" w:type="dxa"/>
          </w:tcPr>
          <w:p w:rsidR="00CD54C9" w:rsidRDefault="00CD54C9">
            <w:r>
              <w:t>21472</w:t>
            </w:r>
          </w:p>
        </w:tc>
        <w:tc>
          <w:tcPr>
            <w:tcW w:w="643" w:type="dxa"/>
          </w:tcPr>
          <w:p w:rsidR="00CD54C9" w:rsidRDefault="00CD54C9">
            <w:r>
              <w:t>Risham Sohail</w:t>
            </w:r>
          </w:p>
        </w:tc>
        <w:tc>
          <w:tcPr>
            <w:tcW w:w="681" w:type="dxa"/>
          </w:tcPr>
          <w:p w:rsidR="00CD54C9" w:rsidRDefault="00CD54C9">
            <w:r>
              <w:t>Sohail Latif</w:t>
            </w:r>
          </w:p>
        </w:tc>
        <w:tc>
          <w:tcPr>
            <w:tcW w:w="627" w:type="dxa"/>
          </w:tcPr>
          <w:p w:rsidR="00CD54C9" w:rsidRDefault="00CD54C9">
            <w:r>
              <w:t>720041-01-M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1310</w:t>
            </w:r>
          </w:p>
        </w:tc>
        <w:tc>
          <w:tcPr>
            <w:tcW w:w="437" w:type="dxa"/>
          </w:tcPr>
          <w:p w:rsidR="00CD54C9" w:rsidRDefault="00CD54C9">
            <w:r>
              <w:t>20692</w:t>
            </w:r>
          </w:p>
        </w:tc>
        <w:tc>
          <w:tcPr>
            <w:tcW w:w="643" w:type="dxa"/>
          </w:tcPr>
          <w:p w:rsidR="00CD54C9" w:rsidRDefault="00CD54C9">
            <w:r>
              <w:t>Asma Shahbaz</w:t>
            </w:r>
          </w:p>
        </w:tc>
        <w:tc>
          <w:tcPr>
            <w:tcW w:w="681" w:type="dxa"/>
          </w:tcPr>
          <w:p w:rsidR="00CD54C9" w:rsidRDefault="00CD54C9">
            <w:r>
              <w:t>Shahbaz Ahmed Qureshi</w:t>
            </w:r>
          </w:p>
        </w:tc>
        <w:tc>
          <w:tcPr>
            <w:tcW w:w="627" w:type="dxa"/>
          </w:tcPr>
          <w:p w:rsidR="00CD54C9" w:rsidRDefault="00CD54C9">
            <w:r>
              <w:t>715990-01-M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1311</w:t>
            </w:r>
          </w:p>
        </w:tc>
        <w:tc>
          <w:tcPr>
            <w:tcW w:w="437" w:type="dxa"/>
          </w:tcPr>
          <w:p w:rsidR="00CD54C9" w:rsidRDefault="00CD54C9">
            <w:r>
              <w:t>20628</w:t>
            </w:r>
          </w:p>
        </w:tc>
        <w:tc>
          <w:tcPr>
            <w:tcW w:w="643" w:type="dxa"/>
          </w:tcPr>
          <w:p w:rsidR="00CD54C9" w:rsidRDefault="00CD54C9">
            <w:r>
              <w:t>Amna Ilyas</w:t>
            </w:r>
          </w:p>
        </w:tc>
        <w:tc>
          <w:tcPr>
            <w:tcW w:w="681" w:type="dxa"/>
          </w:tcPr>
          <w:p w:rsidR="00CD54C9" w:rsidRDefault="00CD54C9">
            <w:r>
              <w:t>Muhammad Ilyas Khalid</w:t>
            </w:r>
          </w:p>
        </w:tc>
        <w:tc>
          <w:tcPr>
            <w:tcW w:w="627" w:type="dxa"/>
          </w:tcPr>
          <w:p w:rsidR="00CD54C9" w:rsidRDefault="00CD54C9">
            <w:r>
              <w:t>716874-01-M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1312</w:t>
            </w:r>
          </w:p>
        </w:tc>
        <w:tc>
          <w:tcPr>
            <w:tcW w:w="437" w:type="dxa"/>
          </w:tcPr>
          <w:p w:rsidR="00CD54C9" w:rsidRDefault="00CD54C9">
            <w:r>
              <w:t>21336</w:t>
            </w:r>
          </w:p>
        </w:tc>
        <w:tc>
          <w:tcPr>
            <w:tcW w:w="643" w:type="dxa"/>
          </w:tcPr>
          <w:p w:rsidR="00CD54C9" w:rsidRDefault="00CD54C9">
            <w:r>
              <w:t>Nimra Maqbool</w:t>
            </w:r>
          </w:p>
        </w:tc>
        <w:tc>
          <w:tcPr>
            <w:tcW w:w="681" w:type="dxa"/>
          </w:tcPr>
          <w:p w:rsidR="00CD54C9" w:rsidRDefault="00CD54C9">
            <w:r>
              <w:t>Maqbool Ahmad</w:t>
            </w:r>
          </w:p>
        </w:tc>
        <w:tc>
          <w:tcPr>
            <w:tcW w:w="627" w:type="dxa"/>
          </w:tcPr>
          <w:p w:rsidR="00CD54C9" w:rsidRDefault="00CD54C9">
            <w:r>
              <w:t>716835-01-M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1313</w:t>
            </w:r>
          </w:p>
        </w:tc>
        <w:tc>
          <w:tcPr>
            <w:tcW w:w="437" w:type="dxa"/>
          </w:tcPr>
          <w:p w:rsidR="00CD54C9" w:rsidRDefault="00CD54C9">
            <w:r>
              <w:t>21249</w:t>
            </w:r>
          </w:p>
        </w:tc>
        <w:tc>
          <w:tcPr>
            <w:tcW w:w="643" w:type="dxa"/>
          </w:tcPr>
          <w:p w:rsidR="00CD54C9" w:rsidRDefault="00CD54C9">
            <w:r>
              <w:t>Asia</w:t>
            </w:r>
          </w:p>
        </w:tc>
        <w:tc>
          <w:tcPr>
            <w:tcW w:w="681" w:type="dxa"/>
          </w:tcPr>
          <w:p w:rsidR="00CD54C9" w:rsidRDefault="00CD54C9">
            <w:r>
              <w:t xml:space="preserve">Shouket e Islam </w:t>
            </w:r>
          </w:p>
        </w:tc>
        <w:tc>
          <w:tcPr>
            <w:tcW w:w="627" w:type="dxa"/>
          </w:tcPr>
          <w:p w:rsidR="00CD54C9" w:rsidRDefault="00CD54C9">
            <w:r>
              <w:t>719926-01-M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1314</w:t>
            </w:r>
          </w:p>
        </w:tc>
        <w:tc>
          <w:tcPr>
            <w:tcW w:w="437" w:type="dxa"/>
          </w:tcPr>
          <w:p w:rsidR="00CD54C9" w:rsidRDefault="00CD54C9">
            <w:r>
              <w:t>20798</w:t>
            </w:r>
          </w:p>
        </w:tc>
        <w:tc>
          <w:tcPr>
            <w:tcW w:w="643" w:type="dxa"/>
          </w:tcPr>
          <w:p w:rsidR="00CD54C9" w:rsidRDefault="00CD54C9">
            <w:r>
              <w:t>Ameer Abbas</w:t>
            </w:r>
          </w:p>
        </w:tc>
        <w:tc>
          <w:tcPr>
            <w:tcW w:w="681" w:type="dxa"/>
          </w:tcPr>
          <w:p w:rsidR="00CD54C9" w:rsidRDefault="00CD54C9">
            <w:r>
              <w:t>Muhammad Tauqeer Abbas</w:t>
            </w:r>
          </w:p>
        </w:tc>
        <w:tc>
          <w:tcPr>
            <w:tcW w:w="627" w:type="dxa"/>
          </w:tcPr>
          <w:p w:rsidR="00CD54C9" w:rsidRDefault="00CD54C9">
            <w:r>
              <w:t>113526-P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13.551724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61.051724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1315</w:t>
            </w:r>
          </w:p>
        </w:tc>
        <w:tc>
          <w:tcPr>
            <w:tcW w:w="437" w:type="dxa"/>
          </w:tcPr>
          <w:p w:rsidR="00CD54C9" w:rsidRDefault="00CD54C9">
            <w:r>
              <w:t>21814</w:t>
            </w:r>
          </w:p>
        </w:tc>
        <w:tc>
          <w:tcPr>
            <w:tcW w:w="643" w:type="dxa"/>
          </w:tcPr>
          <w:p w:rsidR="00CD54C9" w:rsidRDefault="00CD54C9">
            <w:r>
              <w:t>Fozia Iqbal</w:t>
            </w:r>
          </w:p>
        </w:tc>
        <w:tc>
          <w:tcPr>
            <w:tcW w:w="681" w:type="dxa"/>
          </w:tcPr>
          <w:p w:rsidR="00CD54C9" w:rsidRDefault="00CD54C9">
            <w:r>
              <w:t>Rana Muhammad Iqbal</w:t>
            </w:r>
          </w:p>
        </w:tc>
        <w:tc>
          <w:tcPr>
            <w:tcW w:w="627" w:type="dxa"/>
          </w:tcPr>
          <w:p w:rsidR="00CD54C9" w:rsidRDefault="00CD54C9">
            <w:r>
              <w:t>714965-01-M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1316</w:t>
            </w:r>
          </w:p>
        </w:tc>
        <w:tc>
          <w:tcPr>
            <w:tcW w:w="437" w:type="dxa"/>
          </w:tcPr>
          <w:p w:rsidR="00CD54C9" w:rsidRDefault="00CD54C9">
            <w:r>
              <w:t>22046</w:t>
            </w:r>
          </w:p>
        </w:tc>
        <w:tc>
          <w:tcPr>
            <w:tcW w:w="643" w:type="dxa"/>
          </w:tcPr>
          <w:p w:rsidR="00CD54C9" w:rsidRDefault="00CD54C9">
            <w:r>
              <w:t>Aiman Tariq</w:t>
            </w:r>
          </w:p>
        </w:tc>
        <w:tc>
          <w:tcPr>
            <w:tcW w:w="681" w:type="dxa"/>
          </w:tcPr>
          <w:p w:rsidR="00CD54C9" w:rsidRDefault="00CD54C9">
            <w:r>
              <w:t>Tariq Siddique</w:t>
            </w:r>
          </w:p>
        </w:tc>
        <w:tc>
          <w:tcPr>
            <w:tcW w:w="627" w:type="dxa"/>
          </w:tcPr>
          <w:p w:rsidR="00CD54C9" w:rsidRDefault="00CD54C9">
            <w:r>
              <w:t>714427-01-M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15.039216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61.039216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1317</w:t>
            </w:r>
          </w:p>
        </w:tc>
        <w:tc>
          <w:tcPr>
            <w:tcW w:w="437" w:type="dxa"/>
          </w:tcPr>
          <w:p w:rsidR="00CD54C9" w:rsidRDefault="00CD54C9">
            <w:r>
              <w:t>15161</w:t>
            </w:r>
          </w:p>
        </w:tc>
        <w:tc>
          <w:tcPr>
            <w:tcW w:w="643" w:type="dxa"/>
          </w:tcPr>
          <w:p w:rsidR="00CD54C9" w:rsidRDefault="00CD54C9">
            <w:r>
              <w:t>Muhammad Nadeem</w:t>
            </w:r>
          </w:p>
        </w:tc>
        <w:tc>
          <w:tcPr>
            <w:tcW w:w="681" w:type="dxa"/>
          </w:tcPr>
          <w:p w:rsidR="00CD54C9" w:rsidRDefault="00CD54C9">
            <w:r>
              <w:t>Muhammad Naseem</w:t>
            </w:r>
          </w:p>
        </w:tc>
        <w:tc>
          <w:tcPr>
            <w:tcW w:w="627" w:type="dxa"/>
          </w:tcPr>
          <w:p w:rsidR="00CD54C9" w:rsidRDefault="00CD54C9">
            <w:r>
              <w:t>7198-B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https://doi.org/10.1007/s12032-022-01894-7,       10.3934/microbiol.2021018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1318</w:t>
            </w:r>
          </w:p>
        </w:tc>
        <w:tc>
          <w:tcPr>
            <w:tcW w:w="437" w:type="dxa"/>
          </w:tcPr>
          <w:p w:rsidR="00CD54C9" w:rsidRDefault="00CD54C9">
            <w:r>
              <w:t>21154</w:t>
            </w:r>
          </w:p>
        </w:tc>
        <w:tc>
          <w:tcPr>
            <w:tcW w:w="643" w:type="dxa"/>
          </w:tcPr>
          <w:p w:rsidR="00CD54C9" w:rsidRDefault="00CD54C9">
            <w:r>
              <w:t>Ujala</w:t>
            </w:r>
          </w:p>
        </w:tc>
        <w:tc>
          <w:tcPr>
            <w:tcW w:w="681" w:type="dxa"/>
          </w:tcPr>
          <w:p w:rsidR="00CD54C9" w:rsidRDefault="00CD54C9">
            <w:r>
              <w:t>ASHIQ HUSSAIN</w:t>
            </w:r>
          </w:p>
        </w:tc>
        <w:tc>
          <w:tcPr>
            <w:tcW w:w="627" w:type="dxa"/>
          </w:tcPr>
          <w:p w:rsidR="00CD54C9" w:rsidRDefault="00CD54C9">
            <w:r>
              <w:t>716238-01-M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15.027451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61.027451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1319</w:t>
            </w:r>
          </w:p>
        </w:tc>
        <w:tc>
          <w:tcPr>
            <w:tcW w:w="437" w:type="dxa"/>
          </w:tcPr>
          <w:p w:rsidR="00CD54C9" w:rsidRDefault="00CD54C9">
            <w:r>
              <w:t>21474</w:t>
            </w:r>
          </w:p>
        </w:tc>
        <w:tc>
          <w:tcPr>
            <w:tcW w:w="643" w:type="dxa"/>
          </w:tcPr>
          <w:p w:rsidR="00CD54C9" w:rsidRDefault="00CD54C9">
            <w:r>
              <w:t>Fatima Tu Zahra</w:t>
            </w:r>
          </w:p>
        </w:tc>
        <w:tc>
          <w:tcPr>
            <w:tcW w:w="681" w:type="dxa"/>
          </w:tcPr>
          <w:p w:rsidR="00CD54C9" w:rsidRDefault="00CD54C9">
            <w:r>
              <w:t xml:space="preserve">Ahsan Ullah Khan </w:t>
            </w:r>
          </w:p>
        </w:tc>
        <w:tc>
          <w:tcPr>
            <w:tcW w:w="627" w:type="dxa"/>
          </w:tcPr>
          <w:p w:rsidR="00CD54C9" w:rsidRDefault="00CD54C9">
            <w:r>
              <w:t xml:space="preserve">718805-01-M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61.004167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https://doi.org/10.29309/TPMJ/2021.28.12.6632,       https://doi.org/10.29309/TPMJ/2022.29.12.7269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1320</w:t>
            </w:r>
          </w:p>
        </w:tc>
        <w:tc>
          <w:tcPr>
            <w:tcW w:w="437" w:type="dxa"/>
          </w:tcPr>
          <w:p w:rsidR="00CD54C9" w:rsidRDefault="00CD54C9">
            <w:r>
              <w:t>20440</w:t>
            </w:r>
          </w:p>
        </w:tc>
        <w:tc>
          <w:tcPr>
            <w:tcW w:w="643" w:type="dxa"/>
          </w:tcPr>
          <w:p w:rsidR="00CD54C9" w:rsidRDefault="00CD54C9">
            <w:r>
              <w:t>Muhammad Talha Bilal</w:t>
            </w:r>
          </w:p>
        </w:tc>
        <w:tc>
          <w:tcPr>
            <w:tcW w:w="681" w:type="dxa"/>
          </w:tcPr>
          <w:p w:rsidR="00CD54C9" w:rsidRDefault="00CD54C9">
            <w:r>
              <w:t>Muhammad Bilal Anjum</w:t>
            </w:r>
          </w:p>
        </w:tc>
        <w:tc>
          <w:tcPr>
            <w:tcW w:w="627" w:type="dxa"/>
          </w:tcPr>
          <w:p w:rsidR="00CD54C9" w:rsidRDefault="00CD54C9">
            <w:r>
              <w:t>718420-01-M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1321</w:t>
            </w:r>
          </w:p>
        </w:tc>
        <w:tc>
          <w:tcPr>
            <w:tcW w:w="437" w:type="dxa"/>
          </w:tcPr>
          <w:p w:rsidR="00CD54C9" w:rsidRDefault="00CD54C9">
            <w:r>
              <w:t>22169</w:t>
            </w:r>
          </w:p>
        </w:tc>
        <w:tc>
          <w:tcPr>
            <w:tcW w:w="643" w:type="dxa"/>
          </w:tcPr>
          <w:p w:rsidR="00CD54C9" w:rsidRDefault="00CD54C9">
            <w:r>
              <w:t>Kinza Saeed</w:t>
            </w:r>
          </w:p>
        </w:tc>
        <w:tc>
          <w:tcPr>
            <w:tcW w:w="681" w:type="dxa"/>
          </w:tcPr>
          <w:p w:rsidR="00CD54C9" w:rsidRDefault="00CD54C9">
            <w:r>
              <w:t>Muhammad Saeed Akhtar</w:t>
            </w:r>
          </w:p>
        </w:tc>
        <w:tc>
          <w:tcPr>
            <w:tcW w:w="627" w:type="dxa"/>
          </w:tcPr>
          <w:p w:rsidR="00CD54C9" w:rsidRDefault="00CD54C9">
            <w:r>
              <w:t>745522-01-M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1322</w:t>
            </w:r>
          </w:p>
        </w:tc>
        <w:tc>
          <w:tcPr>
            <w:tcW w:w="437" w:type="dxa"/>
          </w:tcPr>
          <w:p w:rsidR="00CD54C9" w:rsidRDefault="00CD54C9">
            <w:r>
              <w:t>21350</w:t>
            </w:r>
          </w:p>
        </w:tc>
        <w:tc>
          <w:tcPr>
            <w:tcW w:w="643" w:type="dxa"/>
          </w:tcPr>
          <w:p w:rsidR="00CD54C9" w:rsidRDefault="00CD54C9">
            <w:r>
              <w:t>Danish Arshad</w:t>
            </w:r>
          </w:p>
        </w:tc>
        <w:tc>
          <w:tcPr>
            <w:tcW w:w="681" w:type="dxa"/>
          </w:tcPr>
          <w:p w:rsidR="00CD54C9" w:rsidRDefault="00CD54C9">
            <w:r>
              <w:t>Arshad Mehmood</w:t>
            </w:r>
          </w:p>
        </w:tc>
        <w:tc>
          <w:tcPr>
            <w:tcW w:w="627" w:type="dxa"/>
          </w:tcPr>
          <w:p w:rsidR="00CD54C9" w:rsidRDefault="00CD54C9">
            <w:r>
              <w:t>717996-01-M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10.7759/cureus.5178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1323</w:t>
            </w:r>
          </w:p>
        </w:tc>
        <w:tc>
          <w:tcPr>
            <w:tcW w:w="437" w:type="dxa"/>
          </w:tcPr>
          <w:p w:rsidR="00CD54C9" w:rsidRDefault="00CD54C9">
            <w:r>
              <w:t>16720</w:t>
            </w:r>
          </w:p>
        </w:tc>
        <w:tc>
          <w:tcPr>
            <w:tcW w:w="643" w:type="dxa"/>
          </w:tcPr>
          <w:p w:rsidR="00CD54C9" w:rsidRDefault="00CD54C9">
            <w:r>
              <w:t>Ayesha Jamshaid</w:t>
            </w:r>
          </w:p>
        </w:tc>
        <w:tc>
          <w:tcPr>
            <w:tcW w:w="681" w:type="dxa"/>
          </w:tcPr>
          <w:p w:rsidR="00CD54C9" w:rsidRDefault="00CD54C9">
            <w:r>
              <w:t>MUHAMMAD JAMSHAID</w:t>
            </w:r>
          </w:p>
        </w:tc>
        <w:tc>
          <w:tcPr>
            <w:tcW w:w="627" w:type="dxa"/>
          </w:tcPr>
          <w:p w:rsidR="00CD54C9" w:rsidRDefault="00CD54C9">
            <w:r>
              <w:t>110977-P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1324</w:t>
            </w:r>
          </w:p>
        </w:tc>
        <w:tc>
          <w:tcPr>
            <w:tcW w:w="437" w:type="dxa"/>
          </w:tcPr>
          <w:p w:rsidR="00CD54C9" w:rsidRDefault="00CD54C9">
            <w:r>
              <w:t>21674</w:t>
            </w:r>
          </w:p>
        </w:tc>
        <w:tc>
          <w:tcPr>
            <w:tcW w:w="643" w:type="dxa"/>
          </w:tcPr>
          <w:p w:rsidR="00CD54C9" w:rsidRDefault="00CD54C9">
            <w:r>
              <w:t>Warda Rauf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Rauf </w:t>
            </w:r>
          </w:p>
        </w:tc>
        <w:tc>
          <w:tcPr>
            <w:tcW w:w="627" w:type="dxa"/>
          </w:tcPr>
          <w:p w:rsidR="00CD54C9" w:rsidRDefault="00CD54C9">
            <w:r>
              <w:t>714794-01-M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1325</w:t>
            </w:r>
          </w:p>
        </w:tc>
        <w:tc>
          <w:tcPr>
            <w:tcW w:w="437" w:type="dxa"/>
          </w:tcPr>
          <w:p w:rsidR="00CD54C9" w:rsidRDefault="00CD54C9">
            <w:r>
              <w:t>21522</w:t>
            </w:r>
          </w:p>
        </w:tc>
        <w:tc>
          <w:tcPr>
            <w:tcW w:w="643" w:type="dxa"/>
          </w:tcPr>
          <w:p w:rsidR="00CD54C9" w:rsidRDefault="00CD54C9">
            <w:r>
              <w:t>Tayyaba Qayyum</w:t>
            </w:r>
          </w:p>
        </w:tc>
        <w:tc>
          <w:tcPr>
            <w:tcW w:w="681" w:type="dxa"/>
          </w:tcPr>
          <w:p w:rsidR="00CD54C9" w:rsidRDefault="00CD54C9">
            <w:r>
              <w:t>Abdul qayyum</w:t>
            </w:r>
          </w:p>
        </w:tc>
        <w:tc>
          <w:tcPr>
            <w:tcW w:w="627" w:type="dxa"/>
          </w:tcPr>
          <w:p w:rsidR="00CD54C9" w:rsidRDefault="00CD54C9">
            <w:r>
              <w:t>717286-01-M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1326</w:t>
            </w:r>
          </w:p>
        </w:tc>
        <w:tc>
          <w:tcPr>
            <w:tcW w:w="437" w:type="dxa"/>
          </w:tcPr>
          <w:p w:rsidR="00CD54C9" w:rsidRDefault="00CD54C9">
            <w:r>
              <w:t>21428</w:t>
            </w:r>
          </w:p>
        </w:tc>
        <w:tc>
          <w:tcPr>
            <w:tcW w:w="643" w:type="dxa"/>
          </w:tcPr>
          <w:p w:rsidR="00CD54C9" w:rsidRDefault="00CD54C9">
            <w:r>
              <w:t>Hooria Malik</w:t>
            </w:r>
          </w:p>
        </w:tc>
        <w:tc>
          <w:tcPr>
            <w:tcW w:w="681" w:type="dxa"/>
          </w:tcPr>
          <w:p w:rsidR="00CD54C9" w:rsidRDefault="00CD54C9">
            <w:r>
              <w:t>Irshad Hussain</w:t>
            </w:r>
          </w:p>
        </w:tc>
        <w:tc>
          <w:tcPr>
            <w:tcW w:w="627" w:type="dxa"/>
          </w:tcPr>
          <w:p w:rsidR="00CD54C9" w:rsidRDefault="00CD54C9">
            <w:r>
              <w:t>718119-01-M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1327</w:t>
            </w:r>
          </w:p>
        </w:tc>
        <w:tc>
          <w:tcPr>
            <w:tcW w:w="437" w:type="dxa"/>
          </w:tcPr>
          <w:p w:rsidR="00CD54C9" w:rsidRDefault="00CD54C9">
            <w:r>
              <w:t>21144</w:t>
            </w:r>
          </w:p>
        </w:tc>
        <w:tc>
          <w:tcPr>
            <w:tcW w:w="643" w:type="dxa"/>
          </w:tcPr>
          <w:p w:rsidR="00CD54C9" w:rsidRDefault="00CD54C9">
            <w:r>
              <w:t>Hanana Nasir</w:t>
            </w:r>
          </w:p>
        </w:tc>
        <w:tc>
          <w:tcPr>
            <w:tcW w:w="681" w:type="dxa"/>
          </w:tcPr>
          <w:p w:rsidR="00CD54C9" w:rsidRDefault="00CD54C9">
            <w:r>
              <w:t>Nasir Javed</w:t>
            </w:r>
          </w:p>
        </w:tc>
        <w:tc>
          <w:tcPr>
            <w:tcW w:w="627" w:type="dxa"/>
          </w:tcPr>
          <w:p w:rsidR="00CD54C9" w:rsidRDefault="00CD54C9">
            <w:r>
              <w:t>719009-01-M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1328</w:t>
            </w:r>
          </w:p>
        </w:tc>
        <w:tc>
          <w:tcPr>
            <w:tcW w:w="437" w:type="dxa"/>
          </w:tcPr>
          <w:p w:rsidR="00CD54C9" w:rsidRDefault="00CD54C9">
            <w:r>
              <w:t>21617</w:t>
            </w:r>
          </w:p>
        </w:tc>
        <w:tc>
          <w:tcPr>
            <w:tcW w:w="643" w:type="dxa"/>
          </w:tcPr>
          <w:p w:rsidR="00CD54C9" w:rsidRDefault="00CD54C9">
            <w:r>
              <w:t>Vareesha Haider</w:t>
            </w:r>
          </w:p>
        </w:tc>
        <w:tc>
          <w:tcPr>
            <w:tcW w:w="681" w:type="dxa"/>
          </w:tcPr>
          <w:p w:rsidR="00CD54C9" w:rsidRDefault="00CD54C9">
            <w:r>
              <w:t>Ghulam Haider</w:t>
            </w:r>
          </w:p>
        </w:tc>
        <w:tc>
          <w:tcPr>
            <w:tcW w:w="627" w:type="dxa"/>
          </w:tcPr>
          <w:p w:rsidR="00CD54C9" w:rsidRDefault="00CD54C9">
            <w:r>
              <w:t>717634-01-M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1329</w:t>
            </w:r>
          </w:p>
        </w:tc>
        <w:tc>
          <w:tcPr>
            <w:tcW w:w="437" w:type="dxa"/>
          </w:tcPr>
          <w:p w:rsidR="00CD54C9" w:rsidRDefault="00CD54C9">
            <w:r>
              <w:t>20718</w:t>
            </w:r>
          </w:p>
        </w:tc>
        <w:tc>
          <w:tcPr>
            <w:tcW w:w="643" w:type="dxa"/>
          </w:tcPr>
          <w:p w:rsidR="00CD54C9" w:rsidRDefault="00CD54C9">
            <w:r>
              <w:t>Hamza Aslam</w:t>
            </w:r>
          </w:p>
        </w:tc>
        <w:tc>
          <w:tcPr>
            <w:tcW w:w="681" w:type="dxa"/>
          </w:tcPr>
          <w:p w:rsidR="00CD54C9" w:rsidRDefault="00CD54C9">
            <w:r>
              <w:t>Aslam pervez</w:t>
            </w:r>
          </w:p>
        </w:tc>
        <w:tc>
          <w:tcPr>
            <w:tcW w:w="627" w:type="dxa"/>
          </w:tcPr>
          <w:p w:rsidR="00CD54C9" w:rsidRDefault="00CD54C9">
            <w:r>
              <w:t>720652-01-M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1330</w:t>
            </w:r>
          </w:p>
        </w:tc>
        <w:tc>
          <w:tcPr>
            <w:tcW w:w="437" w:type="dxa"/>
          </w:tcPr>
          <w:p w:rsidR="00CD54C9" w:rsidRDefault="00CD54C9">
            <w:r>
              <w:t>20454</w:t>
            </w:r>
          </w:p>
        </w:tc>
        <w:tc>
          <w:tcPr>
            <w:tcW w:w="643" w:type="dxa"/>
          </w:tcPr>
          <w:p w:rsidR="00CD54C9" w:rsidRDefault="00CD54C9">
            <w:r>
              <w:t>Noor Ul Ain Liaqat</w:t>
            </w:r>
          </w:p>
        </w:tc>
        <w:tc>
          <w:tcPr>
            <w:tcW w:w="681" w:type="dxa"/>
          </w:tcPr>
          <w:p w:rsidR="00CD54C9" w:rsidRDefault="00CD54C9">
            <w:r>
              <w:t>Liaqat Ali Malik</w:t>
            </w:r>
          </w:p>
        </w:tc>
        <w:tc>
          <w:tcPr>
            <w:tcW w:w="627" w:type="dxa"/>
          </w:tcPr>
          <w:p w:rsidR="00CD54C9" w:rsidRDefault="00CD54C9">
            <w:r>
              <w:t>717983-01-M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https://esculapio.pk/wp-content/uploads/2021/07/v17is2a3.pdf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1331</w:t>
            </w:r>
          </w:p>
        </w:tc>
        <w:tc>
          <w:tcPr>
            <w:tcW w:w="437" w:type="dxa"/>
          </w:tcPr>
          <w:p w:rsidR="00CD54C9" w:rsidRDefault="00CD54C9">
            <w:r>
              <w:t>20577</w:t>
            </w:r>
          </w:p>
        </w:tc>
        <w:tc>
          <w:tcPr>
            <w:tcW w:w="643" w:type="dxa"/>
          </w:tcPr>
          <w:p w:rsidR="00CD54C9" w:rsidRDefault="00CD54C9">
            <w:r>
              <w:t>Irum Nageen</w:t>
            </w:r>
          </w:p>
        </w:tc>
        <w:tc>
          <w:tcPr>
            <w:tcW w:w="681" w:type="dxa"/>
          </w:tcPr>
          <w:p w:rsidR="00CD54C9" w:rsidRDefault="00CD54C9">
            <w:r>
              <w:t>Khalid Mahmood</w:t>
            </w:r>
          </w:p>
        </w:tc>
        <w:tc>
          <w:tcPr>
            <w:tcW w:w="627" w:type="dxa"/>
          </w:tcPr>
          <w:p w:rsidR="00CD54C9" w:rsidRDefault="00CD54C9">
            <w:r>
              <w:t>719428-01-M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1332</w:t>
            </w:r>
          </w:p>
        </w:tc>
        <w:tc>
          <w:tcPr>
            <w:tcW w:w="437" w:type="dxa"/>
          </w:tcPr>
          <w:p w:rsidR="00CD54C9" w:rsidRDefault="00CD54C9">
            <w:r>
              <w:t>21189</w:t>
            </w:r>
          </w:p>
        </w:tc>
        <w:tc>
          <w:tcPr>
            <w:tcW w:w="643" w:type="dxa"/>
          </w:tcPr>
          <w:p w:rsidR="00CD54C9" w:rsidRDefault="00CD54C9">
            <w:r>
              <w:t>Zaid Mazhar</w:t>
            </w:r>
          </w:p>
        </w:tc>
        <w:tc>
          <w:tcPr>
            <w:tcW w:w="681" w:type="dxa"/>
          </w:tcPr>
          <w:p w:rsidR="00CD54C9" w:rsidRDefault="00CD54C9">
            <w:r>
              <w:t>Mazhar Hussain</w:t>
            </w:r>
          </w:p>
        </w:tc>
        <w:tc>
          <w:tcPr>
            <w:tcW w:w="627" w:type="dxa"/>
          </w:tcPr>
          <w:p w:rsidR="00CD54C9" w:rsidRDefault="00CD54C9">
            <w:r>
              <w:t>716576-01-M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1333</w:t>
            </w:r>
          </w:p>
        </w:tc>
        <w:tc>
          <w:tcPr>
            <w:tcW w:w="437" w:type="dxa"/>
          </w:tcPr>
          <w:p w:rsidR="00CD54C9" w:rsidRDefault="00CD54C9">
            <w:r>
              <w:t>16508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Mian Basharat Zia</w:t>
            </w:r>
          </w:p>
        </w:tc>
        <w:tc>
          <w:tcPr>
            <w:tcW w:w="627" w:type="dxa"/>
          </w:tcPr>
          <w:p w:rsidR="00CD54C9" w:rsidRDefault="00CD54C9">
            <w:r>
              <w:t>105683-P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1334</w:t>
            </w:r>
          </w:p>
        </w:tc>
        <w:tc>
          <w:tcPr>
            <w:tcW w:w="437" w:type="dxa"/>
          </w:tcPr>
          <w:p w:rsidR="00CD54C9" w:rsidRDefault="00CD54C9">
            <w:r>
              <w:t>21913</w:t>
            </w:r>
          </w:p>
        </w:tc>
        <w:tc>
          <w:tcPr>
            <w:tcW w:w="643" w:type="dxa"/>
          </w:tcPr>
          <w:p w:rsidR="00CD54C9" w:rsidRDefault="00CD54C9">
            <w:r>
              <w:t>Usama Ashraf</w:t>
            </w:r>
          </w:p>
        </w:tc>
        <w:tc>
          <w:tcPr>
            <w:tcW w:w="681" w:type="dxa"/>
          </w:tcPr>
          <w:p w:rsidR="00CD54C9" w:rsidRDefault="00CD54C9">
            <w:r>
              <w:t xml:space="preserve">Ashraf Ali </w:t>
            </w:r>
          </w:p>
        </w:tc>
        <w:tc>
          <w:tcPr>
            <w:tcW w:w="627" w:type="dxa"/>
          </w:tcPr>
          <w:p w:rsidR="00CD54C9" w:rsidRDefault="00CD54C9">
            <w:r>
              <w:t>721168-01-M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1335</w:t>
            </w:r>
          </w:p>
        </w:tc>
        <w:tc>
          <w:tcPr>
            <w:tcW w:w="437" w:type="dxa"/>
          </w:tcPr>
          <w:p w:rsidR="00CD54C9" w:rsidRDefault="00CD54C9">
            <w:r>
              <w:t>20834</w:t>
            </w:r>
          </w:p>
        </w:tc>
        <w:tc>
          <w:tcPr>
            <w:tcW w:w="643" w:type="dxa"/>
          </w:tcPr>
          <w:p w:rsidR="00CD54C9" w:rsidRDefault="00CD54C9">
            <w:r>
              <w:t>Zaina Sajid</w:t>
            </w:r>
          </w:p>
        </w:tc>
        <w:tc>
          <w:tcPr>
            <w:tcW w:w="681" w:type="dxa"/>
          </w:tcPr>
          <w:p w:rsidR="00CD54C9" w:rsidRDefault="00CD54C9">
            <w:r>
              <w:t>Sajid Mehmood</w:t>
            </w:r>
          </w:p>
        </w:tc>
        <w:tc>
          <w:tcPr>
            <w:tcW w:w="627" w:type="dxa"/>
          </w:tcPr>
          <w:p w:rsidR="00CD54C9" w:rsidRDefault="00CD54C9">
            <w:r>
              <w:t>716629-01-M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10.7759/cureus.4776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1336</w:t>
            </w:r>
          </w:p>
        </w:tc>
        <w:tc>
          <w:tcPr>
            <w:tcW w:w="437" w:type="dxa"/>
          </w:tcPr>
          <w:p w:rsidR="00CD54C9" w:rsidRDefault="00CD54C9">
            <w:r>
              <w:t>20695</w:t>
            </w:r>
          </w:p>
        </w:tc>
        <w:tc>
          <w:tcPr>
            <w:tcW w:w="643" w:type="dxa"/>
          </w:tcPr>
          <w:p w:rsidR="00CD54C9" w:rsidRDefault="00CD54C9">
            <w:r>
              <w:t>Ayesha Mahnoor Masood</w:t>
            </w:r>
          </w:p>
        </w:tc>
        <w:tc>
          <w:tcPr>
            <w:tcW w:w="681" w:type="dxa"/>
          </w:tcPr>
          <w:p w:rsidR="00CD54C9" w:rsidRDefault="00CD54C9">
            <w:r>
              <w:t>Masood Ahmad Mushtaq</w:t>
            </w:r>
          </w:p>
        </w:tc>
        <w:tc>
          <w:tcPr>
            <w:tcW w:w="627" w:type="dxa"/>
          </w:tcPr>
          <w:p w:rsidR="00CD54C9" w:rsidRDefault="00CD54C9">
            <w:r>
              <w:t>718708-01-M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1337</w:t>
            </w:r>
          </w:p>
        </w:tc>
        <w:tc>
          <w:tcPr>
            <w:tcW w:w="437" w:type="dxa"/>
          </w:tcPr>
          <w:p w:rsidR="00CD54C9" w:rsidRDefault="00CD54C9">
            <w:r>
              <w:t>16236</w:t>
            </w:r>
          </w:p>
        </w:tc>
        <w:tc>
          <w:tcPr>
            <w:tcW w:w="643" w:type="dxa"/>
          </w:tcPr>
          <w:p w:rsidR="00CD54C9" w:rsidRDefault="00CD54C9">
            <w:r>
              <w:t>Nouman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110916-P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5.833333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1338</w:t>
            </w:r>
          </w:p>
        </w:tc>
        <w:tc>
          <w:tcPr>
            <w:tcW w:w="437" w:type="dxa"/>
          </w:tcPr>
          <w:p w:rsidR="00CD54C9" w:rsidRDefault="00CD54C9">
            <w:r>
              <w:t>4114</w:t>
            </w:r>
          </w:p>
        </w:tc>
        <w:tc>
          <w:tcPr>
            <w:tcW w:w="643" w:type="dxa"/>
          </w:tcPr>
          <w:p w:rsidR="00CD54C9" w:rsidRDefault="00CD54C9">
            <w:r>
              <w:t>Sundus Rasheed</w:t>
            </w:r>
          </w:p>
        </w:tc>
        <w:tc>
          <w:tcPr>
            <w:tcW w:w="681" w:type="dxa"/>
          </w:tcPr>
          <w:p w:rsidR="00CD54C9" w:rsidRDefault="00CD54C9">
            <w:r>
              <w:t>Osama Rashid</w:t>
            </w:r>
          </w:p>
        </w:tc>
        <w:tc>
          <w:tcPr>
            <w:tcW w:w="627" w:type="dxa"/>
          </w:tcPr>
          <w:p w:rsidR="00CD54C9" w:rsidRDefault="00CD54C9">
            <w:r>
              <w:t>B-94037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60.826087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1339</w:t>
            </w:r>
          </w:p>
        </w:tc>
        <w:tc>
          <w:tcPr>
            <w:tcW w:w="437" w:type="dxa"/>
          </w:tcPr>
          <w:p w:rsidR="00CD54C9" w:rsidRDefault="00CD54C9">
            <w:r>
              <w:t>20640</w:t>
            </w:r>
          </w:p>
        </w:tc>
        <w:tc>
          <w:tcPr>
            <w:tcW w:w="643" w:type="dxa"/>
          </w:tcPr>
          <w:p w:rsidR="00CD54C9" w:rsidRDefault="00CD54C9">
            <w:r>
              <w:t>Muhammad Ahmad Minhas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717838-01-M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1340</w:t>
            </w:r>
          </w:p>
        </w:tc>
        <w:tc>
          <w:tcPr>
            <w:tcW w:w="437" w:type="dxa"/>
          </w:tcPr>
          <w:p w:rsidR="00CD54C9" w:rsidRDefault="00CD54C9">
            <w:r>
              <w:t>21721</w:t>
            </w:r>
          </w:p>
        </w:tc>
        <w:tc>
          <w:tcPr>
            <w:tcW w:w="643" w:type="dxa"/>
          </w:tcPr>
          <w:p w:rsidR="00CD54C9" w:rsidRDefault="00CD54C9">
            <w:r>
              <w:t>Mehreen Javed</w:t>
            </w:r>
          </w:p>
        </w:tc>
        <w:tc>
          <w:tcPr>
            <w:tcW w:w="681" w:type="dxa"/>
          </w:tcPr>
          <w:p w:rsidR="00CD54C9" w:rsidRDefault="00CD54C9">
            <w:r>
              <w:t>Tariq Javed</w:t>
            </w:r>
          </w:p>
        </w:tc>
        <w:tc>
          <w:tcPr>
            <w:tcW w:w="627" w:type="dxa"/>
          </w:tcPr>
          <w:p w:rsidR="00CD54C9" w:rsidRDefault="00CD54C9">
            <w:r>
              <w:t>718622-01-M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1341</w:t>
            </w:r>
          </w:p>
        </w:tc>
        <w:tc>
          <w:tcPr>
            <w:tcW w:w="437" w:type="dxa"/>
          </w:tcPr>
          <w:p w:rsidR="00CD54C9" w:rsidRDefault="00CD54C9">
            <w:r>
              <w:t>20364</w:t>
            </w:r>
          </w:p>
        </w:tc>
        <w:tc>
          <w:tcPr>
            <w:tcW w:w="643" w:type="dxa"/>
          </w:tcPr>
          <w:p w:rsidR="00CD54C9" w:rsidRDefault="00CD54C9">
            <w:r>
              <w:t>Abu Baker Rashid</w:t>
            </w:r>
          </w:p>
        </w:tc>
        <w:tc>
          <w:tcPr>
            <w:tcW w:w="681" w:type="dxa"/>
          </w:tcPr>
          <w:p w:rsidR="00CD54C9" w:rsidRDefault="00CD54C9">
            <w:r>
              <w:t>Muhammad Rashid</w:t>
            </w:r>
          </w:p>
        </w:tc>
        <w:tc>
          <w:tcPr>
            <w:tcW w:w="627" w:type="dxa"/>
          </w:tcPr>
          <w:p w:rsidR="00CD54C9" w:rsidRDefault="00CD54C9">
            <w:r>
              <w:t>714781-01-M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60.816667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1342</w:t>
            </w:r>
          </w:p>
        </w:tc>
        <w:tc>
          <w:tcPr>
            <w:tcW w:w="437" w:type="dxa"/>
          </w:tcPr>
          <w:p w:rsidR="00CD54C9" w:rsidRDefault="00CD54C9">
            <w:r>
              <w:t>20675</w:t>
            </w:r>
          </w:p>
        </w:tc>
        <w:tc>
          <w:tcPr>
            <w:tcW w:w="643" w:type="dxa"/>
          </w:tcPr>
          <w:p w:rsidR="00CD54C9" w:rsidRDefault="00CD54C9">
            <w:r>
              <w:t>Iqra Noor</w:t>
            </w:r>
          </w:p>
        </w:tc>
        <w:tc>
          <w:tcPr>
            <w:tcW w:w="681" w:type="dxa"/>
          </w:tcPr>
          <w:p w:rsidR="00CD54C9" w:rsidRDefault="00CD54C9">
            <w:r>
              <w:t>Noor Ahmad</w:t>
            </w:r>
          </w:p>
        </w:tc>
        <w:tc>
          <w:tcPr>
            <w:tcW w:w="627" w:type="dxa"/>
          </w:tcPr>
          <w:p w:rsidR="00CD54C9" w:rsidRDefault="00CD54C9">
            <w:r>
              <w:t>716312-01-M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1343</w:t>
            </w:r>
          </w:p>
        </w:tc>
        <w:tc>
          <w:tcPr>
            <w:tcW w:w="437" w:type="dxa"/>
          </w:tcPr>
          <w:p w:rsidR="00CD54C9" w:rsidRDefault="00CD54C9">
            <w:r>
              <w:t>20398</w:t>
            </w:r>
          </w:p>
        </w:tc>
        <w:tc>
          <w:tcPr>
            <w:tcW w:w="643" w:type="dxa"/>
          </w:tcPr>
          <w:p w:rsidR="00CD54C9" w:rsidRDefault="00CD54C9">
            <w:r>
              <w:t>Alisha Fatima</w:t>
            </w:r>
          </w:p>
        </w:tc>
        <w:tc>
          <w:tcPr>
            <w:tcW w:w="681" w:type="dxa"/>
          </w:tcPr>
          <w:p w:rsidR="00CD54C9" w:rsidRDefault="00CD54C9">
            <w:r>
              <w:t>Syed Tariq Bukhari</w:t>
            </w:r>
          </w:p>
        </w:tc>
        <w:tc>
          <w:tcPr>
            <w:tcW w:w="627" w:type="dxa"/>
          </w:tcPr>
          <w:p w:rsidR="00CD54C9" w:rsidRDefault="00CD54C9">
            <w:r>
              <w:t>719245-01-M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1344</w:t>
            </w:r>
          </w:p>
        </w:tc>
        <w:tc>
          <w:tcPr>
            <w:tcW w:w="437" w:type="dxa"/>
          </w:tcPr>
          <w:p w:rsidR="00CD54C9" w:rsidRDefault="00CD54C9">
            <w:r>
              <w:t>18471</w:t>
            </w:r>
          </w:p>
        </w:tc>
        <w:tc>
          <w:tcPr>
            <w:tcW w:w="643" w:type="dxa"/>
          </w:tcPr>
          <w:p w:rsidR="00CD54C9" w:rsidRDefault="00CD54C9">
            <w:r>
              <w:t>Zoha Nasir</w:t>
            </w:r>
          </w:p>
        </w:tc>
        <w:tc>
          <w:tcPr>
            <w:tcW w:w="681" w:type="dxa"/>
          </w:tcPr>
          <w:p w:rsidR="00CD54C9" w:rsidRDefault="00CD54C9">
            <w:r>
              <w:t>Muhammad Nasir Ali</w:t>
            </w:r>
          </w:p>
        </w:tc>
        <w:tc>
          <w:tcPr>
            <w:tcW w:w="627" w:type="dxa"/>
          </w:tcPr>
          <w:p w:rsidR="00CD54C9" w:rsidRDefault="00CD54C9">
            <w:r>
              <w:t>108251-P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60.770834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https://doi.org/10.53350/pjmhs22169993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1345</w:t>
            </w:r>
          </w:p>
        </w:tc>
        <w:tc>
          <w:tcPr>
            <w:tcW w:w="437" w:type="dxa"/>
          </w:tcPr>
          <w:p w:rsidR="00CD54C9" w:rsidRDefault="00CD54C9">
            <w:r>
              <w:t>18484</w:t>
            </w:r>
          </w:p>
        </w:tc>
        <w:tc>
          <w:tcPr>
            <w:tcW w:w="643" w:type="dxa"/>
          </w:tcPr>
          <w:p w:rsidR="00CD54C9" w:rsidRDefault="00CD54C9">
            <w:r>
              <w:t>Ali Raza</w:t>
            </w:r>
          </w:p>
        </w:tc>
        <w:tc>
          <w:tcPr>
            <w:tcW w:w="681" w:type="dxa"/>
          </w:tcPr>
          <w:p w:rsidR="00CD54C9" w:rsidRDefault="00CD54C9">
            <w:r>
              <w:t>Safdar Hussain</w:t>
            </w:r>
          </w:p>
        </w:tc>
        <w:tc>
          <w:tcPr>
            <w:tcW w:w="627" w:type="dxa"/>
          </w:tcPr>
          <w:p w:rsidR="00CD54C9" w:rsidRDefault="00CD54C9">
            <w:r>
              <w:t>113901-P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1346</w:t>
            </w:r>
          </w:p>
        </w:tc>
        <w:tc>
          <w:tcPr>
            <w:tcW w:w="437" w:type="dxa"/>
          </w:tcPr>
          <w:p w:rsidR="00CD54C9" w:rsidRDefault="00CD54C9">
            <w:r>
              <w:t>22116</w:t>
            </w:r>
          </w:p>
        </w:tc>
        <w:tc>
          <w:tcPr>
            <w:tcW w:w="643" w:type="dxa"/>
          </w:tcPr>
          <w:p w:rsidR="00CD54C9" w:rsidRDefault="00CD54C9">
            <w:r>
              <w:t>Talha Ahmad</w:t>
            </w:r>
          </w:p>
        </w:tc>
        <w:tc>
          <w:tcPr>
            <w:tcW w:w="681" w:type="dxa"/>
          </w:tcPr>
          <w:p w:rsidR="00CD54C9" w:rsidRDefault="00CD54C9">
            <w:r>
              <w:t>Tanveer Ahmad</w:t>
            </w:r>
          </w:p>
        </w:tc>
        <w:tc>
          <w:tcPr>
            <w:tcW w:w="627" w:type="dxa"/>
          </w:tcPr>
          <w:p w:rsidR="00CD54C9" w:rsidRDefault="00CD54C9">
            <w:r>
              <w:t xml:space="preserve">744389-01-M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1347</w:t>
            </w:r>
          </w:p>
        </w:tc>
        <w:tc>
          <w:tcPr>
            <w:tcW w:w="437" w:type="dxa"/>
          </w:tcPr>
          <w:p w:rsidR="00CD54C9" w:rsidRDefault="00CD54C9">
            <w:r>
              <w:t>20950</w:t>
            </w:r>
          </w:p>
        </w:tc>
        <w:tc>
          <w:tcPr>
            <w:tcW w:w="643" w:type="dxa"/>
          </w:tcPr>
          <w:p w:rsidR="00CD54C9" w:rsidRDefault="00CD54C9">
            <w:r>
              <w:t>Waseem Sajjad</w:t>
            </w:r>
          </w:p>
        </w:tc>
        <w:tc>
          <w:tcPr>
            <w:tcW w:w="681" w:type="dxa"/>
          </w:tcPr>
          <w:p w:rsidR="00CD54C9" w:rsidRDefault="00CD54C9">
            <w:r>
              <w:t xml:space="preserve">Sajjad Hussain </w:t>
            </w:r>
          </w:p>
        </w:tc>
        <w:tc>
          <w:tcPr>
            <w:tcW w:w="627" w:type="dxa"/>
          </w:tcPr>
          <w:p w:rsidR="00CD54C9" w:rsidRDefault="00CD54C9">
            <w:r>
              <w:t>743768-01-M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10.7759/cureus.29883,       10.29309/TPMJ/2021.28.12.6164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1348</w:t>
            </w:r>
          </w:p>
        </w:tc>
        <w:tc>
          <w:tcPr>
            <w:tcW w:w="437" w:type="dxa"/>
          </w:tcPr>
          <w:p w:rsidR="00CD54C9" w:rsidRDefault="00CD54C9">
            <w:r>
              <w:t>21759</w:t>
            </w:r>
          </w:p>
        </w:tc>
        <w:tc>
          <w:tcPr>
            <w:tcW w:w="643" w:type="dxa"/>
          </w:tcPr>
          <w:p w:rsidR="00CD54C9" w:rsidRDefault="00CD54C9">
            <w:r>
              <w:t>Fiza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721638-01-M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1349</w:t>
            </w:r>
          </w:p>
        </w:tc>
        <w:tc>
          <w:tcPr>
            <w:tcW w:w="437" w:type="dxa"/>
          </w:tcPr>
          <w:p w:rsidR="00CD54C9" w:rsidRDefault="00CD54C9">
            <w:r>
              <w:t>21752</w:t>
            </w:r>
          </w:p>
        </w:tc>
        <w:tc>
          <w:tcPr>
            <w:tcW w:w="643" w:type="dxa"/>
          </w:tcPr>
          <w:p w:rsidR="00CD54C9" w:rsidRDefault="00CD54C9">
            <w:r>
              <w:t>Arfa Batool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>714946-01-M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1350</w:t>
            </w:r>
          </w:p>
        </w:tc>
        <w:tc>
          <w:tcPr>
            <w:tcW w:w="437" w:type="dxa"/>
          </w:tcPr>
          <w:p w:rsidR="00CD54C9" w:rsidRDefault="00CD54C9">
            <w:r>
              <w:t>21181</w:t>
            </w:r>
          </w:p>
        </w:tc>
        <w:tc>
          <w:tcPr>
            <w:tcW w:w="643" w:type="dxa"/>
          </w:tcPr>
          <w:p w:rsidR="00CD54C9" w:rsidRDefault="00CD54C9">
            <w:r>
              <w:t>Sameena Latif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Latif </w:t>
            </w:r>
          </w:p>
        </w:tc>
        <w:tc>
          <w:tcPr>
            <w:tcW w:w="627" w:type="dxa"/>
          </w:tcPr>
          <w:p w:rsidR="00CD54C9" w:rsidRDefault="00CD54C9">
            <w:r>
              <w:t>105848-P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1351</w:t>
            </w:r>
          </w:p>
        </w:tc>
        <w:tc>
          <w:tcPr>
            <w:tcW w:w="437" w:type="dxa"/>
          </w:tcPr>
          <w:p w:rsidR="00CD54C9" w:rsidRDefault="00CD54C9">
            <w:r>
              <w:t>22396</w:t>
            </w:r>
          </w:p>
        </w:tc>
        <w:tc>
          <w:tcPr>
            <w:tcW w:w="643" w:type="dxa"/>
          </w:tcPr>
          <w:p w:rsidR="00CD54C9" w:rsidRDefault="00CD54C9">
            <w:r>
              <w:t>Shalat Amber</w:t>
            </w:r>
          </w:p>
        </w:tc>
        <w:tc>
          <w:tcPr>
            <w:tcW w:w="681" w:type="dxa"/>
          </w:tcPr>
          <w:p w:rsidR="00CD54C9" w:rsidRDefault="00CD54C9">
            <w:r>
              <w:t>Aslam Pervaiz</w:t>
            </w:r>
          </w:p>
        </w:tc>
        <w:tc>
          <w:tcPr>
            <w:tcW w:w="627" w:type="dxa"/>
          </w:tcPr>
          <w:p w:rsidR="00CD54C9" w:rsidRDefault="00CD54C9">
            <w:r>
              <w:t>721634-01-M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1352</w:t>
            </w:r>
          </w:p>
        </w:tc>
        <w:tc>
          <w:tcPr>
            <w:tcW w:w="437" w:type="dxa"/>
          </w:tcPr>
          <w:p w:rsidR="00CD54C9" w:rsidRDefault="00CD54C9">
            <w:r>
              <w:t>21193</w:t>
            </w:r>
          </w:p>
        </w:tc>
        <w:tc>
          <w:tcPr>
            <w:tcW w:w="643" w:type="dxa"/>
          </w:tcPr>
          <w:p w:rsidR="00CD54C9" w:rsidRDefault="00CD54C9">
            <w:r>
              <w:t>Maryam Aslam</w:t>
            </w:r>
          </w:p>
        </w:tc>
        <w:tc>
          <w:tcPr>
            <w:tcW w:w="681" w:type="dxa"/>
          </w:tcPr>
          <w:p w:rsidR="00CD54C9" w:rsidRDefault="00CD54C9">
            <w:r>
              <w:t>Muhmmad Aslam</w:t>
            </w:r>
          </w:p>
        </w:tc>
        <w:tc>
          <w:tcPr>
            <w:tcW w:w="627" w:type="dxa"/>
          </w:tcPr>
          <w:p w:rsidR="00CD54C9" w:rsidRDefault="00CD54C9">
            <w:r>
              <w:t>716757-01-M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1353</w:t>
            </w:r>
          </w:p>
        </w:tc>
        <w:tc>
          <w:tcPr>
            <w:tcW w:w="437" w:type="dxa"/>
          </w:tcPr>
          <w:p w:rsidR="00CD54C9" w:rsidRDefault="00CD54C9">
            <w:r>
              <w:t>21597</w:t>
            </w:r>
          </w:p>
        </w:tc>
        <w:tc>
          <w:tcPr>
            <w:tcW w:w="643" w:type="dxa"/>
          </w:tcPr>
          <w:p w:rsidR="00CD54C9" w:rsidRDefault="00CD54C9">
            <w:r>
              <w:t>Farwa Shabbir</w:t>
            </w:r>
          </w:p>
        </w:tc>
        <w:tc>
          <w:tcPr>
            <w:tcW w:w="681" w:type="dxa"/>
          </w:tcPr>
          <w:p w:rsidR="00CD54C9" w:rsidRDefault="00CD54C9">
            <w:r>
              <w:t>Muhammad Shabbir</w:t>
            </w:r>
          </w:p>
        </w:tc>
        <w:tc>
          <w:tcPr>
            <w:tcW w:w="627" w:type="dxa"/>
          </w:tcPr>
          <w:p w:rsidR="00CD54C9" w:rsidRDefault="00CD54C9">
            <w:r>
              <w:t>716755-01-M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1354</w:t>
            </w:r>
          </w:p>
        </w:tc>
        <w:tc>
          <w:tcPr>
            <w:tcW w:w="437" w:type="dxa"/>
          </w:tcPr>
          <w:p w:rsidR="00CD54C9" w:rsidRDefault="00CD54C9">
            <w:r>
              <w:t>20766</w:t>
            </w:r>
          </w:p>
        </w:tc>
        <w:tc>
          <w:tcPr>
            <w:tcW w:w="643" w:type="dxa"/>
          </w:tcPr>
          <w:p w:rsidR="00CD54C9" w:rsidRDefault="00CD54C9">
            <w:r>
              <w:t>Anam Bint Saeed</w:t>
            </w:r>
          </w:p>
        </w:tc>
        <w:tc>
          <w:tcPr>
            <w:tcW w:w="681" w:type="dxa"/>
          </w:tcPr>
          <w:p w:rsidR="00CD54C9" w:rsidRDefault="00CD54C9">
            <w:r>
              <w:t>Muhammad Tahir Saeed</w:t>
            </w:r>
          </w:p>
        </w:tc>
        <w:tc>
          <w:tcPr>
            <w:tcW w:w="627" w:type="dxa"/>
          </w:tcPr>
          <w:p w:rsidR="00CD54C9" w:rsidRDefault="00CD54C9">
            <w:r>
              <w:t>715217-01-M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1355</w:t>
            </w:r>
          </w:p>
        </w:tc>
        <w:tc>
          <w:tcPr>
            <w:tcW w:w="437" w:type="dxa"/>
          </w:tcPr>
          <w:p w:rsidR="00CD54C9" w:rsidRDefault="00CD54C9">
            <w:r>
              <w:t>7719</w:t>
            </w:r>
          </w:p>
        </w:tc>
        <w:tc>
          <w:tcPr>
            <w:tcW w:w="643" w:type="dxa"/>
          </w:tcPr>
          <w:p w:rsidR="00CD54C9" w:rsidRDefault="00CD54C9">
            <w:r>
              <w:t>Bakhtawar Mir</w:t>
            </w:r>
          </w:p>
        </w:tc>
        <w:tc>
          <w:tcPr>
            <w:tcW w:w="681" w:type="dxa"/>
          </w:tcPr>
          <w:p w:rsidR="00CD54C9" w:rsidRDefault="00CD54C9">
            <w:r>
              <w:t>Zahoor Akhtar Mir</w:t>
            </w:r>
          </w:p>
        </w:tc>
        <w:tc>
          <w:tcPr>
            <w:tcW w:w="627" w:type="dxa"/>
          </w:tcPr>
          <w:p w:rsidR="00CD54C9" w:rsidRDefault="00CD54C9">
            <w:r>
              <w:t>105382-P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1356</w:t>
            </w:r>
          </w:p>
        </w:tc>
        <w:tc>
          <w:tcPr>
            <w:tcW w:w="437" w:type="dxa"/>
          </w:tcPr>
          <w:p w:rsidR="00CD54C9" w:rsidRDefault="00CD54C9">
            <w:r>
              <w:t>22308</w:t>
            </w:r>
          </w:p>
        </w:tc>
        <w:tc>
          <w:tcPr>
            <w:tcW w:w="643" w:type="dxa"/>
          </w:tcPr>
          <w:p w:rsidR="00CD54C9" w:rsidRDefault="00CD54C9">
            <w:r>
              <w:t>Mian Hamza Waris</w:t>
            </w:r>
          </w:p>
        </w:tc>
        <w:tc>
          <w:tcPr>
            <w:tcW w:w="681" w:type="dxa"/>
          </w:tcPr>
          <w:p w:rsidR="00CD54C9" w:rsidRDefault="00CD54C9">
            <w:r>
              <w:t>Mian Waris Ali</w:t>
            </w:r>
          </w:p>
        </w:tc>
        <w:tc>
          <w:tcPr>
            <w:tcW w:w="627" w:type="dxa"/>
          </w:tcPr>
          <w:p w:rsidR="00CD54C9" w:rsidRDefault="00CD54C9">
            <w:r>
              <w:t>716438-01-M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1357</w:t>
            </w:r>
          </w:p>
        </w:tc>
        <w:tc>
          <w:tcPr>
            <w:tcW w:w="437" w:type="dxa"/>
          </w:tcPr>
          <w:p w:rsidR="00CD54C9" w:rsidRDefault="00CD54C9">
            <w:r>
              <w:t>20719</w:t>
            </w:r>
          </w:p>
        </w:tc>
        <w:tc>
          <w:tcPr>
            <w:tcW w:w="643" w:type="dxa"/>
          </w:tcPr>
          <w:p w:rsidR="00CD54C9" w:rsidRDefault="00CD54C9">
            <w:r>
              <w:t>Tehreem Azhar</w:t>
            </w:r>
          </w:p>
        </w:tc>
        <w:tc>
          <w:tcPr>
            <w:tcW w:w="681" w:type="dxa"/>
          </w:tcPr>
          <w:p w:rsidR="00CD54C9" w:rsidRDefault="00CD54C9">
            <w:r>
              <w:t xml:space="preserve">AZHAR HUSSAIN </w:t>
            </w:r>
          </w:p>
        </w:tc>
        <w:tc>
          <w:tcPr>
            <w:tcW w:w="627" w:type="dxa"/>
          </w:tcPr>
          <w:p w:rsidR="00CD54C9" w:rsidRDefault="00CD54C9">
            <w:r>
              <w:t>721498-01-M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1358</w:t>
            </w:r>
          </w:p>
        </w:tc>
        <w:tc>
          <w:tcPr>
            <w:tcW w:w="437" w:type="dxa"/>
          </w:tcPr>
          <w:p w:rsidR="00CD54C9" w:rsidRDefault="00CD54C9">
            <w:r>
              <w:t>21710</w:t>
            </w:r>
          </w:p>
        </w:tc>
        <w:tc>
          <w:tcPr>
            <w:tcW w:w="643" w:type="dxa"/>
          </w:tcPr>
          <w:p w:rsidR="00CD54C9" w:rsidRDefault="00CD54C9">
            <w:r>
              <w:t>Iqra Asghar Ali</w:t>
            </w:r>
          </w:p>
        </w:tc>
        <w:tc>
          <w:tcPr>
            <w:tcW w:w="681" w:type="dxa"/>
          </w:tcPr>
          <w:p w:rsidR="00CD54C9" w:rsidRDefault="00CD54C9">
            <w:r>
              <w:t xml:space="preserve">Asghar Ali </w:t>
            </w:r>
          </w:p>
        </w:tc>
        <w:tc>
          <w:tcPr>
            <w:tcW w:w="627" w:type="dxa"/>
          </w:tcPr>
          <w:p w:rsidR="00CD54C9" w:rsidRDefault="00CD54C9">
            <w:r>
              <w:t>718772-01-M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1359</w:t>
            </w:r>
          </w:p>
        </w:tc>
        <w:tc>
          <w:tcPr>
            <w:tcW w:w="437" w:type="dxa"/>
          </w:tcPr>
          <w:p w:rsidR="00CD54C9" w:rsidRDefault="00CD54C9">
            <w:r>
              <w:t>21946</w:t>
            </w:r>
          </w:p>
        </w:tc>
        <w:tc>
          <w:tcPr>
            <w:tcW w:w="643" w:type="dxa"/>
          </w:tcPr>
          <w:p w:rsidR="00CD54C9" w:rsidRDefault="00CD54C9">
            <w:r>
              <w:t>Muhammad Shahid</w:t>
            </w:r>
          </w:p>
        </w:tc>
        <w:tc>
          <w:tcPr>
            <w:tcW w:w="681" w:type="dxa"/>
          </w:tcPr>
          <w:p w:rsidR="00CD54C9" w:rsidRDefault="00CD54C9">
            <w:r>
              <w:t>Malik Faiz-Ur-Rehman</w:t>
            </w:r>
          </w:p>
        </w:tc>
        <w:tc>
          <w:tcPr>
            <w:tcW w:w="627" w:type="dxa"/>
          </w:tcPr>
          <w:p w:rsidR="00CD54C9" w:rsidRDefault="00CD54C9">
            <w:r>
              <w:t>114371-P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1360</w:t>
            </w:r>
          </w:p>
        </w:tc>
        <w:tc>
          <w:tcPr>
            <w:tcW w:w="437" w:type="dxa"/>
          </w:tcPr>
          <w:p w:rsidR="00CD54C9" w:rsidRDefault="00CD54C9">
            <w:r>
              <w:t>21609</w:t>
            </w:r>
          </w:p>
        </w:tc>
        <w:tc>
          <w:tcPr>
            <w:tcW w:w="643" w:type="dxa"/>
          </w:tcPr>
          <w:p w:rsidR="00CD54C9" w:rsidRDefault="00CD54C9">
            <w:r>
              <w:t>Komal Syed</w:t>
            </w:r>
          </w:p>
        </w:tc>
        <w:tc>
          <w:tcPr>
            <w:tcW w:w="681" w:type="dxa"/>
          </w:tcPr>
          <w:p w:rsidR="00CD54C9" w:rsidRDefault="00CD54C9">
            <w:r>
              <w:t>Syed Muhammad Aijaz Ali</w:t>
            </w:r>
          </w:p>
        </w:tc>
        <w:tc>
          <w:tcPr>
            <w:tcW w:w="627" w:type="dxa"/>
          </w:tcPr>
          <w:p w:rsidR="00CD54C9" w:rsidRDefault="00CD54C9">
            <w:r>
              <w:t>717252-01-M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1361</w:t>
            </w:r>
          </w:p>
        </w:tc>
        <w:tc>
          <w:tcPr>
            <w:tcW w:w="437" w:type="dxa"/>
          </w:tcPr>
          <w:p w:rsidR="00CD54C9" w:rsidRDefault="00CD54C9">
            <w:r>
              <w:t>21877</w:t>
            </w:r>
          </w:p>
        </w:tc>
        <w:tc>
          <w:tcPr>
            <w:tcW w:w="643" w:type="dxa"/>
          </w:tcPr>
          <w:p w:rsidR="00CD54C9" w:rsidRDefault="00CD54C9">
            <w:r>
              <w:t>Rimsha Zafar</w:t>
            </w:r>
          </w:p>
        </w:tc>
        <w:tc>
          <w:tcPr>
            <w:tcW w:w="681" w:type="dxa"/>
          </w:tcPr>
          <w:p w:rsidR="00CD54C9" w:rsidRDefault="00CD54C9">
            <w:r>
              <w:t>Zafar Mahmood Bhutta</w:t>
            </w:r>
          </w:p>
        </w:tc>
        <w:tc>
          <w:tcPr>
            <w:tcW w:w="627" w:type="dxa"/>
          </w:tcPr>
          <w:p w:rsidR="00CD54C9" w:rsidRDefault="00CD54C9">
            <w:r>
              <w:t>721558-01-M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15.651064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60.651064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1362</w:t>
            </w:r>
          </w:p>
        </w:tc>
        <w:tc>
          <w:tcPr>
            <w:tcW w:w="437" w:type="dxa"/>
          </w:tcPr>
          <w:p w:rsidR="00CD54C9" w:rsidRDefault="00CD54C9">
            <w:r>
              <w:t>22102</w:t>
            </w:r>
          </w:p>
        </w:tc>
        <w:tc>
          <w:tcPr>
            <w:tcW w:w="643" w:type="dxa"/>
          </w:tcPr>
          <w:p w:rsidR="00CD54C9" w:rsidRDefault="00CD54C9">
            <w:r>
              <w:t>Muhammad Jareer Alam</w:t>
            </w:r>
          </w:p>
        </w:tc>
        <w:tc>
          <w:tcPr>
            <w:tcW w:w="681" w:type="dxa"/>
          </w:tcPr>
          <w:p w:rsidR="00CD54C9" w:rsidRDefault="00CD54C9">
            <w:r>
              <w:t>Muhammad Jareer Alam</w:t>
            </w:r>
          </w:p>
        </w:tc>
        <w:tc>
          <w:tcPr>
            <w:tcW w:w="627" w:type="dxa"/>
          </w:tcPr>
          <w:p w:rsidR="00CD54C9" w:rsidRDefault="00CD54C9">
            <w:r>
              <w:t>716914-01-M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10.51441/BioMedica/5-266,       https://medforum.pk/article/6pattern-of-microorganisms-isolated-from-endotracheal-swabs-of-neonates-and-determination-of-their-antibiotic-susceptibility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1363</w:t>
            </w:r>
          </w:p>
        </w:tc>
        <w:tc>
          <w:tcPr>
            <w:tcW w:w="437" w:type="dxa"/>
          </w:tcPr>
          <w:p w:rsidR="00CD54C9" w:rsidRDefault="00CD54C9">
            <w:r>
              <w:t>20388</w:t>
            </w:r>
          </w:p>
        </w:tc>
        <w:tc>
          <w:tcPr>
            <w:tcW w:w="643" w:type="dxa"/>
          </w:tcPr>
          <w:p w:rsidR="00CD54C9" w:rsidRDefault="00CD54C9">
            <w:r>
              <w:t>Iqra Iqtarab</w:t>
            </w:r>
          </w:p>
        </w:tc>
        <w:tc>
          <w:tcPr>
            <w:tcW w:w="681" w:type="dxa"/>
          </w:tcPr>
          <w:p w:rsidR="00CD54C9" w:rsidRDefault="00CD54C9">
            <w:r>
              <w:t>Rab Nawaz</w:t>
            </w:r>
          </w:p>
        </w:tc>
        <w:tc>
          <w:tcPr>
            <w:tcW w:w="627" w:type="dxa"/>
          </w:tcPr>
          <w:p w:rsidR="00CD54C9" w:rsidRDefault="00CD54C9">
            <w:r>
              <w:t>715531-01-M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1364</w:t>
            </w:r>
          </w:p>
        </w:tc>
        <w:tc>
          <w:tcPr>
            <w:tcW w:w="437" w:type="dxa"/>
          </w:tcPr>
          <w:p w:rsidR="00CD54C9" w:rsidRDefault="00CD54C9">
            <w:r>
              <w:t>20525</w:t>
            </w:r>
          </w:p>
        </w:tc>
        <w:tc>
          <w:tcPr>
            <w:tcW w:w="643" w:type="dxa"/>
          </w:tcPr>
          <w:p w:rsidR="00CD54C9" w:rsidRDefault="00CD54C9">
            <w:r>
              <w:t>Ameer Hamza</w:t>
            </w:r>
          </w:p>
        </w:tc>
        <w:tc>
          <w:tcPr>
            <w:tcW w:w="681" w:type="dxa"/>
          </w:tcPr>
          <w:p w:rsidR="00CD54C9" w:rsidRDefault="00CD54C9">
            <w:r>
              <w:t>Liaquat Ali</w:t>
            </w:r>
          </w:p>
        </w:tc>
        <w:tc>
          <w:tcPr>
            <w:tcW w:w="627" w:type="dxa"/>
          </w:tcPr>
          <w:p w:rsidR="00CD54C9" w:rsidRDefault="00CD54C9">
            <w:r>
              <w:t>717177-01-M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1365</w:t>
            </w:r>
          </w:p>
        </w:tc>
        <w:tc>
          <w:tcPr>
            <w:tcW w:w="437" w:type="dxa"/>
          </w:tcPr>
          <w:p w:rsidR="00CD54C9" w:rsidRDefault="00CD54C9">
            <w:r>
              <w:t>21955</w:t>
            </w:r>
          </w:p>
        </w:tc>
        <w:tc>
          <w:tcPr>
            <w:tcW w:w="643" w:type="dxa"/>
          </w:tcPr>
          <w:p w:rsidR="00CD54C9" w:rsidRDefault="00CD54C9">
            <w:r>
              <w:t>Saba Yousaf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717825-01-M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1366</w:t>
            </w:r>
          </w:p>
        </w:tc>
        <w:tc>
          <w:tcPr>
            <w:tcW w:w="437" w:type="dxa"/>
          </w:tcPr>
          <w:p w:rsidR="00CD54C9" w:rsidRDefault="00CD54C9">
            <w:r>
              <w:t>22001</w:t>
            </w:r>
          </w:p>
        </w:tc>
        <w:tc>
          <w:tcPr>
            <w:tcW w:w="643" w:type="dxa"/>
          </w:tcPr>
          <w:p w:rsidR="00CD54C9" w:rsidRDefault="00CD54C9">
            <w:r>
              <w:t>Afifa Ashraf</w:t>
            </w:r>
          </w:p>
        </w:tc>
        <w:tc>
          <w:tcPr>
            <w:tcW w:w="681" w:type="dxa"/>
          </w:tcPr>
          <w:p w:rsidR="00CD54C9" w:rsidRDefault="00CD54C9">
            <w:r>
              <w:t>Muhammad Ashraf Khan</w:t>
            </w:r>
          </w:p>
        </w:tc>
        <w:tc>
          <w:tcPr>
            <w:tcW w:w="627" w:type="dxa"/>
          </w:tcPr>
          <w:p w:rsidR="00CD54C9" w:rsidRDefault="00CD54C9">
            <w:r>
              <w:t>719424-01-M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1367</w:t>
            </w:r>
          </w:p>
        </w:tc>
        <w:tc>
          <w:tcPr>
            <w:tcW w:w="437" w:type="dxa"/>
          </w:tcPr>
          <w:p w:rsidR="00CD54C9" w:rsidRDefault="00CD54C9">
            <w:r>
              <w:t>22222</w:t>
            </w:r>
          </w:p>
        </w:tc>
        <w:tc>
          <w:tcPr>
            <w:tcW w:w="643" w:type="dxa"/>
          </w:tcPr>
          <w:p w:rsidR="00CD54C9" w:rsidRDefault="00CD54C9">
            <w:r>
              <w:t>Muhammad Nabeel Nasir</w:t>
            </w:r>
          </w:p>
        </w:tc>
        <w:tc>
          <w:tcPr>
            <w:tcW w:w="681" w:type="dxa"/>
          </w:tcPr>
          <w:p w:rsidR="00CD54C9" w:rsidRDefault="00CD54C9">
            <w:r>
              <w:t>Muhammad Nasir</w:t>
            </w:r>
          </w:p>
        </w:tc>
        <w:tc>
          <w:tcPr>
            <w:tcW w:w="627" w:type="dxa"/>
          </w:tcPr>
          <w:p w:rsidR="00CD54C9" w:rsidRDefault="00CD54C9">
            <w:r>
              <w:t>115092-P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PJMHS Vol.12, No.2, APR-JUN 2018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1368</w:t>
            </w:r>
          </w:p>
        </w:tc>
        <w:tc>
          <w:tcPr>
            <w:tcW w:w="437" w:type="dxa"/>
          </w:tcPr>
          <w:p w:rsidR="00CD54C9" w:rsidRDefault="00CD54C9">
            <w:r>
              <w:t>20376</w:t>
            </w:r>
          </w:p>
        </w:tc>
        <w:tc>
          <w:tcPr>
            <w:tcW w:w="643" w:type="dxa"/>
          </w:tcPr>
          <w:p w:rsidR="00CD54C9" w:rsidRDefault="00CD54C9">
            <w:r>
              <w:t>Saba Javed Makhdoom</w:t>
            </w:r>
          </w:p>
        </w:tc>
        <w:tc>
          <w:tcPr>
            <w:tcW w:w="681" w:type="dxa"/>
          </w:tcPr>
          <w:p w:rsidR="00CD54C9" w:rsidRDefault="00CD54C9">
            <w:r>
              <w:t>Makhdoom Javed Asghar</w:t>
            </w:r>
          </w:p>
        </w:tc>
        <w:tc>
          <w:tcPr>
            <w:tcW w:w="627" w:type="dxa"/>
          </w:tcPr>
          <w:p w:rsidR="00CD54C9" w:rsidRDefault="00CD54C9">
            <w:r>
              <w:t>719098-01-M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1369</w:t>
            </w:r>
          </w:p>
        </w:tc>
        <w:tc>
          <w:tcPr>
            <w:tcW w:w="437" w:type="dxa"/>
          </w:tcPr>
          <w:p w:rsidR="00CD54C9" w:rsidRDefault="00CD54C9">
            <w:r>
              <w:t>22230</w:t>
            </w:r>
          </w:p>
        </w:tc>
        <w:tc>
          <w:tcPr>
            <w:tcW w:w="643" w:type="dxa"/>
          </w:tcPr>
          <w:p w:rsidR="00CD54C9" w:rsidRDefault="00CD54C9">
            <w:r>
              <w:t>Sana Hameed</w:t>
            </w:r>
          </w:p>
        </w:tc>
        <w:tc>
          <w:tcPr>
            <w:tcW w:w="681" w:type="dxa"/>
          </w:tcPr>
          <w:p w:rsidR="00CD54C9" w:rsidRDefault="00CD54C9">
            <w:r>
              <w:t>Abdul hameed</w:t>
            </w:r>
          </w:p>
        </w:tc>
        <w:tc>
          <w:tcPr>
            <w:tcW w:w="627" w:type="dxa"/>
          </w:tcPr>
          <w:p w:rsidR="00CD54C9" w:rsidRDefault="00CD54C9">
            <w:r>
              <w:t>714837-01-M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1370</w:t>
            </w:r>
          </w:p>
        </w:tc>
        <w:tc>
          <w:tcPr>
            <w:tcW w:w="437" w:type="dxa"/>
          </w:tcPr>
          <w:p w:rsidR="00CD54C9" w:rsidRDefault="00CD54C9">
            <w:r>
              <w:t>22244</w:t>
            </w:r>
          </w:p>
        </w:tc>
        <w:tc>
          <w:tcPr>
            <w:tcW w:w="643" w:type="dxa"/>
          </w:tcPr>
          <w:p w:rsidR="00CD54C9" w:rsidRDefault="00CD54C9">
            <w:r>
              <w:t>Aimen Aman</w:t>
            </w:r>
          </w:p>
        </w:tc>
        <w:tc>
          <w:tcPr>
            <w:tcW w:w="681" w:type="dxa"/>
          </w:tcPr>
          <w:p w:rsidR="00CD54C9" w:rsidRDefault="00CD54C9">
            <w:r>
              <w:t>Aman Ullah Tahir</w:t>
            </w:r>
          </w:p>
        </w:tc>
        <w:tc>
          <w:tcPr>
            <w:tcW w:w="627" w:type="dxa"/>
          </w:tcPr>
          <w:p w:rsidR="00CD54C9" w:rsidRDefault="00CD54C9">
            <w:r>
              <w:t>747725-01-M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1371</w:t>
            </w:r>
          </w:p>
        </w:tc>
        <w:tc>
          <w:tcPr>
            <w:tcW w:w="437" w:type="dxa"/>
          </w:tcPr>
          <w:p w:rsidR="00CD54C9" w:rsidRDefault="00CD54C9">
            <w:r>
              <w:t>20872</w:t>
            </w:r>
          </w:p>
        </w:tc>
        <w:tc>
          <w:tcPr>
            <w:tcW w:w="643" w:type="dxa"/>
          </w:tcPr>
          <w:p w:rsidR="00CD54C9" w:rsidRDefault="00CD54C9">
            <w:r>
              <w:t>Muhammad Farhan</w:t>
            </w:r>
          </w:p>
        </w:tc>
        <w:tc>
          <w:tcPr>
            <w:tcW w:w="681" w:type="dxa"/>
          </w:tcPr>
          <w:p w:rsidR="00CD54C9" w:rsidRDefault="00CD54C9">
            <w:r>
              <w:t>Abid Hussain</w:t>
            </w:r>
          </w:p>
        </w:tc>
        <w:tc>
          <w:tcPr>
            <w:tcW w:w="627" w:type="dxa"/>
          </w:tcPr>
          <w:p w:rsidR="00CD54C9" w:rsidRDefault="00CD54C9">
            <w:r>
              <w:t>719652-01-M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1372</w:t>
            </w:r>
          </w:p>
        </w:tc>
        <w:tc>
          <w:tcPr>
            <w:tcW w:w="437" w:type="dxa"/>
          </w:tcPr>
          <w:p w:rsidR="00CD54C9" w:rsidRDefault="00CD54C9">
            <w:r>
              <w:t>20761</w:t>
            </w:r>
          </w:p>
        </w:tc>
        <w:tc>
          <w:tcPr>
            <w:tcW w:w="643" w:type="dxa"/>
          </w:tcPr>
          <w:p w:rsidR="00CD54C9" w:rsidRDefault="00CD54C9">
            <w:r>
              <w:t>Ayesha Siddiqa</w:t>
            </w:r>
          </w:p>
        </w:tc>
        <w:tc>
          <w:tcPr>
            <w:tcW w:w="681" w:type="dxa"/>
          </w:tcPr>
          <w:p w:rsidR="00CD54C9" w:rsidRDefault="00CD54C9">
            <w:r>
              <w:t>Abdul Rehman</w:t>
            </w:r>
          </w:p>
        </w:tc>
        <w:tc>
          <w:tcPr>
            <w:tcW w:w="627" w:type="dxa"/>
          </w:tcPr>
          <w:p w:rsidR="00CD54C9" w:rsidRDefault="00CD54C9">
            <w:r>
              <w:t xml:space="preserve">718870-01-M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60.57551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1373</w:t>
            </w:r>
          </w:p>
        </w:tc>
        <w:tc>
          <w:tcPr>
            <w:tcW w:w="437" w:type="dxa"/>
          </w:tcPr>
          <w:p w:rsidR="00CD54C9" w:rsidRDefault="00CD54C9">
            <w:r>
              <w:t>20852</w:t>
            </w:r>
          </w:p>
        </w:tc>
        <w:tc>
          <w:tcPr>
            <w:tcW w:w="643" w:type="dxa"/>
          </w:tcPr>
          <w:p w:rsidR="00CD54C9" w:rsidRDefault="00CD54C9">
            <w:r>
              <w:t>Iqra Tahir</w:t>
            </w:r>
          </w:p>
        </w:tc>
        <w:tc>
          <w:tcPr>
            <w:tcW w:w="681" w:type="dxa"/>
          </w:tcPr>
          <w:p w:rsidR="00CD54C9" w:rsidRDefault="00CD54C9">
            <w:r>
              <w:t>Tahir Mehmood Ahmed</w:t>
            </w:r>
          </w:p>
        </w:tc>
        <w:tc>
          <w:tcPr>
            <w:tcW w:w="627" w:type="dxa"/>
          </w:tcPr>
          <w:p w:rsidR="00CD54C9" w:rsidRDefault="00CD54C9">
            <w:r>
              <w:t>716142-01-M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1374</w:t>
            </w:r>
          </w:p>
        </w:tc>
        <w:tc>
          <w:tcPr>
            <w:tcW w:w="437" w:type="dxa"/>
          </w:tcPr>
          <w:p w:rsidR="00CD54C9" w:rsidRDefault="00CD54C9">
            <w:r>
              <w:t>20578</w:t>
            </w:r>
          </w:p>
        </w:tc>
        <w:tc>
          <w:tcPr>
            <w:tcW w:w="643" w:type="dxa"/>
          </w:tcPr>
          <w:p w:rsidR="00CD54C9" w:rsidRDefault="00CD54C9">
            <w:r>
              <w:t>Iqra Tahir</w:t>
            </w:r>
          </w:p>
        </w:tc>
        <w:tc>
          <w:tcPr>
            <w:tcW w:w="681" w:type="dxa"/>
          </w:tcPr>
          <w:p w:rsidR="00CD54C9" w:rsidRDefault="00CD54C9">
            <w:r>
              <w:t>Tahir</w:t>
            </w:r>
          </w:p>
        </w:tc>
        <w:tc>
          <w:tcPr>
            <w:tcW w:w="627" w:type="dxa"/>
          </w:tcPr>
          <w:p w:rsidR="00CD54C9" w:rsidRDefault="00CD54C9">
            <w:r>
              <w:t>716819-01-M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1375</w:t>
            </w:r>
          </w:p>
        </w:tc>
        <w:tc>
          <w:tcPr>
            <w:tcW w:w="437" w:type="dxa"/>
          </w:tcPr>
          <w:p w:rsidR="00CD54C9" w:rsidRDefault="00CD54C9">
            <w:r>
              <w:t>20792</w:t>
            </w:r>
          </w:p>
        </w:tc>
        <w:tc>
          <w:tcPr>
            <w:tcW w:w="643" w:type="dxa"/>
          </w:tcPr>
          <w:p w:rsidR="00CD54C9" w:rsidRDefault="00CD54C9">
            <w:r>
              <w:t>Madiha Shafi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shafi </w:t>
            </w:r>
          </w:p>
        </w:tc>
        <w:tc>
          <w:tcPr>
            <w:tcW w:w="627" w:type="dxa"/>
          </w:tcPr>
          <w:p w:rsidR="00CD54C9" w:rsidRDefault="00CD54C9">
            <w:r>
              <w:t>71864101M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1376</w:t>
            </w:r>
          </w:p>
        </w:tc>
        <w:tc>
          <w:tcPr>
            <w:tcW w:w="437" w:type="dxa"/>
          </w:tcPr>
          <w:p w:rsidR="00CD54C9" w:rsidRDefault="00CD54C9">
            <w:r>
              <w:t>20775</w:t>
            </w:r>
          </w:p>
        </w:tc>
        <w:tc>
          <w:tcPr>
            <w:tcW w:w="643" w:type="dxa"/>
          </w:tcPr>
          <w:p w:rsidR="00CD54C9" w:rsidRDefault="00CD54C9">
            <w:r>
              <w:t>Talat Yaseen</w:t>
            </w:r>
          </w:p>
        </w:tc>
        <w:tc>
          <w:tcPr>
            <w:tcW w:w="681" w:type="dxa"/>
          </w:tcPr>
          <w:p w:rsidR="00CD54C9" w:rsidRDefault="00CD54C9">
            <w:r>
              <w:t>Muhammad Yaseen</w:t>
            </w:r>
          </w:p>
        </w:tc>
        <w:tc>
          <w:tcPr>
            <w:tcW w:w="627" w:type="dxa"/>
          </w:tcPr>
          <w:p w:rsidR="00CD54C9" w:rsidRDefault="00CD54C9">
            <w:r>
              <w:t>717240-01-M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1377</w:t>
            </w:r>
          </w:p>
        </w:tc>
        <w:tc>
          <w:tcPr>
            <w:tcW w:w="437" w:type="dxa"/>
          </w:tcPr>
          <w:p w:rsidR="00CD54C9" w:rsidRDefault="00CD54C9">
            <w:r>
              <w:t>16134</w:t>
            </w:r>
          </w:p>
        </w:tc>
        <w:tc>
          <w:tcPr>
            <w:tcW w:w="643" w:type="dxa"/>
          </w:tcPr>
          <w:p w:rsidR="00CD54C9" w:rsidRDefault="00CD54C9">
            <w:r>
              <w:t>Dr. Humna Chaudri</w:t>
            </w:r>
          </w:p>
        </w:tc>
        <w:tc>
          <w:tcPr>
            <w:tcW w:w="681" w:type="dxa"/>
          </w:tcPr>
          <w:p w:rsidR="00CD54C9" w:rsidRDefault="00CD54C9">
            <w:r>
              <w:t>Muhammad Javed</w:t>
            </w:r>
          </w:p>
        </w:tc>
        <w:tc>
          <w:tcPr>
            <w:tcW w:w="627" w:type="dxa"/>
          </w:tcPr>
          <w:p w:rsidR="00CD54C9" w:rsidRDefault="00CD54C9">
            <w:r>
              <w:t>109882-P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1378</w:t>
            </w:r>
          </w:p>
        </w:tc>
        <w:tc>
          <w:tcPr>
            <w:tcW w:w="437" w:type="dxa"/>
          </w:tcPr>
          <w:p w:rsidR="00CD54C9" w:rsidRDefault="00CD54C9">
            <w:r>
              <w:t>22331</w:t>
            </w:r>
          </w:p>
        </w:tc>
        <w:tc>
          <w:tcPr>
            <w:tcW w:w="643" w:type="dxa"/>
          </w:tcPr>
          <w:p w:rsidR="00CD54C9" w:rsidRDefault="00CD54C9">
            <w:r>
              <w:t>Tahira Laraib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721611-01-M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1379</w:t>
            </w:r>
          </w:p>
        </w:tc>
        <w:tc>
          <w:tcPr>
            <w:tcW w:w="437" w:type="dxa"/>
          </w:tcPr>
          <w:p w:rsidR="00CD54C9" w:rsidRDefault="00CD54C9">
            <w:r>
              <w:t>21468</w:t>
            </w:r>
          </w:p>
        </w:tc>
        <w:tc>
          <w:tcPr>
            <w:tcW w:w="643" w:type="dxa"/>
          </w:tcPr>
          <w:p w:rsidR="00CD54C9" w:rsidRDefault="00CD54C9">
            <w:r>
              <w:t>Maira Fayyaz</w:t>
            </w:r>
          </w:p>
        </w:tc>
        <w:tc>
          <w:tcPr>
            <w:tcW w:w="681" w:type="dxa"/>
          </w:tcPr>
          <w:p w:rsidR="00CD54C9" w:rsidRDefault="00CD54C9">
            <w:r>
              <w:t>Fayyaz Hussain</w:t>
            </w:r>
          </w:p>
        </w:tc>
        <w:tc>
          <w:tcPr>
            <w:tcW w:w="627" w:type="dxa"/>
          </w:tcPr>
          <w:p w:rsidR="00CD54C9" w:rsidRDefault="00CD54C9">
            <w:r>
              <w:t>721532-01-M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1380</w:t>
            </w:r>
          </w:p>
        </w:tc>
        <w:tc>
          <w:tcPr>
            <w:tcW w:w="437" w:type="dxa"/>
          </w:tcPr>
          <w:p w:rsidR="00CD54C9" w:rsidRDefault="00CD54C9">
            <w:r>
              <w:t>15764</w:t>
            </w:r>
          </w:p>
        </w:tc>
        <w:tc>
          <w:tcPr>
            <w:tcW w:w="643" w:type="dxa"/>
          </w:tcPr>
          <w:p w:rsidR="00CD54C9" w:rsidRDefault="00CD54C9">
            <w:r>
              <w:t>Namrah Tahir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tahir mahmood </w:t>
            </w:r>
          </w:p>
        </w:tc>
        <w:tc>
          <w:tcPr>
            <w:tcW w:w="627" w:type="dxa"/>
          </w:tcPr>
          <w:p w:rsidR="00CD54C9" w:rsidRDefault="00CD54C9">
            <w:r>
              <w:t>116459-P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1381</w:t>
            </w:r>
          </w:p>
        </w:tc>
        <w:tc>
          <w:tcPr>
            <w:tcW w:w="437" w:type="dxa"/>
          </w:tcPr>
          <w:p w:rsidR="00CD54C9" w:rsidRDefault="00CD54C9">
            <w:r>
              <w:t>21052</w:t>
            </w:r>
          </w:p>
        </w:tc>
        <w:tc>
          <w:tcPr>
            <w:tcW w:w="643" w:type="dxa"/>
          </w:tcPr>
          <w:p w:rsidR="00CD54C9" w:rsidRDefault="00CD54C9">
            <w:r>
              <w:t>Bushra Khatoon</w:t>
            </w:r>
          </w:p>
        </w:tc>
        <w:tc>
          <w:tcPr>
            <w:tcW w:w="681" w:type="dxa"/>
          </w:tcPr>
          <w:p w:rsidR="00CD54C9" w:rsidRDefault="00CD54C9">
            <w:r>
              <w:t>Muhammad jamshaid alam shah</w:t>
            </w:r>
          </w:p>
        </w:tc>
        <w:tc>
          <w:tcPr>
            <w:tcW w:w="627" w:type="dxa"/>
          </w:tcPr>
          <w:p w:rsidR="00CD54C9" w:rsidRDefault="00CD54C9">
            <w:r>
              <w:t>717367-01-M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1382</w:t>
            </w:r>
          </w:p>
        </w:tc>
        <w:tc>
          <w:tcPr>
            <w:tcW w:w="437" w:type="dxa"/>
          </w:tcPr>
          <w:p w:rsidR="00CD54C9" w:rsidRDefault="00CD54C9">
            <w:r>
              <w:t>21625</w:t>
            </w:r>
          </w:p>
        </w:tc>
        <w:tc>
          <w:tcPr>
            <w:tcW w:w="643" w:type="dxa"/>
          </w:tcPr>
          <w:p w:rsidR="00CD54C9" w:rsidRDefault="00CD54C9">
            <w:r>
              <w:t>Tehreem Zia</w:t>
            </w:r>
          </w:p>
        </w:tc>
        <w:tc>
          <w:tcPr>
            <w:tcW w:w="681" w:type="dxa"/>
          </w:tcPr>
          <w:p w:rsidR="00CD54C9" w:rsidRDefault="00CD54C9">
            <w:r>
              <w:t>Zia ul Haq</w:t>
            </w:r>
          </w:p>
        </w:tc>
        <w:tc>
          <w:tcPr>
            <w:tcW w:w="627" w:type="dxa"/>
          </w:tcPr>
          <w:p w:rsidR="00CD54C9" w:rsidRDefault="00CD54C9">
            <w:r>
              <w:t>715584-01-M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1383</w:t>
            </w:r>
          </w:p>
        </w:tc>
        <w:tc>
          <w:tcPr>
            <w:tcW w:w="437" w:type="dxa"/>
          </w:tcPr>
          <w:p w:rsidR="00CD54C9" w:rsidRDefault="00CD54C9">
            <w:r>
              <w:t>20807</w:t>
            </w:r>
          </w:p>
        </w:tc>
        <w:tc>
          <w:tcPr>
            <w:tcW w:w="643" w:type="dxa"/>
          </w:tcPr>
          <w:p w:rsidR="00CD54C9" w:rsidRDefault="00CD54C9">
            <w:r>
              <w:t>Laiba Abdaal Bela</w:t>
            </w:r>
          </w:p>
        </w:tc>
        <w:tc>
          <w:tcPr>
            <w:tcW w:w="681" w:type="dxa"/>
          </w:tcPr>
          <w:p w:rsidR="00CD54C9" w:rsidRDefault="00CD54C9">
            <w:r>
              <w:t>Muhammad Abdaal Bela</w:t>
            </w:r>
          </w:p>
        </w:tc>
        <w:tc>
          <w:tcPr>
            <w:tcW w:w="627" w:type="dxa"/>
          </w:tcPr>
          <w:p w:rsidR="00CD54C9" w:rsidRDefault="00CD54C9">
            <w:r>
              <w:t>717499-01-M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1384</w:t>
            </w:r>
          </w:p>
        </w:tc>
        <w:tc>
          <w:tcPr>
            <w:tcW w:w="437" w:type="dxa"/>
          </w:tcPr>
          <w:p w:rsidR="00CD54C9" w:rsidRDefault="00CD54C9">
            <w:r>
              <w:t>21696</w:t>
            </w:r>
          </w:p>
        </w:tc>
        <w:tc>
          <w:tcPr>
            <w:tcW w:w="643" w:type="dxa"/>
          </w:tcPr>
          <w:p w:rsidR="00CD54C9" w:rsidRDefault="00CD54C9">
            <w:r>
              <w:t>Hadia Rafique  Rana</w:t>
            </w:r>
          </w:p>
        </w:tc>
        <w:tc>
          <w:tcPr>
            <w:tcW w:w="681" w:type="dxa"/>
          </w:tcPr>
          <w:p w:rsidR="00CD54C9" w:rsidRDefault="00CD54C9">
            <w:r>
              <w:t>Rana Rafique Ahmed</w:t>
            </w:r>
          </w:p>
        </w:tc>
        <w:tc>
          <w:tcPr>
            <w:tcW w:w="627" w:type="dxa"/>
          </w:tcPr>
          <w:p w:rsidR="00CD54C9" w:rsidRDefault="00CD54C9">
            <w:r>
              <w:t xml:space="preserve">58546-P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12.027273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6.0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60.527273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https://medforum.pk/article/15-detection-of-dna-mismatch-repair-system-in-carcinoma-of-breast,       https://www.seronijihou.com/article/association-of-anemia-factors-in-kidney-transplant-recipient-patients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1385</w:t>
            </w:r>
          </w:p>
        </w:tc>
        <w:tc>
          <w:tcPr>
            <w:tcW w:w="437" w:type="dxa"/>
          </w:tcPr>
          <w:p w:rsidR="00CD54C9" w:rsidRDefault="00CD54C9">
            <w:r>
              <w:t>20791</w:t>
            </w:r>
          </w:p>
        </w:tc>
        <w:tc>
          <w:tcPr>
            <w:tcW w:w="643" w:type="dxa"/>
          </w:tcPr>
          <w:p w:rsidR="00CD54C9" w:rsidRDefault="00CD54C9">
            <w:r>
              <w:t>Sana Hameed</w:t>
            </w:r>
          </w:p>
        </w:tc>
        <w:tc>
          <w:tcPr>
            <w:tcW w:w="681" w:type="dxa"/>
          </w:tcPr>
          <w:p w:rsidR="00CD54C9" w:rsidRDefault="00CD54C9">
            <w:r>
              <w:t>Hameed-ud-din</w:t>
            </w:r>
          </w:p>
        </w:tc>
        <w:tc>
          <w:tcPr>
            <w:tcW w:w="627" w:type="dxa"/>
          </w:tcPr>
          <w:p w:rsidR="00CD54C9" w:rsidRDefault="00CD54C9">
            <w:r>
              <w:t>716471-01-M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1386</w:t>
            </w:r>
          </w:p>
        </w:tc>
        <w:tc>
          <w:tcPr>
            <w:tcW w:w="437" w:type="dxa"/>
          </w:tcPr>
          <w:p w:rsidR="00CD54C9" w:rsidRDefault="00CD54C9">
            <w:r>
              <w:t>20747</w:t>
            </w:r>
          </w:p>
        </w:tc>
        <w:tc>
          <w:tcPr>
            <w:tcW w:w="643" w:type="dxa"/>
          </w:tcPr>
          <w:p w:rsidR="00CD54C9" w:rsidRDefault="00CD54C9">
            <w:r>
              <w:t>Muhammad Umar Shahzad</w:t>
            </w:r>
          </w:p>
        </w:tc>
        <w:tc>
          <w:tcPr>
            <w:tcW w:w="681" w:type="dxa"/>
          </w:tcPr>
          <w:p w:rsidR="00CD54C9" w:rsidRDefault="00CD54C9">
            <w:r>
              <w:t>Shahzad Ahmad</w:t>
            </w:r>
          </w:p>
        </w:tc>
        <w:tc>
          <w:tcPr>
            <w:tcW w:w="627" w:type="dxa"/>
          </w:tcPr>
          <w:p w:rsidR="00CD54C9" w:rsidRDefault="00CD54C9">
            <w:r>
              <w:t>717002-01-M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1387</w:t>
            </w:r>
          </w:p>
        </w:tc>
        <w:tc>
          <w:tcPr>
            <w:tcW w:w="437" w:type="dxa"/>
          </w:tcPr>
          <w:p w:rsidR="00CD54C9" w:rsidRDefault="00CD54C9">
            <w:r>
              <w:t>15513</w:t>
            </w:r>
          </w:p>
        </w:tc>
        <w:tc>
          <w:tcPr>
            <w:tcW w:w="643" w:type="dxa"/>
          </w:tcPr>
          <w:p w:rsidR="00CD54C9" w:rsidRDefault="00CD54C9">
            <w:r>
              <w:t>Ayesha Mueed</w:t>
            </w:r>
          </w:p>
        </w:tc>
        <w:tc>
          <w:tcPr>
            <w:tcW w:w="681" w:type="dxa"/>
          </w:tcPr>
          <w:p w:rsidR="00CD54C9" w:rsidRDefault="00CD54C9">
            <w:r>
              <w:t>ABDUL MUEED SUHAIL</w:t>
            </w:r>
          </w:p>
        </w:tc>
        <w:tc>
          <w:tcPr>
            <w:tcW w:w="627" w:type="dxa"/>
          </w:tcPr>
          <w:p w:rsidR="00CD54C9" w:rsidRDefault="00CD54C9">
            <w:r>
              <w:t>109583-P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60.508843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1388</w:t>
            </w:r>
          </w:p>
        </w:tc>
        <w:tc>
          <w:tcPr>
            <w:tcW w:w="437" w:type="dxa"/>
          </w:tcPr>
          <w:p w:rsidR="00CD54C9" w:rsidRDefault="00CD54C9">
            <w:r>
              <w:t>7216</w:t>
            </w:r>
          </w:p>
        </w:tc>
        <w:tc>
          <w:tcPr>
            <w:tcW w:w="643" w:type="dxa"/>
          </w:tcPr>
          <w:p w:rsidR="00CD54C9" w:rsidRDefault="00CD54C9">
            <w:r>
              <w:t>Jawaria Qureshi</w:t>
            </w:r>
          </w:p>
        </w:tc>
        <w:tc>
          <w:tcPr>
            <w:tcW w:w="681" w:type="dxa"/>
          </w:tcPr>
          <w:p w:rsidR="00CD54C9" w:rsidRDefault="00CD54C9">
            <w:r>
              <w:t>tahir naseer qureshi</w:t>
            </w:r>
          </w:p>
        </w:tc>
        <w:tc>
          <w:tcPr>
            <w:tcW w:w="627" w:type="dxa"/>
          </w:tcPr>
          <w:p w:rsidR="00CD54C9" w:rsidRDefault="00CD54C9">
            <w:r>
              <w:t>105370_p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1389</w:t>
            </w:r>
          </w:p>
        </w:tc>
        <w:tc>
          <w:tcPr>
            <w:tcW w:w="437" w:type="dxa"/>
          </w:tcPr>
          <w:p w:rsidR="00CD54C9" w:rsidRDefault="00CD54C9">
            <w:r>
              <w:t>21159</w:t>
            </w:r>
          </w:p>
        </w:tc>
        <w:tc>
          <w:tcPr>
            <w:tcW w:w="643" w:type="dxa"/>
          </w:tcPr>
          <w:p w:rsidR="00CD54C9" w:rsidRDefault="00CD54C9">
            <w:r>
              <w:t>Hafsa Khalid</w:t>
            </w:r>
          </w:p>
        </w:tc>
        <w:tc>
          <w:tcPr>
            <w:tcW w:w="681" w:type="dxa"/>
          </w:tcPr>
          <w:p w:rsidR="00CD54C9" w:rsidRDefault="00CD54C9">
            <w:r>
              <w:t>Muhammad Khalid</w:t>
            </w:r>
          </w:p>
        </w:tc>
        <w:tc>
          <w:tcPr>
            <w:tcW w:w="627" w:type="dxa"/>
          </w:tcPr>
          <w:p w:rsidR="00CD54C9" w:rsidRDefault="00CD54C9">
            <w:r>
              <w:t>716420-01-M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1390</w:t>
            </w:r>
          </w:p>
        </w:tc>
        <w:tc>
          <w:tcPr>
            <w:tcW w:w="437" w:type="dxa"/>
          </w:tcPr>
          <w:p w:rsidR="00CD54C9" w:rsidRDefault="00CD54C9">
            <w:r>
              <w:t>18474</w:t>
            </w:r>
          </w:p>
        </w:tc>
        <w:tc>
          <w:tcPr>
            <w:tcW w:w="643" w:type="dxa"/>
          </w:tcPr>
          <w:p w:rsidR="00CD54C9" w:rsidRDefault="00CD54C9">
            <w:r>
              <w:t>Afia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110640-P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1391</w:t>
            </w:r>
          </w:p>
        </w:tc>
        <w:tc>
          <w:tcPr>
            <w:tcW w:w="437" w:type="dxa"/>
          </w:tcPr>
          <w:p w:rsidR="00CD54C9" w:rsidRDefault="00CD54C9">
            <w:r>
              <w:t>20605</w:t>
            </w:r>
          </w:p>
        </w:tc>
        <w:tc>
          <w:tcPr>
            <w:tcW w:w="643" w:type="dxa"/>
          </w:tcPr>
          <w:p w:rsidR="00CD54C9" w:rsidRDefault="00CD54C9">
            <w:r>
              <w:t>Hamza Ashraf Zia</w:t>
            </w:r>
          </w:p>
        </w:tc>
        <w:tc>
          <w:tcPr>
            <w:tcW w:w="681" w:type="dxa"/>
          </w:tcPr>
          <w:p w:rsidR="00CD54C9" w:rsidRDefault="00CD54C9">
            <w:r>
              <w:t>Muhammad Ashraf Zia</w:t>
            </w:r>
          </w:p>
        </w:tc>
        <w:tc>
          <w:tcPr>
            <w:tcW w:w="627" w:type="dxa"/>
          </w:tcPr>
          <w:p w:rsidR="00CD54C9" w:rsidRDefault="00CD54C9">
            <w:r>
              <w:t>715076-01-M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15.485714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60.485714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1392</w:t>
            </w:r>
          </w:p>
        </w:tc>
        <w:tc>
          <w:tcPr>
            <w:tcW w:w="437" w:type="dxa"/>
          </w:tcPr>
          <w:p w:rsidR="00CD54C9" w:rsidRDefault="00CD54C9">
            <w:r>
              <w:t>21130</w:t>
            </w:r>
          </w:p>
        </w:tc>
        <w:tc>
          <w:tcPr>
            <w:tcW w:w="643" w:type="dxa"/>
          </w:tcPr>
          <w:p w:rsidR="00CD54C9" w:rsidRDefault="00CD54C9">
            <w:r>
              <w:t>Irsa Arif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719048-01-M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1393</w:t>
            </w:r>
          </w:p>
        </w:tc>
        <w:tc>
          <w:tcPr>
            <w:tcW w:w="437" w:type="dxa"/>
          </w:tcPr>
          <w:p w:rsidR="00CD54C9" w:rsidRDefault="00CD54C9">
            <w:r>
              <w:t>17917</w:t>
            </w:r>
          </w:p>
        </w:tc>
        <w:tc>
          <w:tcPr>
            <w:tcW w:w="643" w:type="dxa"/>
          </w:tcPr>
          <w:p w:rsidR="00CD54C9" w:rsidRDefault="00CD54C9">
            <w:r>
              <w:t>Asif Rasheed</w:t>
            </w:r>
          </w:p>
        </w:tc>
        <w:tc>
          <w:tcPr>
            <w:tcW w:w="681" w:type="dxa"/>
          </w:tcPr>
          <w:p w:rsidR="00CD54C9" w:rsidRDefault="00CD54C9">
            <w:r>
              <w:t>RASHEED AHMAD AKHTAR</w:t>
            </w:r>
          </w:p>
        </w:tc>
        <w:tc>
          <w:tcPr>
            <w:tcW w:w="627" w:type="dxa"/>
          </w:tcPr>
          <w:p w:rsidR="00CD54C9" w:rsidRDefault="00CD54C9">
            <w:r>
              <w:t>108724-p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1394</w:t>
            </w:r>
          </w:p>
        </w:tc>
        <w:tc>
          <w:tcPr>
            <w:tcW w:w="437" w:type="dxa"/>
          </w:tcPr>
          <w:p w:rsidR="00CD54C9" w:rsidRDefault="00CD54C9">
            <w:r>
              <w:t>21505</w:t>
            </w:r>
          </w:p>
        </w:tc>
        <w:tc>
          <w:tcPr>
            <w:tcW w:w="643" w:type="dxa"/>
          </w:tcPr>
          <w:p w:rsidR="00CD54C9" w:rsidRDefault="00CD54C9">
            <w:r>
              <w:t>Rukh-E- Zahra</w:t>
            </w:r>
          </w:p>
        </w:tc>
        <w:tc>
          <w:tcPr>
            <w:tcW w:w="681" w:type="dxa"/>
          </w:tcPr>
          <w:p w:rsidR="00CD54C9" w:rsidRDefault="00CD54C9">
            <w:r>
              <w:t xml:space="preserve">MUREED KAZIM </w:t>
            </w:r>
          </w:p>
        </w:tc>
        <w:tc>
          <w:tcPr>
            <w:tcW w:w="627" w:type="dxa"/>
          </w:tcPr>
          <w:p w:rsidR="00CD54C9" w:rsidRDefault="00CD54C9">
            <w:r>
              <w:t>721640-01-M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1395</w:t>
            </w:r>
          </w:p>
        </w:tc>
        <w:tc>
          <w:tcPr>
            <w:tcW w:w="437" w:type="dxa"/>
          </w:tcPr>
          <w:p w:rsidR="00CD54C9" w:rsidRDefault="00CD54C9">
            <w:r>
              <w:t>20785</w:t>
            </w:r>
          </w:p>
        </w:tc>
        <w:tc>
          <w:tcPr>
            <w:tcW w:w="643" w:type="dxa"/>
          </w:tcPr>
          <w:p w:rsidR="00CD54C9" w:rsidRDefault="00CD54C9">
            <w:r>
              <w:t>Hina Nadeem</w:t>
            </w:r>
          </w:p>
        </w:tc>
        <w:tc>
          <w:tcPr>
            <w:tcW w:w="681" w:type="dxa"/>
          </w:tcPr>
          <w:p w:rsidR="00CD54C9" w:rsidRDefault="00CD54C9">
            <w:r>
              <w:t>Nadeem Ahmad Gill</w:t>
            </w:r>
          </w:p>
        </w:tc>
        <w:tc>
          <w:tcPr>
            <w:tcW w:w="627" w:type="dxa"/>
          </w:tcPr>
          <w:p w:rsidR="00CD54C9" w:rsidRDefault="00CD54C9">
            <w:r>
              <w:t>717527-01-M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1396</w:t>
            </w:r>
          </w:p>
        </w:tc>
        <w:tc>
          <w:tcPr>
            <w:tcW w:w="437" w:type="dxa"/>
          </w:tcPr>
          <w:p w:rsidR="00CD54C9" w:rsidRDefault="00CD54C9">
            <w:r>
              <w:t>20618</w:t>
            </w:r>
          </w:p>
        </w:tc>
        <w:tc>
          <w:tcPr>
            <w:tcW w:w="643" w:type="dxa"/>
          </w:tcPr>
          <w:p w:rsidR="00CD54C9" w:rsidRDefault="00CD54C9">
            <w:r>
              <w:t>Hamza Toheed</w:t>
            </w:r>
          </w:p>
        </w:tc>
        <w:tc>
          <w:tcPr>
            <w:tcW w:w="681" w:type="dxa"/>
          </w:tcPr>
          <w:p w:rsidR="00CD54C9" w:rsidRDefault="00CD54C9">
            <w:r>
              <w:t xml:space="preserve">Toheed Ahmad Tanveer </w:t>
            </w:r>
          </w:p>
        </w:tc>
        <w:tc>
          <w:tcPr>
            <w:tcW w:w="627" w:type="dxa"/>
          </w:tcPr>
          <w:p w:rsidR="00CD54C9" w:rsidRDefault="00CD54C9">
            <w:r>
              <w:t>720629-01-M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1397</w:t>
            </w:r>
          </w:p>
        </w:tc>
        <w:tc>
          <w:tcPr>
            <w:tcW w:w="437" w:type="dxa"/>
          </w:tcPr>
          <w:p w:rsidR="00CD54C9" w:rsidRDefault="00CD54C9">
            <w:r>
              <w:t>22194</w:t>
            </w:r>
          </w:p>
        </w:tc>
        <w:tc>
          <w:tcPr>
            <w:tcW w:w="643" w:type="dxa"/>
          </w:tcPr>
          <w:p w:rsidR="00CD54C9" w:rsidRDefault="00CD54C9">
            <w:r>
              <w:t>Sehrish Fatima</w:t>
            </w:r>
          </w:p>
        </w:tc>
        <w:tc>
          <w:tcPr>
            <w:tcW w:w="681" w:type="dxa"/>
          </w:tcPr>
          <w:p w:rsidR="00CD54C9" w:rsidRDefault="00CD54C9">
            <w:r>
              <w:t>Muhammad Younas</w:t>
            </w:r>
          </w:p>
        </w:tc>
        <w:tc>
          <w:tcPr>
            <w:tcW w:w="627" w:type="dxa"/>
          </w:tcPr>
          <w:p w:rsidR="00CD54C9" w:rsidRDefault="00CD54C9">
            <w:r>
              <w:t xml:space="preserve">722288-01-M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1398</w:t>
            </w:r>
          </w:p>
        </w:tc>
        <w:tc>
          <w:tcPr>
            <w:tcW w:w="437" w:type="dxa"/>
          </w:tcPr>
          <w:p w:rsidR="00CD54C9" w:rsidRDefault="00CD54C9">
            <w:r>
              <w:t>20506</w:t>
            </w:r>
          </w:p>
        </w:tc>
        <w:tc>
          <w:tcPr>
            <w:tcW w:w="643" w:type="dxa"/>
          </w:tcPr>
          <w:p w:rsidR="00CD54C9" w:rsidRDefault="00CD54C9">
            <w:r>
              <w:t>Huzaifa Ali Khan</w:t>
            </w:r>
          </w:p>
        </w:tc>
        <w:tc>
          <w:tcPr>
            <w:tcW w:w="681" w:type="dxa"/>
          </w:tcPr>
          <w:p w:rsidR="00CD54C9" w:rsidRDefault="00CD54C9">
            <w:r>
              <w:t>Aamir Ali Khan</w:t>
            </w:r>
          </w:p>
        </w:tc>
        <w:tc>
          <w:tcPr>
            <w:tcW w:w="627" w:type="dxa"/>
          </w:tcPr>
          <w:p w:rsidR="00CD54C9" w:rsidRDefault="00CD54C9">
            <w:r>
              <w:t>718767-01-M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1399</w:t>
            </w:r>
          </w:p>
        </w:tc>
        <w:tc>
          <w:tcPr>
            <w:tcW w:w="437" w:type="dxa"/>
          </w:tcPr>
          <w:p w:rsidR="00CD54C9" w:rsidRDefault="00CD54C9">
            <w:r>
              <w:t>20445</w:t>
            </w:r>
          </w:p>
        </w:tc>
        <w:tc>
          <w:tcPr>
            <w:tcW w:w="643" w:type="dxa"/>
          </w:tcPr>
          <w:p w:rsidR="00CD54C9" w:rsidRDefault="00CD54C9">
            <w:r>
              <w:t>Mahnoor Zahid</w:t>
            </w:r>
          </w:p>
        </w:tc>
        <w:tc>
          <w:tcPr>
            <w:tcW w:w="681" w:type="dxa"/>
          </w:tcPr>
          <w:p w:rsidR="00CD54C9" w:rsidRDefault="00CD54C9">
            <w:r>
              <w:t>Zahid Sultan Butt</w:t>
            </w:r>
          </w:p>
        </w:tc>
        <w:tc>
          <w:tcPr>
            <w:tcW w:w="627" w:type="dxa"/>
          </w:tcPr>
          <w:p w:rsidR="00CD54C9" w:rsidRDefault="00CD54C9">
            <w:r>
              <w:t>716504-01-M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1400</w:t>
            </w:r>
          </w:p>
        </w:tc>
        <w:tc>
          <w:tcPr>
            <w:tcW w:w="437" w:type="dxa"/>
          </w:tcPr>
          <w:p w:rsidR="00CD54C9" w:rsidRDefault="00CD54C9">
            <w:r>
              <w:t>21105</w:t>
            </w:r>
          </w:p>
        </w:tc>
        <w:tc>
          <w:tcPr>
            <w:tcW w:w="643" w:type="dxa"/>
          </w:tcPr>
          <w:p w:rsidR="00CD54C9" w:rsidRDefault="00CD54C9">
            <w:r>
              <w:t>Saad Ur Rahman Khan</w:t>
            </w:r>
          </w:p>
        </w:tc>
        <w:tc>
          <w:tcPr>
            <w:tcW w:w="681" w:type="dxa"/>
          </w:tcPr>
          <w:p w:rsidR="00CD54C9" w:rsidRDefault="00CD54C9">
            <w:r>
              <w:t>Tariq Habib Khan</w:t>
            </w:r>
          </w:p>
        </w:tc>
        <w:tc>
          <w:tcPr>
            <w:tcW w:w="627" w:type="dxa"/>
          </w:tcPr>
          <w:p w:rsidR="00CD54C9" w:rsidRDefault="00CD54C9">
            <w:r>
              <w:t>701714-01-M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15.453061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60.453061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1401</w:t>
            </w:r>
          </w:p>
        </w:tc>
        <w:tc>
          <w:tcPr>
            <w:tcW w:w="437" w:type="dxa"/>
          </w:tcPr>
          <w:p w:rsidR="00CD54C9" w:rsidRDefault="00CD54C9">
            <w:r>
              <w:t>21224</w:t>
            </w:r>
          </w:p>
        </w:tc>
        <w:tc>
          <w:tcPr>
            <w:tcW w:w="643" w:type="dxa"/>
          </w:tcPr>
          <w:p w:rsidR="00CD54C9" w:rsidRDefault="00CD54C9">
            <w:r>
              <w:t>Sidra Inam</w:t>
            </w:r>
          </w:p>
        </w:tc>
        <w:tc>
          <w:tcPr>
            <w:tcW w:w="681" w:type="dxa"/>
          </w:tcPr>
          <w:p w:rsidR="00CD54C9" w:rsidRDefault="00CD54C9">
            <w:r>
              <w:t>Inam ul haq</w:t>
            </w:r>
          </w:p>
        </w:tc>
        <w:tc>
          <w:tcPr>
            <w:tcW w:w="627" w:type="dxa"/>
          </w:tcPr>
          <w:p w:rsidR="00CD54C9" w:rsidRDefault="00CD54C9">
            <w:r>
              <w:t>716865-01-M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1402</w:t>
            </w:r>
          </w:p>
        </w:tc>
        <w:tc>
          <w:tcPr>
            <w:tcW w:w="437" w:type="dxa"/>
          </w:tcPr>
          <w:p w:rsidR="00CD54C9" w:rsidRDefault="00CD54C9">
            <w:r>
              <w:t>17323</w:t>
            </w:r>
          </w:p>
        </w:tc>
        <w:tc>
          <w:tcPr>
            <w:tcW w:w="643" w:type="dxa"/>
          </w:tcPr>
          <w:p w:rsidR="00CD54C9" w:rsidRDefault="00CD54C9">
            <w:r>
              <w:t>Rabia Ihsan</w:t>
            </w:r>
          </w:p>
        </w:tc>
        <w:tc>
          <w:tcPr>
            <w:tcW w:w="681" w:type="dxa"/>
          </w:tcPr>
          <w:p w:rsidR="00CD54C9" w:rsidRDefault="00CD54C9">
            <w:r>
              <w:t>IHSAN ELAHI</w:t>
            </w:r>
          </w:p>
        </w:tc>
        <w:tc>
          <w:tcPr>
            <w:tcW w:w="627" w:type="dxa"/>
          </w:tcPr>
          <w:p w:rsidR="00CD54C9" w:rsidRDefault="00CD54C9">
            <w:r>
              <w:t>111194-P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1403</w:t>
            </w:r>
          </w:p>
        </w:tc>
        <w:tc>
          <w:tcPr>
            <w:tcW w:w="437" w:type="dxa"/>
          </w:tcPr>
          <w:p w:rsidR="00CD54C9" w:rsidRDefault="00CD54C9">
            <w:r>
              <w:t>21773</w:t>
            </w:r>
          </w:p>
        </w:tc>
        <w:tc>
          <w:tcPr>
            <w:tcW w:w="643" w:type="dxa"/>
          </w:tcPr>
          <w:p w:rsidR="00CD54C9" w:rsidRDefault="00CD54C9">
            <w:r>
              <w:t>Warisha Azim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Azim Khan </w:t>
            </w:r>
          </w:p>
        </w:tc>
        <w:tc>
          <w:tcPr>
            <w:tcW w:w="627" w:type="dxa"/>
          </w:tcPr>
          <w:p w:rsidR="00CD54C9" w:rsidRDefault="00CD54C9">
            <w:r>
              <w:t>715636-01-M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1404</w:t>
            </w:r>
          </w:p>
        </w:tc>
        <w:tc>
          <w:tcPr>
            <w:tcW w:w="437" w:type="dxa"/>
          </w:tcPr>
          <w:p w:rsidR="00CD54C9" w:rsidRDefault="00CD54C9">
            <w:r>
              <w:t>21927</w:t>
            </w:r>
          </w:p>
        </w:tc>
        <w:tc>
          <w:tcPr>
            <w:tcW w:w="643" w:type="dxa"/>
          </w:tcPr>
          <w:p w:rsidR="00CD54C9" w:rsidRDefault="00CD54C9">
            <w:r>
              <w:t>Sarmad Mustafa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717866-01-M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1405</w:t>
            </w:r>
          </w:p>
        </w:tc>
        <w:tc>
          <w:tcPr>
            <w:tcW w:w="437" w:type="dxa"/>
          </w:tcPr>
          <w:p w:rsidR="00CD54C9" w:rsidRDefault="00CD54C9">
            <w:r>
              <w:t>18609</w:t>
            </w:r>
          </w:p>
        </w:tc>
        <w:tc>
          <w:tcPr>
            <w:tcW w:w="643" w:type="dxa"/>
          </w:tcPr>
          <w:p w:rsidR="00CD54C9" w:rsidRDefault="00CD54C9">
            <w:r>
              <w:t>Rukhma Qadeer</w:t>
            </w:r>
          </w:p>
        </w:tc>
        <w:tc>
          <w:tcPr>
            <w:tcW w:w="681" w:type="dxa"/>
          </w:tcPr>
          <w:p w:rsidR="00CD54C9" w:rsidRDefault="00CD54C9">
            <w:r>
              <w:t>Muhammad Qadeer</w:t>
            </w:r>
          </w:p>
        </w:tc>
        <w:tc>
          <w:tcPr>
            <w:tcW w:w="627" w:type="dxa"/>
          </w:tcPr>
          <w:p w:rsidR="00CD54C9" w:rsidRDefault="00CD54C9">
            <w:r>
              <w:t>115029-P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12.764356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60.431023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1406</w:t>
            </w:r>
          </w:p>
        </w:tc>
        <w:tc>
          <w:tcPr>
            <w:tcW w:w="437" w:type="dxa"/>
          </w:tcPr>
          <w:p w:rsidR="00CD54C9" w:rsidRDefault="00CD54C9">
            <w:r>
              <w:t>16047</w:t>
            </w:r>
          </w:p>
        </w:tc>
        <w:tc>
          <w:tcPr>
            <w:tcW w:w="643" w:type="dxa"/>
          </w:tcPr>
          <w:p w:rsidR="00CD54C9" w:rsidRDefault="00CD54C9">
            <w:r>
              <w:t>Hareem Zafar</w:t>
            </w:r>
          </w:p>
        </w:tc>
        <w:tc>
          <w:tcPr>
            <w:tcW w:w="681" w:type="dxa"/>
          </w:tcPr>
          <w:p w:rsidR="00CD54C9" w:rsidRDefault="00CD54C9">
            <w:r>
              <w:t>Shahroze Mumtaz</w:t>
            </w:r>
          </w:p>
        </w:tc>
        <w:tc>
          <w:tcPr>
            <w:tcW w:w="627" w:type="dxa"/>
          </w:tcPr>
          <w:p w:rsidR="00CD54C9" w:rsidRDefault="00CD54C9">
            <w:r>
              <w:t>110667-P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1407</w:t>
            </w:r>
          </w:p>
        </w:tc>
        <w:tc>
          <w:tcPr>
            <w:tcW w:w="437" w:type="dxa"/>
          </w:tcPr>
          <w:p w:rsidR="00CD54C9" w:rsidRDefault="00CD54C9">
            <w:r>
              <w:t>21895</w:t>
            </w:r>
          </w:p>
        </w:tc>
        <w:tc>
          <w:tcPr>
            <w:tcW w:w="643" w:type="dxa"/>
          </w:tcPr>
          <w:p w:rsidR="00CD54C9" w:rsidRDefault="00CD54C9">
            <w:r>
              <w:t>Javeria Najam</w:t>
            </w:r>
          </w:p>
        </w:tc>
        <w:tc>
          <w:tcPr>
            <w:tcW w:w="681" w:type="dxa"/>
          </w:tcPr>
          <w:p w:rsidR="00CD54C9" w:rsidRDefault="00CD54C9">
            <w:r>
              <w:t>Najam-ul-Hassan</w:t>
            </w:r>
          </w:p>
        </w:tc>
        <w:tc>
          <w:tcPr>
            <w:tcW w:w="627" w:type="dxa"/>
          </w:tcPr>
          <w:p w:rsidR="00CD54C9" w:rsidRDefault="00CD54C9">
            <w:r>
              <w:t>720772-01-M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1408</w:t>
            </w:r>
          </w:p>
        </w:tc>
        <w:tc>
          <w:tcPr>
            <w:tcW w:w="437" w:type="dxa"/>
          </w:tcPr>
          <w:p w:rsidR="00CD54C9" w:rsidRDefault="00CD54C9">
            <w:r>
              <w:t>22305</w:t>
            </w:r>
          </w:p>
        </w:tc>
        <w:tc>
          <w:tcPr>
            <w:tcW w:w="643" w:type="dxa"/>
          </w:tcPr>
          <w:p w:rsidR="00CD54C9" w:rsidRDefault="00CD54C9">
            <w:r>
              <w:t>Laraib Arsh</w:t>
            </w:r>
          </w:p>
        </w:tc>
        <w:tc>
          <w:tcPr>
            <w:tcW w:w="681" w:type="dxa"/>
          </w:tcPr>
          <w:p w:rsidR="00CD54C9" w:rsidRDefault="00CD54C9">
            <w:r>
              <w:t>Khalil Ahmed</w:t>
            </w:r>
          </w:p>
        </w:tc>
        <w:tc>
          <w:tcPr>
            <w:tcW w:w="627" w:type="dxa"/>
          </w:tcPr>
          <w:p w:rsidR="00CD54C9" w:rsidRDefault="00CD54C9">
            <w:r>
              <w:t>718968-01-M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10.37939/jrmc.v24i1.1534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1409</w:t>
            </w:r>
          </w:p>
        </w:tc>
        <w:tc>
          <w:tcPr>
            <w:tcW w:w="437" w:type="dxa"/>
          </w:tcPr>
          <w:p w:rsidR="00CD54C9" w:rsidRDefault="00CD54C9">
            <w:r>
              <w:t>21098</w:t>
            </w:r>
          </w:p>
        </w:tc>
        <w:tc>
          <w:tcPr>
            <w:tcW w:w="643" w:type="dxa"/>
          </w:tcPr>
          <w:p w:rsidR="00CD54C9" w:rsidRDefault="00CD54C9">
            <w:r>
              <w:t>Chaudhry Arslan Shahid</w:t>
            </w:r>
          </w:p>
        </w:tc>
        <w:tc>
          <w:tcPr>
            <w:tcW w:w="681" w:type="dxa"/>
          </w:tcPr>
          <w:p w:rsidR="00CD54C9" w:rsidRDefault="00CD54C9">
            <w:r>
              <w:t>Muhammad Aslam Shahid</w:t>
            </w:r>
          </w:p>
        </w:tc>
        <w:tc>
          <w:tcPr>
            <w:tcW w:w="627" w:type="dxa"/>
          </w:tcPr>
          <w:p w:rsidR="00CD54C9" w:rsidRDefault="00CD54C9">
            <w:r>
              <w:t>711932-01-M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15.408163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60.408163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1410</w:t>
            </w:r>
          </w:p>
        </w:tc>
        <w:tc>
          <w:tcPr>
            <w:tcW w:w="437" w:type="dxa"/>
          </w:tcPr>
          <w:p w:rsidR="00CD54C9" w:rsidRDefault="00CD54C9">
            <w:r>
              <w:t>21555</w:t>
            </w:r>
          </w:p>
        </w:tc>
        <w:tc>
          <w:tcPr>
            <w:tcW w:w="643" w:type="dxa"/>
          </w:tcPr>
          <w:p w:rsidR="00CD54C9" w:rsidRDefault="00CD54C9">
            <w:r>
              <w:t>Muhammad Zubair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716736-01-M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1411</w:t>
            </w:r>
          </w:p>
        </w:tc>
        <w:tc>
          <w:tcPr>
            <w:tcW w:w="437" w:type="dxa"/>
          </w:tcPr>
          <w:p w:rsidR="00CD54C9" w:rsidRDefault="00CD54C9">
            <w:r>
              <w:t>21212</w:t>
            </w:r>
          </w:p>
        </w:tc>
        <w:tc>
          <w:tcPr>
            <w:tcW w:w="643" w:type="dxa"/>
          </w:tcPr>
          <w:p w:rsidR="00CD54C9" w:rsidRDefault="00CD54C9">
            <w:r>
              <w:t>Bazla Syed</w:t>
            </w:r>
          </w:p>
        </w:tc>
        <w:tc>
          <w:tcPr>
            <w:tcW w:w="681" w:type="dxa"/>
          </w:tcPr>
          <w:p w:rsidR="00CD54C9" w:rsidRDefault="00CD54C9">
            <w:r>
              <w:t>Anwar Ali</w:t>
            </w:r>
          </w:p>
        </w:tc>
        <w:tc>
          <w:tcPr>
            <w:tcW w:w="627" w:type="dxa"/>
          </w:tcPr>
          <w:p w:rsidR="00CD54C9" w:rsidRDefault="00CD54C9">
            <w:r>
              <w:t>715010-01-M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1412</w:t>
            </w:r>
          </w:p>
        </w:tc>
        <w:tc>
          <w:tcPr>
            <w:tcW w:w="437" w:type="dxa"/>
          </w:tcPr>
          <w:p w:rsidR="00CD54C9" w:rsidRDefault="00CD54C9">
            <w:r>
              <w:t>22251</w:t>
            </w:r>
          </w:p>
        </w:tc>
        <w:tc>
          <w:tcPr>
            <w:tcW w:w="643" w:type="dxa"/>
          </w:tcPr>
          <w:p w:rsidR="00CD54C9" w:rsidRDefault="00CD54C9">
            <w:r>
              <w:t>Farza Riaz</w:t>
            </w:r>
          </w:p>
        </w:tc>
        <w:tc>
          <w:tcPr>
            <w:tcW w:w="681" w:type="dxa"/>
          </w:tcPr>
          <w:p w:rsidR="00CD54C9" w:rsidRDefault="00CD54C9">
            <w:r>
              <w:t>Riaz Ul Haq</w:t>
            </w:r>
          </w:p>
        </w:tc>
        <w:tc>
          <w:tcPr>
            <w:tcW w:w="627" w:type="dxa"/>
          </w:tcPr>
          <w:p w:rsidR="00CD54C9" w:rsidRDefault="00CD54C9">
            <w:r>
              <w:t>742941-01-M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1413</w:t>
            </w:r>
          </w:p>
        </w:tc>
        <w:tc>
          <w:tcPr>
            <w:tcW w:w="437" w:type="dxa"/>
          </w:tcPr>
          <w:p w:rsidR="00CD54C9" w:rsidRDefault="00CD54C9">
            <w:r>
              <w:t>21141</w:t>
            </w:r>
          </w:p>
        </w:tc>
        <w:tc>
          <w:tcPr>
            <w:tcW w:w="643" w:type="dxa"/>
          </w:tcPr>
          <w:p w:rsidR="00CD54C9" w:rsidRDefault="00CD54C9">
            <w:r>
              <w:t>Afsheen Kiran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Rafi </w:t>
            </w:r>
          </w:p>
        </w:tc>
        <w:tc>
          <w:tcPr>
            <w:tcW w:w="627" w:type="dxa"/>
          </w:tcPr>
          <w:p w:rsidR="00CD54C9" w:rsidRDefault="00CD54C9">
            <w:r>
              <w:t>720028-01-M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1414</w:t>
            </w:r>
          </w:p>
        </w:tc>
        <w:tc>
          <w:tcPr>
            <w:tcW w:w="437" w:type="dxa"/>
          </w:tcPr>
          <w:p w:rsidR="00CD54C9" w:rsidRDefault="00CD54C9">
            <w:r>
              <w:t>21765</w:t>
            </w:r>
          </w:p>
        </w:tc>
        <w:tc>
          <w:tcPr>
            <w:tcW w:w="643" w:type="dxa"/>
          </w:tcPr>
          <w:p w:rsidR="00CD54C9" w:rsidRDefault="00CD54C9">
            <w:r>
              <w:t>Muhammad Arslan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Saddique </w:t>
            </w:r>
          </w:p>
        </w:tc>
        <w:tc>
          <w:tcPr>
            <w:tcW w:w="627" w:type="dxa"/>
          </w:tcPr>
          <w:p w:rsidR="00CD54C9" w:rsidRDefault="00CD54C9">
            <w:r>
              <w:t>715737-01-M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1415</w:t>
            </w:r>
          </w:p>
        </w:tc>
        <w:tc>
          <w:tcPr>
            <w:tcW w:w="437" w:type="dxa"/>
          </w:tcPr>
          <w:p w:rsidR="00CD54C9" w:rsidRDefault="00CD54C9">
            <w:r>
              <w:t>20557</w:t>
            </w:r>
          </w:p>
        </w:tc>
        <w:tc>
          <w:tcPr>
            <w:tcW w:w="643" w:type="dxa"/>
          </w:tcPr>
          <w:p w:rsidR="00CD54C9" w:rsidRDefault="00CD54C9">
            <w:r>
              <w:t>Saba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715939-01-M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1416</w:t>
            </w:r>
          </w:p>
        </w:tc>
        <w:tc>
          <w:tcPr>
            <w:tcW w:w="437" w:type="dxa"/>
          </w:tcPr>
          <w:p w:rsidR="00CD54C9" w:rsidRDefault="00CD54C9">
            <w:r>
              <w:t>20825</w:t>
            </w:r>
          </w:p>
        </w:tc>
        <w:tc>
          <w:tcPr>
            <w:tcW w:w="643" w:type="dxa"/>
          </w:tcPr>
          <w:p w:rsidR="00CD54C9" w:rsidRDefault="00CD54C9">
            <w:r>
              <w:t>Ali Raza Farooq</w:t>
            </w:r>
          </w:p>
        </w:tc>
        <w:tc>
          <w:tcPr>
            <w:tcW w:w="681" w:type="dxa"/>
          </w:tcPr>
          <w:p w:rsidR="00CD54C9" w:rsidRDefault="00CD54C9">
            <w:r>
              <w:t>Farooq Ahmad Khan</w:t>
            </w:r>
          </w:p>
        </w:tc>
        <w:tc>
          <w:tcPr>
            <w:tcW w:w="627" w:type="dxa"/>
          </w:tcPr>
          <w:p w:rsidR="00CD54C9" w:rsidRDefault="00CD54C9">
            <w:r>
              <w:t>717522-01-M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1417</w:t>
            </w:r>
          </w:p>
        </w:tc>
        <w:tc>
          <w:tcPr>
            <w:tcW w:w="437" w:type="dxa"/>
          </w:tcPr>
          <w:p w:rsidR="00CD54C9" w:rsidRDefault="00CD54C9">
            <w:r>
              <w:t>21810</w:t>
            </w:r>
          </w:p>
        </w:tc>
        <w:tc>
          <w:tcPr>
            <w:tcW w:w="643" w:type="dxa"/>
          </w:tcPr>
          <w:p w:rsidR="00CD54C9" w:rsidRDefault="00CD54C9">
            <w:r>
              <w:t>Amna Masud</w:t>
            </w:r>
          </w:p>
        </w:tc>
        <w:tc>
          <w:tcPr>
            <w:tcW w:w="681" w:type="dxa"/>
          </w:tcPr>
          <w:p w:rsidR="00CD54C9" w:rsidRDefault="00CD54C9">
            <w:r>
              <w:t>Fakhar ul din Masud Ahmad</w:t>
            </w:r>
          </w:p>
        </w:tc>
        <w:tc>
          <w:tcPr>
            <w:tcW w:w="627" w:type="dxa"/>
          </w:tcPr>
          <w:p w:rsidR="00CD54C9" w:rsidRDefault="00CD54C9">
            <w:r>
              <w:t>716604-01-M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1418</w:t>
            </w:r>
          </w:p>
        </w:tc>
        <w:tc>
          <w:tcPr>
            <w:tcW w:w="437" w:type="dxa"/>
          </w:tcPr>
          <w:p w:rsidR="00CD54C9" w:rsidRDefault="00CD54C9">
            <w:r>
              <w:t>21986</w:t>
            </w:r>
          </w:p>
        </w:tc>
        <w:tc>
          <w:tcPr>
            <w:tcW w:w="643" w:type="dxa"/>
          </w:tcPr>
          <w:p w:rsidR="00CD54C9" w:rsidRDefault="00CD54C9">
            <w:r>
              <w:t>Sufyan Yousaf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715700-01-M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1419</w:t>
            </w:r>
          </w:p>
        </w:tc>
        <w:tc>
          <w:tcPr>
            <w:tcW w:w="437" w:type="dxa"/>
          </w:tcPr>
          <w:p w:rsidR="00CD54C9" w:rsidRDefault="00CD54C9">
            <w:r>
              <w:t>17512</w:t>
            </w:r>
          </w:p>
        </w:tc>
        <w:tc>
          <w:tcPr>
            <w:tcW w:w="643" w:type="dxa"/>
          </w:tcPr>
          <w:p w:rsidR="00CD54C9" w:rsidRDefault="00CD54C9">
            <w:r>
              <w:t>Yahya Ahmad</w:t>
            </w:r>
          </w:p>
        </w:tc>
        <w:tc>
          <w:tcPr>
            <w:tcW w:w="681" w:type="dxa"/>
          </w:tcPr>
          <w:p w:rsidR="00CD54C9" w:rsidRDefault="00CD54C9">
            <w:r>
              <w:t>Nazir Ahmad</w:t>
            </w:r>
          </w:p>
        </w:tc>
        <w:tc>
          <w:tcPr>
            <w:tcW w:w="627" w:type="dxa"/>
          </w:tcPr>
          <w:p w:rsidR="00CD54C9" w:rsidRDefault="00CD54C9">
            <w:r>
              <w:t>113784-P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1420</w:t>
            </w:r>
          </w:p>
        </w:tc>
        <w:tc>
          <w:tcPr>
            <w:tcW w:w="437" w:type="dxa"/>
          </w:tcPr>
          <w:p w:rsidR="00CD54C9" w:rsidRDefault="00CD54C9">
            <w:r>
              <w:t>20437</w:t>
            </w:r>
          </w:p>
        </w:tc>
        <w:tc>
          <w:tcPr>
            <w:tcW w:w="643" w:type="dxa"/>
          </w:tcPr>
          <w:p w:rsidR="00CD54C9" w:rsidRDefault="00CD54C9">
            <w:r>
              <w:t>Baila  Haseeb</w:t>
            </w:r>
          </w:p>
        </w:tc>
        <w:tc>
          <w:tcPr>
            <w:tcW w:w="681" w:type="dxa"/>
          </w:tcPr>
          <w:p w:rsidR="00CD54C9" w:rsidRDefault="00CD54C9">
            <w:r>
              <w:t>Haseeb Ahmed Bhatti</w:t>
            </w:r>
          </w:p>
        </w:tc>
        <w:tc>
          <w:tcPr>
            <w:tcW w:w="627" w:type="dxa"/>
          </w:tcPr>
          <w:p w:rsidR="00CD54C9" w:rsidRDefault="00CD54C9">
            <w:r>
              <w:t>716172-01-M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1421</w:t>
            </w:r>
          </w:p>
        </w:tc>
        <w:tc>
          <w:tcPr>
            <w:tcW w:w="437" w:type="dxa"/>
          </w:tcPr>
          <w:p w:rsidR="00CD54C9" w:rsidRDefault="00CD54C9">
            <w:r>
              <w:t>20473</w:t>
            </w:r>
          </w:p>
        </w:tc>
        <w:tc>
          <w:tcPr>
            <w:tcW w:w="643" w:type="dxa"/>
          </w:tcPr>
          <w:p w:rsidR="00CD54C9" w:rsidRDefault="00CD54C9">
            <w:r>
              <w:t>Aymen Zahra Qurashi</w:t>
            </w:r>
          </w:p>
        </w:tc>
        <w:tc>
          <w:tcPr>
            <w:tcW w:w="681" w:type="dxa"/>
          </w:tcPr>
          <w:p w:rsidR="00CD54C9" w:rsidRDefault="00CD54C9">
            <w:r>
              <w:t xml:space="preserve">Imtiaz Ali Shah </w:t>
            </w:r>
          </w:p>
        </w:tc>
        <w:tc>
          <w:tcPr>
            <w:tcW w:w="627" w:type="dxa"/>
          </w:tcPr>
          <w:p w:rsidR="00CD54C9" w:rsidRDefault="00CD54C9">
            <w:r>
              <w:t>718355-01-M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1422</w:t>
            </w:r>
          </w:p>
        </w:tc>
        <w:tc>
          <w:tcPr>
            <w:tcW w:w="437" w:type="dxa"/>
          </w:tcPr>
          <w:p w:rsidR="00CD54C9" w:rsidRDefault="00CD54C9">
            <w:r>
              <w:t>21240</w:t>
            </w:r>
          </w:p>
        </w:tc>
        <w:tc>
          <w:tcPr>
            <w:tcW w:w="643" w:type="dxa"/>
          </w:tcPr>
          <w:p w:rsidR="00CD54C9" w:rsidRDefault="00CD54C9">
            <w:r>
              <w:t>Sidra Anwar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Anwar </w:t>
            </w:r>
          </w:p>
        </w:tc>
        <w:tc>
          <w:tcPr>
            <w:tcW w:w="627" w:type="dxa"/>
          </w:tcPr>
          <w:p w:rsidR="00CD54C9" w:rsidRDefault="00CD54C9">
            <w:r>
              <w:t>713405-01-M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1423</w:t>
            </w:r>
          </w:p>
        </w:tc>
        <w:tc>
          <w:tcPr>
            <w:tcW w:w="437" w:type="dxa"/>
          </w:tcPr>
          <w:p w:rsidR="00CD54C9" w:rsidRDefault="00CD54C9">
            <w:r>
              <w:t>21186</w:t>
            </w:r>
          </w:p>
        </w:tc>
        <w:tc>
          <w:tcPr>
            <w:tcW w:w="643" w:type="dxa"/>
          </w:tcPr>
          <w:p w:rsidR="00CD54C9" w:rsidRDefault="00CD54C9">
            <w:r>
              <w:t>Fozia Rehman</w:t>
            </w:r>
          </w:p>
        </w:tc>
        <w:tc>
          <w:tcPr>
            <w:tcW w:w="681" w:type="dxa"/>
          </w:tcPr>
          <w:p w:rsidR="00CD54C9" w:rsidRDefault="00CD54C9">
            <w:r>
              <w:t>Abdul Rehman</w:t>
            </w:r>
          </w:p>
        </w:tc>
        <w:tc>
          <w:tcPr>
            <w:tcW w:w="627" w:type="dxa"/>
          </w:tcPr>
          <w:p w:rsidR="00CD54C9" w:rsidRDefault="00CD54C9">
            <w:r>
              <w:t>718764-01-M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1424</w:t>
            </w:r>
          </w:p>
        </w:tc>
        <w:tc>
          <w:tcPr>
            <w:tcW w:w="437" w:type="dxa"/>
          </w:tcPr>
          <w:p w:rsidR="00CD54C9" w:rsidRDefault="00CD54C9">
            <w:r>
              <w:t>21542</w:t>
            </w:r>
          </w:p>
        </w:tc>
        <w:tc>
          <w:tcPr>
            <w:tcW w:w="643" w:type="dxa"/>
          </w:tcPr>
          <w:p w:rsidR="00CD54C9" w:rsidRDefault="00CD54C9">
            <w:r>
              <w:t>Humna Ayyub</w:t>
            </w:r>
          </w:p>
        </w:tc>
        <w:tc>
          <w:tcPr>
            <w:tcW w:w="681" w:type="dxa"/>
          </w:tcPr>
          <w:p w:rsidR="00CD54C9" w:rsidRDefault="00CD54C9">
            <w:r>
              <w:t>Muhammad Ayyub Bhatti</w:t>
            </w:r>
          </w:p>
        </w:tc>
        <w:tc>
          <w:tcPr>
            <w:tcW w:w="627" w:type="dxa"/>
          </w:tcPr>
          <w:p w:rsidR="00CD54C9" w:rsidRDefault="00CD54C9">
            <w:r>
              <w:t>716272-01-M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1425</w:t>
            </w:r>
          </w:p>
        </w:tc>
        <w:tc>
          <w:tcPr>
            <w:tcW w:w="437" w:type="dxa"/>
          </w:tcPr>
          <w:p w:rsidR="00CD54C9" w:rsidRDefault="00CD54C9">
            <w:r>
              <w:t>20723</w:t>
            </w:r>
          </w:p>
        </w:tc>
        <w:tc>
          <w:tcPr>
            <w:tcW w:w="643" w:type="dxa"/>
          </w:tcPr>
          <w:p w:rsidR="00CD54C9" w:rsidRDefault="00CD54C9">
            <w:r>
              <w:t>Farzeen sana</w:t>
            </w:r>
          </w:p>
        </w:tc>
        <w:tc>
          <w:tcPr>
            <w:tcW w:w="681" w:type="dxa"/>
          </w:tcPr>
          <w:p w:rsidR="00CD54C9" w:rsidRDefault="00CD54C9">
            <w:r>
              <w:t>Ahmad Sana</w:t>
            </w:r>
          </w:p>
        </w:tc>
        <w:tc>
          <w:tcPr>
            <w:tcW w:w="627" w:type="dxa"/>
          </w:tcPr>
          <w:p w:rsidR="00CD54C9" w:rsidRDefault="00CD54C9">
            <w:r>
              <w:t>715265-01-M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1426</w:t>
            </w:r>
          </w:p>
        </w:tc>
        <w:tc>
          <w:tcPr>
            <w:tcW w:w="437" w:type="dxa"/>
          </w:tcPr>
          <w:p w:rsidR="00CD54C9" w:rsidRDefault="00CD54C9">
            <w:r>
              <w:t>17109</w:t>
            </w:r>
          </w:p>
        </w:tc>
        <w:tc>
          <w:tcPr>
            <w:tcW w:w="643" w:type="dxa"/>
          </w:tcPr>
          <w:p w:rsidR="00CD54C9" w:rsidRDefault="00CD54C9">
            <w:r>
              <w:t>Dr Amara Rehman</w:t>
            </w:r>
          </w:p>
        </w:tc>
        <w:tc>
          <w:tcPr>
            <w:tcW w:w="681" w:type="dxa"/>
          </w:tcPr>
          <w:p w:rsidR="00CD54C9" w:rsidRDefault="00CD54C9">
            <w:r>
              <w:t>ubaid ur rehman</w:t>
            </w:r>
          </w:p>
        </w:tc>
        <w:tc>
          <w:tcPr>
            <w:tcW w:w="627" w:type="dxa"/>
          </w:tcPr>
          <w:p w:rsidR="00CD54C9" w:rsidRDefault="00CD54C9">
            <w:r>
              <w:t>112898-P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13.350495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60.350495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1427</w:t>
            </w:r>
          </w:p>
        </w:tc>
        <w:tc>
          <w:tcPr>
            <w:tcW w:w="437" w:type="dxa"/>
          </w:tcPr>
          <w:p w:rsidR="00CD54C9" w:rsidRDefault="00CD54C9">
            <w:r>
              <w:t>22062</w:t>
            </w:r>
          </w:p>
        </w:tc>
        <w:tc>
          <w:tcPr>
            <w:tcW w:w="643" w:type="dxa"/>
          </w:tcPr>
          <w:p w:rsidR="00CD54C9" w:rsidRDefault="00CD54C9">
            <w:r>
              <w:t>3520115013368</w:t>
            </w:r>
          </w:p>
        </w:tc>
        <w:tc>
          <w:tcPr>
            <w:tcW w:w="681" w:type="dxa"/>
          </w:tcPr>
          <w:p w:rsidR="00CD54C9" w:rsidRDefault="00CD54C9">
            <w:r>
              <w:t>MUHAMMAD FAROOQ</w:t>
            </w:r>
          </w:p>
        </w:tc>
        <w:tc>
          <w:tcPr>
            <w:tcW w:w="627" w:type="dxa"/>
          </w:tcPr>
          <w:p w:rsidR="00CD54C9" w:rsidRDefault="00CD54C9">
            <w:r>
              <w:t>742718-01-M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1428</w:t>
            </w:r>
          </w:p>
        </w:tc>
        <w:tc>
          <w:tcPr>
            <w:tcW w:w="437" w:type="dxa"/>
          </w:tcPr>
          <w:p w:rsidR="00CD54C9" w:rsidRDefault="00CD54C9">
            <w:r>
              <w:t>21026</w:t>
            </w:r>
          </w:p>
        </w:tc>
        <w:tc>
          <w:tcPr>
            <w:tcW w:w="643" w:type="dxa"/>
          </w:tcPr>
          <w:p w:rsidR="00CD54C9" w:rsidRDefault="00CD54C9">
            <w:r>
              <w:t>Ahmed Tanveer</w:t>
            </w:r>
          </w:p>
        </w:tc>
        <w:tc>
          <w:tcPr>
            <w:tcW w:w="681" w:type="dxa"/>
          </w:tcPr>
          <w:p w:rsidR="00CD54C9" w:rsidRDefault="00CD54C9">
            <w:r>
              <w:t>Mohammad Tanveer</w:t>
            </w:r>
          </w:p>
        </w:tc>
        <w:tc>
          <w:tcPr>
            <w:tcW w:w="627" w:type="dxa"/>
          </w:tcPr>
          <w:p w:rsidR="00CD54C9" w:rsidRDefault="00CD54C9">
            <w:r>
              <w:t>717951-01-M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1429</w:t>
            </w:r>
          </w:p>
        </w:tc>
        <w:tc>
          <w:tcPr>
            <w:tcW w:w="437" w:type="dxa"/>
          </w:tcPr>
          <w:p w:rsidR="00CD54C9" w:rsidRDefault="00CD54C9">
            <w:r>
              <w:t>21731</w:t>
            </w:r>
          </w:p>
        </w:tc>
        <w:tc>
          <w:tcPr>
            <w:tcW w:w="643" w:type="dxa"/>
          </w:tcPr>
          <w:p w:rsidR="00CD54C9" w:rsidRDefault="00CD54C9">
            <w:r>
              <w:t>Nozaina Malik</w:t>
            </w:r>
          </w:p>
        </w:tc>
        <w:tc>
          <w:tcPr>
            <w:tcW w:w="681" w:type="dxa"/>
          </w:tcPr>
          <w:p w:rsidR="00CD54C9" w:rsidRDefault="00CD54C9">
            <w:r>
              <w:t>Amjad Khursheed</w:t>
            </w:r>
          </w:p>
        </w:tc>
        <w:tc>
          <w:tcPr>
            <w:tcW w:w="627" w:type="dxa"/>
          </w:tcPr>
          <w:p w:rsidR="00CD54C9" w:rsidRDefault="00CD54C9">
            <w:r>
              <w:t>716135-01-M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1430</w:t>
            </w:r>
          </w:p>
        </w:tc>
        <w:tc>
          <w:tcPr>
            <w:tcW w:w="437" w:type="dxa"/>
          </w:tcPr>
          <w:p w:rsidR="00CD54C9" w:rsidRDefault="00CD54C9">
            <w:r>
              <w:t>21183</w:t>
            </w:r>
          </w:p>
        </w:tc>
        <w:tc>
          <w:tcPr>
            <w:tcW w:w="643" w:type="dxa"/>
          </w:tcPr>
          <w:p w:rsidR="00CD54C9" w:rsidRDefault="00CD54C9">
            <w:r>
              <w:t>Amna Ejaz</w:t>
            </w:r>
          </w:p>
        </w:tc>
        <w:tc>
          <w:tcPr>
            <w:tcW w:w="681" w:type="dxa"/>
          </w:tcPr>
          <w:p w:rsidR="00CD54C9" w:rsidRDefault="00CD54C9">
            <w:r>
              <w:t>Ejaz Ahmed</w:t>
            </w:r>
          </w:p>
        </w:tc>
        <w:tc>
          <w:tcPr>
            <w:tcW w:w="627" w:type="dxa"/>
          </w:tcPr>
          <w:p w:rsidR="00CD54C9" w:rsidRDefault="00CD54C9">
            <w:r>
              <w:t>714824-01-M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1431</w:t>
            </w:r>
          </w:p>
        </w:tc>
        <w:tc>
          <w:tcPr>
            <w:tcW w:w="437" w:type="dxa"/>
          </w:tcPr>
          <w:p w:rsidR="00CD54C9" w:rsidRDefault="00CD54C9">
            <w:r>
              <w:t>17675</w:t>
            </w:r>
          </w:p>
        </w:tc>
        <w:tc>
          <w:tcPr>
            <w:tcW w:w="643" w:type="dxa"/>
          </w:tcPr>
          <w:p w:rsidR="00CD54C9" w:rsidRDefault="00CD54C9">
            <w:r>
              <w:t>Muhammad Abdullah Naeem</w:t>
            </w:r>
          </w:p>
        </w:tc>
        <w:tc>
          <w:tcPr>
            <w:tcW w:w="681" w:type="dxa"/>
          </w:tcPr>
          <w:p w:rsidR="00CD54C9" w:rsidRDefault="00CD54C9">
            <w:r>
              <w:t>Muhammad Naeem</w:t>
            </w:r>
          </w:p>
        </w:tc>
        <w:tc>
          <w:tcPr>
            <w:tcW w:w="627" w:type="dxa"/>
          </w:tcPr>
          <w:p w:rsidR="00CD54C9" w:rsidRDefault="00CD54C9">
            <w:r>
              <w:t>109327-P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60.329251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1432</w:t>
            </w:r>
          </w:p>
        </w:tc>
        <w:tc>
          <w:tcPr>
            <w:tcW w:w="437" w:type="dxa"/>
          </w:tcPr>
          <w:p w:rsidR="00CD54C9" w:rsidRDefault="00CD54C9">
            <w:r>
              <w:t>20655</w:t>
            </w:r>
          </w:p>
        </w:tc>
        <w:tc>
          <w:tcPr>
            <w:tcW w:w="643" w:type="dxa"/>
          </w:tcPr>
          <w:p w:rsidR="00CD54C9" w:rsidRDefault="00CD54C9">
            <w:r>
              <w:t>Misbah Samar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715536-01-M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1433</w:t>
            </w:r>
          </w:p>
        </w:tc>
        <w:tc>
          <w:tcPr>
            <w:tcW w:w="437" w:type="dxa"/>
          </w:tcPr>
          <w:p w:rsidR="00CD54C9" w:rsidRDefault="00CD54C9">
            <w:r>
              <w:t>21278</w:t>
            </w:r>
          </w:p>
        </w:tc>
        <w:tc>
          <w:tcPr>
            <w:tcW w:w="643" w:type="dxa"/>
          </w:tcPr>
          <w:p w:rsidR="00CD54C9" w:rsidRDefault="00CD54C9">
            <w:r>
              <w:t>Rafia Ishtiaq</w:t>
            </w:r>
          </w:p>
        </w:tc>
        <w:tc>
          <w:tcPr>
            <w:tcW w:w="681" w:type="dxa"/>
          </w:tcPr>
          <w:p w:rsidR="00CD54C9" w:rsidRDefault="00CD54C9">
            <w:r>
              <w:t>Ishtiaq Hussain</w:t>
            </w:r>
          </w:p>
        </w:tc>
        <w:tc>
          <w:tcPr>
            <w:tcW w:w="627" w:type="dxa"/>
          </w:tcPr>
          <w:p w:rsidR="00CD54C9" w:rsidRDefault="00CD54C9">
            <w:r>
              <w:t>716488-01-M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https://doi.org/10.24018/ejmed.2021.3.4.945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1434</w:t>
            </w:r>
          </w:p>
        </w:tc>
        <w:tc>
          <w:tcPr>
            <w:tcW w:w="437" w:type="dxa"/>
          </w:tcPr>
          <w:p w:rsidR="00CD54C9" w:rsidRDefault="00CD54C9">
            <w:r>
              <w:t>21096</w:t>
            </w:r>
          </w:p>
        </w:tc>
        <w:tc>
          <w:tcPr>
            <w:tcW w:w="643" w:type="dxa"/>
          </w:tcPr>
          <w:p w:rsidR="00CD54C9" w:rsidRDefault="00CD54C9">
            <w:r>
              <w:t>Zain Himayoun</w:t>
            </w:r>
          </w:p>
        </w:tc>
        <w:tc>
          <w:tcPr>
            <w:tcW w:w="681" w:type="dxa"/>
          </w:tcPr>
          <w:p w:rsidR="00CD54C9" w:rsidRDefault="00CD54C9">
            <w:r>
              <w:t>Himayoun Kabir</w:t>
            </w:r>
          </w:p>
        </w:tc>
        <w:tc>
          <w:tcPr>
            <w:tcW w:w="627" w:type="dxa"/>
          </w:tcPr>
          <w:p w:rsidR="00CD54C9" w:rsidRDefault="00CD54C9">
            <w:r>
              <w:t>718381-01-M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1435</w:t>
            </w:r>
          </w:p>
        </w:tc>
        <w:tc>
          <w:tcPr>
            <w:tcW w:w="437" w:type="dxa"/>
          </w:tcPr>
          <w:p w:rsidR="00CD54C9" w:rsidRDefault="00CD54C9">
            <w:r>
              <w:t>20462</w:t>
            </w:r>
          </w:p>
        </w:tc>
        <w:tc>
          <w:tcPr>
            <w:tcW w:w="643" w:type="dxa"/>
          </w:tcPr>
          <w:p w:rsidR="00CD54C9" w:rsidRDefault="00CD54C9">
            <w:r>
              <w:t>Ahsan Khurshid</w:t>
            </w:r>
          </w:p>
        </w:tc>
        <w:tc>
          <w:tcPr>
            <w:tcW w:w="681" w:type="dxa"/>
          </w:tcPr>
          <w:p w:rsidR="00CD54C9" w:rsidRDefault="00CD54C9">
            <w:r>
              <w:t>Khurshid Ahmad</w:t>
            </w:r>
          </w:p>
        </w:tc>
        <w:tc>
          <w:tcPr>
            <w:tcW w:w="627" w:type="dxa"/>
          </w:tcPr>
          <w:p w:rsidR="00CD54C9" w:rsidRDefault="00CD54C9">
            <w:r>
              <w:t>715527-01-M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1436</w:t>
            </w:r>
          </w:p>
        </w:tc>
        <w:tc>
          <w:tcPr>
            <w:tcW w:w="437" w:type="dxa"/>
          </w:tcPr>
          <w:p w:rsidR="00CD54C9" w:rsidRDefault="00CD54C9">
            <w:r>
              <w:t>5159</w:t>
            </w:r>
          </w:p>
        </w:tc>
        <w:tc>
          <w:tcPr>
            <w:tcW w:w="643" w:type="dxa"/>
          </w:tcPr>
          <w:p w:rsidR="00CD54C9" w:rsidRDefault="00CD54C9">
            <w:r>
              <w:t>Ayemon Fatima</w:t>
            </w:r>
          </w:p>
        </w:tc>
        <w:tc>
          <w:tcPr>
            <w:tcW w:w="681" w:type="dxa"/>
          </w:tcPr>
          <w:p w:rsidR="00CD54C9" w:rsidRDefault="00CD54C9">
            <w:r>
              <w:t>Muhammad Huzzaifa Attiq</w:t>
            </w:r>
          </w:p>
        </w:tc>
        <w:tc>
          <w:tcPr>
            <w:tcW w:w="627" w:type="dxa"/>
          </w:tcPr>
          <w:p w:rsidR="00CD54C9" w:rsidRDefault="00CD54C9">
            <w:r>
              <w:t>107343-P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1437</w:t>
            </w:r>
          </w:p>
        </w:tc>
        <w:tc>
          <w:tcPr>
            <w:tcW w:w="437" w:type="dxa"/>
          </w:tcPr>
          <w:p w:rsidR="00CD54C9" w:rsidRDefault="00CD54C9">
            <w:r>
              <w:t>21675</w:t>
            </w:r>
          </w:p>
        </w:tc>
        <w:tc>
          <w:tcPr>
            <w:tcW w:w="643" w:type="dxa"/>
          </w:tcPr>
          <w:p w:rsidR="00CD54C9" w:rsidRDefault="00CD54C9">
            <w:r>
              <w:t>Samavia Iftikhar</w:t>
            </w:r>
          </w:p>
        </w:tc>
        <w:tc>
          <w:tcPr>
            <w:tcW w:w="681" w:type="dxa"/>
          </w:tcPr>
          <w:p w:rsidR="00CD54C9" w:rsidRDefault="00CD54C9">
            <w:r>
              <w:t>M Iftikhar Hussain</w:t>
            </w:r>
          </w:p>
        </w:tc>
        <w:tc>
          <w:tcPr>
            <w:tcW w:w="627" w:type="dxa"/>
          </w:tcPr>
          <w:p w:rsidR="00CD54C9" w:rsidRDefault="00CD54C9">
            <w:r>
              <w:t>71526701M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1438</w:t>
            </w:r>
          </w:p>
        </w:tc>
        <w:tc>
          <w:tcPr>
            <w:tcW w:w="437" w:type="dxa"/>
          </w:tcPr>
          <w:p w:rsidR="00CD54C9" w:rsidRDefault="00CD54C9">
            <w:r>
              <w:t>17032</w:t>
            </w:r>
          </w:p>
        </w:tc>
        <w:tc>
          <w:tcPr>
            <w:tcW w:w="643" w:type="dxa"/>
          </w:tcPr>
          <w:p w:rsidR="00CD54C9" w:rsidRDefault="00CD54C9">
            <w:r>
              <w:t>Dilgosha Khan</w:t>
            </w:r>
          </w:p>
        </w:tc>
        <w:tc>
          <w:tcPr>
            <w:tcW w:w="681" w:type="dxa"/>
          </w:tcPr>
          <w:p w:rsidR="00CD54C9" w:rsidRDefault="00CD54C9">
            <w:r>
              <w:t>Muhammad Abbas</w:t>
            </w:r>
          </w:p>
        </w:tc>
        <w:tc>
          <w:tcPr>
            <w:tcW w:w="627" w:type="dxa"/>
          </w:tcPr>
          <w:p w:rsidR="00CD54C9" w:rsidRDefault="00CD54C9">
            <w:r>
              <w:t>112216-P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1439</w:t>
            </w:r>
          </w:p>
        </w:tc>
        <w:tc>
          <w:tcPr>
            <w:tcW w:w="437" w:type="dxa"/>
          </w:tcPr>
          <w:p w:rsidR="00CD54C9" w:rsidRDefault="00CD54C9">
            <w:r>
              <w:t>21887</w:t>
            </w:r>
          </w:p>
        </w:tc>
        <w:tc>
          <w:tcPr>
            <w:tcW w:w="643" w:type="dxa"/>
          </w:tcPr>
          <w:p w:rsidR="00CD54C9" w:rsidRDefault="00CD54C9">
            <w:r>
              <w:t>Ayesha Mumtaz</w:t>
            </w:r>
          </w:p>
        </w:tc>
        <w:tc>
          <w:tcPr>
            <w:tcW w:w="681" w:type="dxa"/>
          </w:tcPr>
          <w:p w:rsidR="00CD54C9" w:rsidRDefault="00CD54C9">
            <w:r>
              <w:t>Dr. Mumtaz Ahmed</w:t>
            </w:r>
          </w:p>
        </w:tc>
        <w:tc>
          <w:tcPr>
            <w:tcW w:w="627" w:type="dxa"/>
          </w:tcPr>
          <w:p w:rsidR="00CD54C9" w:rsidRDefault="00CD54C9">
            <w:r>
              <w:t>715053-01-M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1440</w:t>
            </w:r>
          </w:p>
        </w:tc>
        <w:tc>
          <w:tcPr>
            <w:tcW w:w="437" w:type="dxa"/>
          </w:tcPr>
          <w:p w:rsidR="00CD54C9" w:rsidRDefault="00CD54C9">
            <w:r>
              <w:t>21879</w:t>
            </w:r>
          </w:p>
        </w:tc>
        <w:tc>
          <w:tcPr>
            <w:tcW w:w="643" w:type="dxa"/>
          </w:tcPr>
          <w:p w:rsidR="00CD54C9" w:rsidRDefault="00CD54C9">
            <w:r>
              <w:t>Mahnoor Wazeer</w:t>
            </w:r>
          </w:p>
        </w:tc>
        <w:tc>
          <w:tcPr>
            <w:tcW w:w="681" w:type="dxa"/>
          </w:tcPr>
          <w:p w:rsidR="00CD54C9" w:rsidRDefault="00CD54C9">
            <w:r>
              <w:t>Wazeer Abbas</w:t>
            </w:r>
          </w:p>
        </w:tc>
        <w:tc>
          <w:tcPr>
            <w:tcW w:w="627" w:type="dxa"/>
          </w:tcPr>
          <w:p w:rsidR="00CD54C9" w:rsidRDefault="00CD54C9">
            <w:r>
              <w:t>717454-01-M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15.302041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60.302041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1441</w:t>
            </w:r>
          </w:p>
        </w:tc>
        <w:tc>
          <w:tcPr>
            <w:tcW w:w="437" w:type="dxa"/>
          </w:tcPr>
          <w:p w:rsidR="00CD54C9" w:rsidRDefault="00CD54C9">
            <w:r>
              <w:t>16115</w:t>
            </w:r>
          </w:p>
        </w:tc>
        <w:tc>
          <w:tcPr>
            <w:tcW w:w="643" w:type="dxa"/>
          </w:tcPr>
          <w:p w:rsidR="00CD54C9" w:rsidRDefault="00CD54C9">
            <w:r>
              <w:t>Alishbah Maqsood</w:t>
            </w:r>
          </w:p>
        </w:tc>
        <w:tc>
          <w:tcPr>
            <w:tcW w:w="681" w:type="dxa"/>
          </w:tcPr>
          <w:p w:rsidR="00CD54C9" w:rsidRDefault="00CD54C9">
            <w:r>
              <w:t>Muhammad Maqsood Afzal Khan</w:t>
            </w:r>
          </w:p>
        </w:tc>
        <w:tc>
          <w:tcPr>
            <w:tcW w:w="627" w:type="dxa"/>
          </w:tcPr>
          <w:p w:rsidR="00CD54C9" w:rsidRDefault="00CD54C9">
            <w:r>
              <w:t>112158-P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1442</w:t>
            </w:r>
          </w:p>
        </w:tc>
        <w:tc>
          <w:tcPr>
            <w:tcW w:w="437" w:type="dxa"/>
          </w:tcPr>
          <w:p w:rsidR="00CD54C9" w:rsidRDefault="00CD54C9">
            <w:r>
              <w:t>15373</w:t>
            </w:r>
          </w:p>
        </w:tc>
        <w:tc>
          <w:tcPr>
            <w:tcW w:w="643" w:type="dxa"/>
          </w:tcPr>
          <w:p w:rsidR="00CD54C9" w:rsidRDefault="00CD54C9">
            <w:r>
              <w:t>Amna Mujahid</w:t>
            </w:r>
          </w:p>
        </w:tc>
        <w:tc>
          <w:tcPr>
            <w:tcW w:w="681" w:type="dxa"/>
          </w:tcPr>
          <w:p w:rsidR="00CD54C9" w:rsidRDefault="00CD54C9">
            <w:r>
              <w:t>Mujahid Hussain</w:t>
            </w:r>
          </w:p>
        </w:tc>
        <w:tc>
          <w:tcPr>
            <w:tcW w:w="627" w:type="dxa"/>
          </w:tcPr>
          <w:p w:rsidR="00CD54C9" w:rsidRDefault="00CD54C9">
            <w:r>
              <w:t>103756-P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1443</w:t>
            </w:r>
          </w:p>
        </w:tc>
        <w:tc>
          <w:tcPr>
            <w:tcW w:w="437" w:type="dxa"/>
          </w:tcPr>
          <w:p w:rsidR="00CD54C9" w:rsidRDefault="00CD54C9">
            <w:r>
              <w:t>21992</w:t>
            </w:r>
          </w:p>
        </w:tc>
        <w:tc>
          <w:tcPr>
            <w:tcW w:w="643" w:type="dxa"/>
          </w:tcPr>
          <w:p w:rsidR="00CD54C9" w:rsidRDefault="00CD54C9">
            <w:r>
              <w:t>Salva Masood</w:t>
            </w:r>
          </w:p>
        </w:tc>
        <w:tc>
          <w:tcPr>
            <w:tcW w:w="681" w:type="dxa"/>
          </w:tcPr>
          <w:p w:rsidR="00CD54C9" w:rsidRDefault="00CD54C9">
            <w:r>
              <w:t>Masood Ahmad Khan</w:t>
            </w:r>
          </w:p>
        </w:tc>
        <w:tc>
          <w:tcPr>
            <w:tcW w:w="627" w:type="dxa"/>
          </w:tcPr>
          <w:p w:rsidR="00CD54C9" w:rsidRDefault="00CD54C9">
            <w:r>
              <w:t>717277-01-M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1444</w:t>
            </w:r>
          </w:p>
        </w:tc>
        <w:tc>
          <w:tcPr>
            <w:tcW w:w="437" w:type="dxa"/>
          </w:tcPr>
          <w:p w:rsidR="00CD54C9" w:rsidRDefault="00CD54C9">
            <w:r>
              <w:t>21162</w:t>
            </w:r>
          </w:p>
        </w:tc>
        <w:tc>
          <w:tcPr>
            <w:tcW w:w="643" w:type="dxa"/>
          </w:tcPr>
          <w:p w:rsidR="00CD54C9" w:rsidRDefault="00CD54C9">
            <w:r>
              <w:t>Hafiza Saadia Shakeel</w:t>
            </w:r>
          </w:p>
        </w:tc>
        <w:tc>
          <w:tcPr>
            <w:tcW w:w="681" w:type="dxa"/>
          </w:tcPr>
          <w:p w:rsidR="00CD54C9" w:rsidRDefault="00CD54C9">
            <w:r>
              <w:t xml:space="preserve">Shakeel Ahmad Mughal </w:t>
            </w:r>
          </w:p>
        </w:tc>
        <w:tc>
          <w:tcPr>
            <w:tcW w:w="627" w:type="dxa"/>
          </w:tcPr>
          <w:p w:rsidR="00CD54C9" w:rsidRDefault="00CD54C9">
            <w:r>
              <w:t>745311-01-M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1445</w:t>
            </w:r>
          </w:p>
        </w:tc>
        <w:tc>
          <w:tcPr>
            <w:tcW w:w="437" w:type="dxa"/>
          </w:tcPr>
          <w:p w:rsidR="00CD54C9" w:rsidRDefault="00CD54C9">
            <w:r>
              <w:t>17006</w:t>
            </w:r>
          </w:p>
        </w:tc>
        <w:tc>
          <w:tcPr>
            <w:tcW w:w="643" w:type="dxa"/>
          </w:tcPr>
          <w:p w:rsidR="00CD54C9" w:rsidRDefault="00CD54C9">
            <w:r>
              <w:t>Momna Iqbal</w:t>
            </w:r>
          </w:p>
        </w:tc>
        <w:tc>
          <w:tcPr>
            <w:tcW w:w="681" w:type="dxa"/>
          </w:tcPr>
          <w:p w:rsidR="00CD54C9" w:rsidRDefault="00CD54C9">
            <w:r>
              <w:t>IQBAL AHMED</w:t>
            </w:r>
          </w:p>
        </w:tc>
        <w:tc>
          <w:tcPr>
            <w:tcW w:w="627" w:type="dxa"/>
          </w:tcPr>
          <w:p w:rsidR="00CD54C9" w:rsidRDefault="00CD54C9">
            <w:r>
              <w:t>109734-P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1446</w:t>
            </w:r>
          </w:p>
        </w:tc>
        <w:tc>
          <w:tcPr>
            <w:tcW w:w="437" w:type="dxa"/>
          </w:tcPr>
          <w:p w:rsidR="00CD54C9" w:rsidRDefault="00CD54C9">
            <w:r>
              <w:t>22098</w:t>
            </w:r>
          </w:p>
        </w:tc>
        <w:tc>
          <w:tcPr>
            <w:tcW w:w="643" w:type="dxa"/>
          </w:tcPr>
          <w:p w:rsidR="00CD54C9" w:rsidRDefault="00CD54C9">
            <w:r>
              <w:t>Fatima Akhtar</w:t>
            </w:r>
          </w:p>
        </w:tc>
        <w:tc>
          <w:tcPr>
            <w:tcW w:w="681" w:type="dxa"/>
          </w:tcPr>
          <w:p w:rsidR="00CD54C9" w:rsidRDefault="00CD54C9">
            <w:r>
              <w:t>MUHAMMAD AKHTAR ZAHID</w:t>
            </w:r>
          </w:p>
        </w:tc>
        <w:tc>
          <w:tcPr>
            <w:tcW w:w="627" w:type="dxa"/>
          </w:tcPr>
          <w:p w:rsidR="00CD54C9" w:rsidRDefault="00CD54C9">
            <w:r>
              <w:t>716917-01-M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1447</w:t>
            </w:r>
          </w:p>
        </w:tc>
        <w:tc>
          <w:tcPr>
            <w:tcW w:w="437" w:type="dxa"/>
          </w:tcPr>
          <w:p w:rsidR="00CD54C9" w:rsidRDefault="00CD54C9">
            <w:r>
              <w:t>20538</w:t>
            </w:r>
          </w:p>
        </w:tc>
        <w:tc>
          <w:tcPr>
            <w:tcW w:w="643" w:type="dxa"/>
          </w:tcPr>
          <w:p w:rsidR="00CD54C9" w:rsidRDefault="00CD54C9">
            <w:r>
              <w:t>Haider Jamal</w:t>
            </w:r>
          </w:p>
        </w:tc>
        <w:tc>
          <w:tcPr>
            <w:tcW w:w="681" w:type="dxa"/>
          </w:tcPr>
          <w:p w:rsidR="00CD54C9" w:rsidRDefault="00CD54C9">
            <w:r>
              <w:t>Muzaffar Ahmad</w:t>
            </w:r>
          </w:p>
        </w:tc>
        <w:tc>
          <w:tcPr>
            <w:tcW w:w="627" w:type="dxa"/>
          </w:tcPr>
          <w:p w:rsidR="00CD54C9" w:rsidRDefault="00CD54C9">
            <w:r>
              <w:t>112659-P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15.281818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60.281818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1448</w:t>
            </w:r>
          </w:p>
        </w:tc>
        <w:tc>
          <w:tcPr>
            <w:tcW w:w="437" w:type="dxa"/>
          </w:tcPr>
          <w:p w:rsidR="00CD54C9" w:rsidRDefault="00CD54C9">
            <w:r>
              <w:t>21087</w:t>
            </w:r>
          </w:p>
        </w:tc>
        <w:tc>
          <w:tcPr>
            <w:tcW w:w="643" w:type="dxa"/>
          </w:tcPr>
          <w:p w:rsidR="00CD54C9" w:rsidRDefault="00CD54C9">
            <w:r>
              <w:t>Waiza Batool</w:t>
            </w:r>
          </w:p>
        </w:tc>
        <w:tc>
          <w:tcPr>
            <w:tcW w:w="681" w:type="dxa"/>
          </w:tcPr>
          <w:p w:rsidR="00CD54C9" w:rsidRDefault="00CD54C9">
            <w:r>
              <w:t>Amjad Ali</w:t>
            </w:r>
          </w:p>
        </w:tc>
        <w:tc>
          <w:tcPr>
            <w:tcW w:w="627" w:type="dxa"/>
          </w:tcPr>
          <w:p w:rsidR="00CD54C9" w:rsidRDefault="00CD54C9">
            <w:r>
              <w:t>711739-01-M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1449</w:t>
            </w:r>
          </w:p>
        </w:tc>
        <w:tc>
          <w:tcPr>
            <w:tcW w:w="437" w:type="dxa"/>
          </w:tcPr>
          <w:p w:rsidR="00CD54C9" w:rsidRDefault="00CD54C9">
            <w:r>
              <w:t>22249</w:t>
            </w:r>
          </w:p>
        </w:tc>
        <w:tc>
          <w:tcPr>
            <w:tcW w:w="643" w:type="dxa"/>
          </w:tcPr>
          <w:p w:rsidR="00CD54C9" w:rsidRDefault="00CD54C9">
            <w:r>
              <w:t>Rabia Rehman</w:t>
            </w:r>
          </w:p>
        </w:tc>
        <w:tc>
          <w:tcPr>
            <w:tcW w:w="681" w:type="dxa"/>
          </w:tcPr>
          <w:p w:rsidR="00CD54C9" w:rsidRDefault="00CD54C9">
            <w:r>
              <w:t>Chaudhary Atta-ur-Rehman</w:t>
            </w:r>
          </w:p>
        </w:tc>
        <w:tc>
          <w:tcPr>
            <w:tcW w:w="627" w:type="dxa"/>
          </w:tcPr>
          <w:p w:rsidR="00CD54C9" w:rsidRDefault="00CD54C9">
            <w:r>
              <w:t>0883/M/SMDCL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1450</w:t>
            </w:r>
          </w:p>
        </w:tc>
        <w:tc>
          <w:tcPr>
            <w:tcW w:w="437" w:type="dxa"/>
          </w:tcPr>
          <w:p w:rsidR="00CD54C9" w:rsidRDefault="00CD54C9">
            <w:r>
              <w:t>21056</w:t>
            </w:r>
          </w:p>
        </w:tc>
        <w:tc>
          <w:tcPr>
            <w:tcW w:w="643" w:type="dxa"/>
          </w:tcPr>
          <w:p w:rsidR="00CD54C9" w:rsidRDefault="00CD54C9">
            <w:r>
              <w:t>Ammara Jabbar</w:t>
            </w:r>
          </w:p>
        </w:tc>
        <w:tc>
          <w:tcPr>
            <w:tcW w:w="681" w:type="dxa"/>
          </w:tcPr>
          <w:p w:rsidR="00CD54C9" w:rsidRDefault="00CD54C9">
            <w:r>
              <w:t>Abdul Jabbar</w:t>
            </w:r>
          </w:p>
        </w:tc>
        <w:tc>
          <w:tcPr>
            <w:tcW w:w="627" w:type="dxa"/>
          </w:tcPr>
          <w:p w:rsidR="00CD54C9" w:rsidRDefault="00CD54C9">
            <w:r>
              <w:t>715288-01-M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1451</w:t>
            </w:r>
          </w:p>
        </w:tc>
        <w:tc>
          <w:tcPr>
            <w:tcW w:w="437" w:type="dxa"/>
          </w:tcPr>
          <w:p w:rsidR="00CD54C9" w:rsidRDefault="00CD54C9">
            <w:r>
              <w:t>20776</w:t>
            </w:r>
          </w:p>
        </w:tc>
        <w:tc>
          <w:tcPr>
            <w:tcW w:w="643" w:type="dxa"/>
          </w:tcPr>
          <w:p w:rsidR="00CD54C9" w:rsidRDefault="00CD54C9">
            <w:r>
              <w:t>Adan Tariq</w:t>
            </w:r>
          </w:p>
        </w:tc>
        <w:tc>
          <w:tcPr>
            <w:tcW w:w="681" w:type="dxa"/>
          </w:tcPr>
          <w:p w:rsidR="00CD54C9" w:rsidRDefault="00CD54C9">
            <w:r>
              <w:t>Tariq Mahmood</w:t>
            </w:r>
          </w:p>
        </w:tc>
        <w:tc>
          <w:tcPr>
            <w:tcW w:w="627" w:type="dxa"/>
          </w:tcPr>
          <w:p w:rsidR="00CD54C9" w:rsidRDefault="00CD54C9">
            <w:r>
              <w:t>747034-01-M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1452</w:t>
            </w:r>
          </w:p>
        </w:tc>
        <w:tc>
          <w:tcPr>
            <w:tcW w:w="437" w:type="dxa"/>
          </w:tcPr>
          <w:p w:rsidR="00CD54C9" w:rsidRDefault="00CD54C9">
            <w:r>
              <w:t>3601</w:t>
            </w:r>
          </w:p>
        </w:tc>
        <w:tc>
          <w:tcPr>
            <w:tcW w:w="643" w:type="dxa"/>
          </w:tcPr>
          <w:p w:rsidR="00CD54C9" w:rsidRDefault="00CD54C9">
            <w:r>
              <w:t>Bareera Jabeen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105087-P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1453</w:t>
            </w:r>
          </w:p>
        </w:tc>
        <w:tc>
          <w:tcPr>
            <w:tcW w:w="437" w:type="dxa"/>
          </w:tcPr>
          <w:p w:rsidR="00CD54C9" w:rsidRDefault="00CD54C9">
            <w:r>
              <w:t>21122</w:t>
            </w:r>
          </w:p>
        </w:tc>
        <w:tc>
          <w:tcPr>
            <w:tcW w:w="643" w:type="dxa"/>
          </w:tcPr>
          <w:p w:rsidR="00CD54C9" w:rsidRDefault="00CD54C9">
            <w:r>
              <w:t>Bushra Nawaz</w:t>
            </w:r>
          </w:p>
        </w:tc>
        <w:tc>
          <w:tcPr>
            <w:tcW w:w="681" w:type="dxa"/>
          </w:tcPr>
          <w:p w:rsidR="00CD54C9" w:rsidRDefault="00CD54C9">
            <w:r>
              <w:t>Muhammad Nawaz</w:t>
            </w:r>
          </w:p>
        </w:tc>
        <w:tc>
          <w:tcPr>
            <w:tcW w:w="627" w:type="dxa"/>
          </w:tcPr>
          <w:p w:rsidR="00CD54C9" w:rsidRDefault="00CD54C9">
            <w:r>
              <w:t>716127-01-M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1454</w:t>
            </w:r>
          </w:p>
        </w:tc>
        <w:tc>
          <w:tcPr>
            <w:tcW w:w="437" w:type="dxa"/>
          </w:tcPr>
          <w:p w:rsidR="00CD54C9" w:rsidRDefault="00CD54C9">
            <w:r>
              <w:t>21543</w:t>
            </w:r>
          </w:p>
        </w:tc>
        <w:tc>
          <w:tcPr>
            <w:tcW w:w="643" w:type="dxa"/>
          </w:tcPr>
          <w:p w:rsidR="00CD54C9" w:rsidRDefault="00CD54C9">
            <w:r>
              <w:t>Mohsin Mahmood</w:t>
            </w:r>
          </w:p>
        </w:tc>
        <w:tc>
          <w:tcPr>
            <w:tcW w:w="681" w:type="dxa"/>
          </w:tcPr>
          <w:p w:rsidR="00CD54C9" w:rsidRDefault="00CD54C9">
            <w:r>
              <w:t>Abdul Hafeez</w:t>
            </w:r>
          </w:p>
        </w:tc>
        <w:tc>
          <w:tcPr>
            <w:tcW w:w="627" w:type="dxa"/>
          </w:tcPr>
          <w:p w:rsidR="00CD54C9" w:rsidRDefault="00CD54C9">
            <w:r>
              <w:t>716445-01-M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https://doi.org/10.37939/jrmc.v25i1.1744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1455</w:t>
            </w:r>
          </w:p>
        </w:tc>
        <w:tc>
          <w:tcPr>
            <w:tcW w:w="437" w:type="dxa"/>
          </w:tcPr>
          <w:p w:rsidR="00CD54C9" w:rsidRDefault="00CD54C9">
            <w:r>
              <w:t>20394</w:t>
            </w:r>
          </w:p>
        </w:tc>
        <w:tc>
          <w:tcPr>
            <w:tcW w:w="643" w:type="dxa"/>
          </w:tcPr>
          <w:p w:rsidR="00CD54C9" w:rsidRDefault="00CD54C9">
            <w:r>
              <w:t>Mahnoor Mumtaz</w:t>
            </w:r>
          </w:p>
        </w:tc>
        <w:tc>
          <w:tcPr>
            <w:tcW w:w="681" w:type="dxa"/>
          </w:tcPr>
          <w:p w:rsidR="00CD54C9" w:rsidRDefault="00CD54C9">
            <w:r>
              <w:t xml:space="preserve">Mumtaz Ahmed </w:t>
            </w:r>
          </w:p>
        </w:tc>
        <w:tc>
          <w:tcPr>
            <w:tcW w:w="627" w:type="dxa"/>
          </w:tcPr>
          <w:p w:rsidR="00CD54C9" w:rsidRDefault="00CD54C9">
            <w:r>
              <w:t>715957-01-M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1456</w:t>
            </w:r>
          </w:p>
        </w:tc>
        <w:tc>
          <w:tcPr>
            <w:tcW w:w="437" w:type="dxa"/>
          </w:tcPr>
          <w:p w:rsidR="00CD54C9" w:rsidRDefault="00CD54C9">
            <w:r>
              <w:t>20923</w:t>
            </w:r>
          </w:p>
        </w:tc>
        <w:tc>
          <w:tcPr>
            <w:tcW w:w="643" w:type="dxa"/>
          </w:tcPr>
          <w:p w:rsidR="00CD54C9" w:rsidRDefault="00CD54C9">
            <w:r>
              <w:t>Iqra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716428-01-M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1457</w:t>
            </w:r>
          </w:p>
        </w:tc>
        <w:tc>
          <w:tcPr>
            <w:tcW w:w="437" w:type="dxa"/>
          </w:tcPr>
          <w:p w:rsidR="00CD54C9" w:rsidRDefault="00CD54C9">
            <w:r>
              <w:t>6612</w:t>
            </w:r>
          </w:p>
        </w:tc>
        <w:tc>
          <w:tcPr>
            <w:tcW w:w="643" w:type="dxa"/>
          </w:tcPr>
          <w:p w:rsidR="00CD54C9" w:rsidRDefault="00CD54C9">
            <w:r>
              <w:t>Qandil Zahra</w:t>
            </w:r>
          </w:p>
        </w:tc>
        <w:tc>
          <w:tcPr>
            <w:tcW w:w="681" w:type="dxa"/>
          </w:tcPr>
          <w:p w:rsidR="00CD54C9" w:rsidRDefault="00CD54C9">
            <w:r>
              <w:t>Akbar Ali</w:t>
            </w:r>
          </w:p>
        </w:tc>
        <w:tc>
          <w:tcPr>
            <w:tcW w:w="627" w:type="dxa"/>
          </w:tcPr>
          <w:p w:rsidR="00CD54C9" w:rsidRDefault="00CD54C9">
            <w:r>
              <w:t>103944-P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1458</w:t>
            </w:r>
          </w:p>
        </w:tc>
        <w:tc>
          <w:tcPr>
            <w:tcW w:w="437" w:type="dxa"/>
          </w:tcPr>
          <w:p w:rsidR="00CD54C9" w:rsidRDefault="00CD54C9">
            <w:r>
              <w:t>20753</w:t>
            </w:r>
          </w:p>
        </w:tc>
        <w:tc>
          <w:tcPr>
            <w:tcW w:w="643" w:type="dxa"/>
          </w:tcPr>
          <w:p w:rsidR="00CD54C9" w:rsidRDefault="00CD54C9">
            <w:r>
              <w:t>Rabia Farooq</w:t>
            </w:r>
          </w:p>
        </w:tc>
        <w:tc>
          <w:tcPr>
            <w:tcW w:w="681" w:type="dxa"/>
          </w:tcPr>
          <w:p w:rsidR="00CD54C9" w:rsidRDefault="00CD54C9">
            <w:r>
              <w:t>Farooq Afzal</w:t>
            </w:r>
          </w:p>
        </w:tc>
        <w:tc>
          <w:tcPr>
            <w:tcW w:w="627" w:type="dxa"/>
          </w:tcPr>
          <w:p w:rsidR="00CD54C9" w:rsidRDefault="00CD54C9">
            <w:r>
              <w:t>717197-01-M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1459</w:t>
            </w:r>
          </w:p>
        </w:tc>
        <w:tc>
          <w:tcPr>
            <w:tcW w:w="437" w:type="dxa"/>
          </w:tcPr>
          <w:p w:rsidR="00CD54C9" w:rsidRDefault="00CD54C9">
            <w:r>
              <w:t>6557</w:t>
            </w:r>
          </w:p>
        </w:tc>
        <w:tc>
          <w:tcPr>
            <w:tcW w:w="643" w:type="dxa"/>
          </w:tcPr>
          <w:p w:rsidR="00CD54C9" w:rsidRDefault="00CD54C9">
            <w:r>
              <w:t>Sana Azim</w:t>
            </w:r>
          </w:p>
        </w:tc>
        <w:tc>
          <w:tcPr>
            <w:tcW w:w="681" w:type="dxa"/>
          </w:tcPr>
          <w:p w:rsidR="00CD54C9" w:rsidRDefault="00CD54C9">
            <w:r>
              <w:t>Syed Qasim Azim</w:t>
            </w:r>
          </w:p>
        </w:tc>
        <w:tc>
          <w:tcPr>
            <w:tcW w:w="627" w:type="dxa"/>
          </w:tcPr>
          <w:p w:rsidR="00CD54C9" w:rsidRDefault="00CD54C9">
            <w:r>
              <w:t>96949-P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1460</w:t>
            </w:r>
          </w:p>
        </w:tc>
        <w:tc>
          <w:tcPr>
            <w:tcW w:w="437" w:type="dxa"/>
          </w:tcPr>
          <w:p w:rsidR="00CD54C9" w:rsidRDefault="00CD54C9">
            <w:r>
              <w:t>20134</w:t>
            </w:r>
          </w:p>
        </w:tc>
        <w:tc>
          <w:tcPr>
            <w:tcW w:w="643" w:type="dxa"/>
          </w:tcPr>
          <w:p w:rsidR="00CD54C9" w:rsidRDefault="00CD54C9">
            <w:r>
              <w:t>Zareen Akhtar</w:t>
            </w:r>
          </w:p>
        </w:tc>
        <w:tc>
          <w:tcPr>
            <w:tcW w:w="681" w:type="dxa"/>
          </w:tcPr>
          <w:p w:rsidR="00CD54C9" w:rsidRDefault="00CD54C9">
            <w:r>
              <w:t>Akhtar Ali</w:t>
            </w:r>
          </w:p>
        </w:tc>
        <w:tc>
          <w:tcPr>
            <w:tcW w:w="627" w:type="dxa"/>
          </w:tcPr>
          <w:p w:rsidR="00CD54C9" w:rsidRDefault="00CD54C9">
            <w:r>
              <w:t>112225-P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1461</w:t>
            </w:r>
          </w:p>
        </w:tc>
        <w:tc>
          <w:tcPr>
            <w:tcW w:w="437" w:type="dxa"/>
          </w:tcPr>
          <w:p w:rsidR="00CD54C9" w:rsidRDefault="00CD54C9">
            <w:r>
              <w:t>20694</w:t>
            </w:r>
          </w:p>
        </w:tc>
        <w:tc>
          <w:tcPr>
            <w:tcW w:w="643" w:type="dxa"/>
          </w:tcPr>
          <w:p w:rsidR="00CD54C9" w:rsidRDefault="00CD54C9">
            <w:r>
              <w:t>Ayesha Saleem</w:t>
            </w:r>
          </w:p>
        </w:tc>
        <w:tc>
          <w:tcPr>
            <w:tcW w:w="681" w:type="dxa"/>
          </w:tcPr>
          <w:p w:rsidR="00CD54C9" w:rsidRDefault="00CD54C9">
            <w:r>
              <w:t xml:space="preserve">Saleem ullah gondal </w:t>
            </w:r>
          </w:p>
        </w:tc>
        <w:tc>
          <w:tcPr>
            <w:tcW w:w="627" w:type="dxa"/>
          </w:tcPr>
          <w:p w:rsidR="00CD54C9" w:rsidRDefault="00CD54C9">
            <w:r>
              <w:t>720800-01-M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1462</w:t>
            </w:r>
          </w:p>
        </w:tc>
        <w:tc>
          <w:tcPr>
            <w:tcW w:w="437" w:type="dxa"/>
          </w:tcPr>
          <w:p w:rsidR="00CD54C9" w:rsidRDefault="00CD54C9">
            <w:r>
              <w:t>17346</w:t>
            </w:r>
          </w:p>
        </w:tc>
        <w:tc>
          <w:tcPr>
            <w:tcW w:w="643" w:type="dxa"/>
          </w:tcPr>
          <w:p w:rsidR="00CD54C9" w:rsidRDefault="00CD54C9">
            <w:r>
              <w:t>Salaha Azam</w:t>
            </w:r>
          </w:p>
        </w:tc>
        <w:tc>
          <w:tcPr>
            <w:tcW w:w="681" w:type="dxa"/>
          </w:tcPr>
          <w:p w:rsidR="00CD54C9" w:rsidRDefault="00CD54C9">
            <w:r>
              <w:t>Saqib Ali</w:t>
            </w:r>
          </w:p>
        </w:tc>
        <w:tc>
          <w:tcPr>
            <w:tcW w:w="627" w:type="dxa"/>
          </w:tcPr>
          <w:p w:rsidR="00CD54C9" w:rsidRDefault="00CD54C9">
            <w:r>
              <w:t>105503-P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1463</w:t>
            </w:r>
          </w:p>
        </w:tc>
        <w:tc>
          <w:tcPr>
            <w:tcW w:w="437" w:type="dxa"/>
          </w:tcPr>
          <w:p w:rsidR="00CD54C9" w:rsidRDefault="00CD54C9">
            <w:r>
              <w:t>16581</w:t>
            </w:r>
          </w:p>
        </w:tc>
        <w:tc>
          <w:tcPr>
            <w:tcW w:w="643" w:type="dxa"/>
          </w:tcPr>
          <w:p w:rsidR="00CD54C9" w:rsidRDefault="00CD54C9">
            <w:r>
              <w:t>Javeria Akhter</w:t>
            </w:r>
          </w:p>
        </w:tc>
        <w:tc>
          <w:tcPr>
            <w:tcW w:w="681" w:type="dxa"/>
          </w:tcPr>
          <w:p w:rsidR="00CD54C9" w:rsidRDefault="00CD54C9">
            <w:r>
              <w:t>Ali Akhter</w:t>
            </w:r>
          </w:p>
        </w:tc>
        <w:tc>
          <w:tcPr>
            <w:tcW w:w="627" w:type="dxa"/>
          </w:tcPr>
          <w:p w:rsidR="00CD54C9" w:rsidRDefault="00CD54C9">
            <w:r>
              <w:t>112172-P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1464</w:t>
            </w:r>
          </w:p>
        </w:tc>
        <w:tc>
          <w:tcPr>
            <w:tcW w:w="437" w:type="dxa"/>
          </w:tcPr>
          <w:p w:rsidR="00CD54C9" w:rsidRDefault="00CD54C9">
            <w:r>
              <w:t>15694</w:t>
            </w:r>
          </w:p>
        </w:tc>
        <w:tc>
          <w:tcPr>
            <w:tcW w:w="643" w:type="dxa"/>
          </w:tcPr>
          <w:p w:rsidR="00CD54C9" w:rsidRDefault="00CD54C9">
            <w:r>
              <w:t>Waqas Latif</w:t>
            </w:r>
          </w:p>
        </w:tc>
        <w:tc>
          <w:tcPr>
            <w:tcW w:w="681" w:type="dxa"/>
          </w:tcPr>
          <w:p w:rsidR="00CD54C9" w:rsidRDefault="00CD54C9">
            <w:r>
              <w:t>Abdul Latif</w:t>
            </w:r>
          </w:p>
        </w:tc>
        <w:tc>
          <w:tcPr>
            <w:tcW w:w="627" w:type="dxa"/>
          </w:tcPr>
          <w:p w:rsidR="00CD54C9" w:rsidRDefault="00CD54C9">
            <w:r>
              <w:t>109029-P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https://doi.org/10.9734/jpri/2021/v33i52B33600,       https://doi.org/10.9734/jpri/2021/v33i56B33950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1465</w:t>
            </w:r>
          </w:p>
        </w:tc>
        <w:tc>
          <w:tcPr>
            <w:tcW w:w="437" w:type="dxa"/>
          </w:tcPr>
          <w:p w:rsidR="00CD54C9" w:rsidRDefault="00CD54C9">
            <w:r>
              <w:t>18828</w:t>
            </w:r>
          </w:p>
        </w:tc>
        <w:tc>
          <w:tcPr>
            <w:tcW w:w="643" w:type="dxa"/>
          </w:tcPr>
          <w:p w:rsidR="00CD54C9" w:rsidRDefault="00CD54C9">
            <w:r>
              <w:t>Nawal Mazhar</w:t>
            </w:r>
          </w:p>
        </w:tc>
        <w:tc>
          <w:tcPr>
            <w:tcW w:w="681" w:type="dxa"/>
          </w:tcPr>
          <w:p w:rsidR="00CD54C9" w:rsidRDefault="00CD54C9">
            <w:r>
              <w:t>mazhar iqbal qureshi</w:t>
            </w:r>
          </w:p>
        </w:tc>
        <w:tc>
          <w:tcPr>
            <w:tcW w:w="627" w:type="dxa"/>
          </w:tcPr>
          <w:p w:rsidR="00CD54C9" w:rsidRDefault="00CD54C9">
            <w:r>
              <w:t>104201-P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1466</w:t>
            </w:r>
          </w:p>
        </w:tc>
        <w:tc>
          <w:tcPr>
            <w:tcW w:w="437" w:type="dxa"/>
          </w:tcPr>
          <w:p w:rsidR="00CD54C9" w:rsidRDefault="00CD54C9">
            <w:r>
              <w:t>21243</w:t>
            </w:r>
          </w:p>
        </w:tc>
        <w:tc>
          <w:tcPr>
            <w:tcW w:w="643" w:type="dxa"/>
          </w:tcPr>
          <w:p w:rsidR="00CD54C9" w:rsidRDefault="00CD54C9">
            <w:r>
              <w:t>Zainab Ul Ghazali</w:t>
            </w:r>
          </w:p>
        </w:tc>
        <w:tc>
          <w:tcPr>
            <w:tcW w:w="681" w:type="dxa"/>
          </w:tcPr>
          <w:p w:rsidR="00CD54C9" w:rsidRDefault="00CD54C9">
            <w:r>
              <w:t>muhammad iftikhar ahmed</w:t>
            </w:r>
          </w:p>
        </w:tc>
        <w:tc>
          <w:tcPr>
            <w:tcW w:w="627" w:type="dxa"/>
          </w:tcPr>
          <w:p w:rsidR="00CD54C9" w:rsidRDefault="00CD54C9">
            <w:r>
              <w:t>715995-01-M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1467</w:t>
            </w:r>
          </w:p>
        </w:tc>
        <w:tc>
          <w:tcPr>
            <w:tcW w:w="437" w:type="dxa"/>
          </w:tcPr>
          <w:p w:rsidR="00CD54C9" w:rsidRDefault="00CD54C9">
            <w:r>
              <w:t>21641</w:t>
            </w:r>
          </w:p>
        </w:tc>
        <w:tc>
          <w:tcPr>
            <w:tcW w:w="643" w:type="dxa"/>
          </w:tcPr>
          <w:p w:rsidR="00CD54C9" w:rsidRDefault="00CD54C9">
            <w:r>
              <w:t>Isra Arshad</w:t>
            </w:r>
          </w:p>
        </w:tc>
        <w:tc>
          <w:tcPr>
            <w:tcW w:w="681" w:type="dxa"/>
          </w:tcPr>
          <w:p w:rsidR="00CD54C9" w:rsidRDefault="00CD54C9">
            <w:r>
              <w:t>Arshad Iqbal</w:t>
            </w:r>
          </w:p>
        </w:tc>
        <w:tc>
          <w:tcPr>
            <w:tcW w:w="627" w:type="dxa"/>
          </w:tcPr>
          <w:p w:rsidR="00CD54C9" w:rsidRDefault="00CD54C9">
            <w:r>
              <w:t>717305-01-M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https://doi.org/10.1016/j.amsu.2021.102600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1468</w:t>
            </w:r>
          </w:p>
        </w:tc>
        <w:tc>
          <w:tcPr>
            <w:tcW w:w="437" w:type="dxa"/>
          </w:tcPr>
          <w:p w:rsidR="00CD54C9" w:rsidRDefault="00CD54C9">
            <w:r>
              <w:t>21111</w:t>
            </w:r>
          </w:p>
        </w:tc>
        <w:tc>
          <w:tcPr>
            <w:tcW w:w="643" w:type="dxa"/>
          </w:tcPr>
          <w:p w:rsidR="00CD54C9" w:rsidRDefault="00CD54C9">
            <w:r>
              <w:t>Syeda Ghazala Arijh</w:t>
            </w:r>
          </w:p>
        </w:tc>
        <w:tc>
          <w:tcPr>
            <w:tcW w:w="681" w:type="dxa"/>
          </w:tcPr>
          <w:p w:rsidR="00CD54C9" w:rsidRDefault="00CD54C9">
            <w:r>
              <w:t>syed javaid basit</w:t>
            </w:r>
          </w:p>
        </w:tc>
        <w:tc>
          <w:tcPr>
            <w:tcW w:w="627" w:type="dxa"/>
          </w:tcPr>
          <w:p w:rsidR="00CD54C9" w:rsidRDefault="00CD54C9">
            <w:r>
              <w:t>84745-S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1469</w:t>
            </w:r>
          </w:p>
        </w:tc>
        <w:tc>
          <w:tcPr>
            <w:tcW w:w="437" w:type="dxa"/>
          </w:tcPr>
          <w:p w:rsidR="00CD54C9" w:rsidRDefault="00CD54C9">
            <w:r>
              <w:t>21744</w:t>
            </w:r>
          </w:p>
        </w:tc>
        <w:tc>
          <w:tcPr>
            <w:tcW w:w="643" w:type="dxa"/>
          </w:tcPr>
          <w:p w:rsidR="00CD54C9" w:rsidRDefault="00CD54C9">
            <w:r>
              <w:t>Syeda Amina Sajid</w:t>
            </w:r>
          </w:p>
        </w:tc>
        <w:tc>
          <w:tcPr>
            <w:tcW w:w="681" w:type="dxa"/>
          </w:tcPr>
          <w:p w:rsidR="00CD54C9" w:rsidRDefault="00CD54C9">
            <w:r>
              <w:t>Hafiz Mirza Muhammad Usman</w:t>
            </w:r>
          </w:p>
        </w:tc>
        <w:tc>
          <w:tcPr>
            <w:tcW w:w="627" w:type="dxa"/>
          </w:tcPr>
          <w:p w:rsidR="00CD54C9" w:rsidRDefault="00CD54C9">
            <w:r>
              <w:t>716489-01-M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1470</w:t>
            </w:r>
          </w:p>
        </w:tc>
        <w:tc>
          <w:tcPr>
            <w:tcW w:w="437" w:type="dxa"/>
          </w:tcPr>
          <w:p w:rsidR="00CD54C9" w:rsidRDefault="00CD54C9">
            <w:r>
              <w:t>21211</w:t>
            </w:r>
          </w:p>
        </w:tc>
        <w:tc>
          <w:tcPr>
            <w:tcW w:w="643" w:type="dxa"/>
          </w:tcPr>
          <w:p w:rsidR="00CD54C9" w:rsidRDefault="00CD54C9">
            <w:r>
              <w:t>Mubashir Iqbal Qamar</w:t>
            </w:r>
          </w:p>
        </w:tc>
        <w:tc>
          <w:tcPr>
            <w:tcW w:w="681" w:type="dxa"/>
          </w:tcPr>
          <w:p w:rsidR="00CD54C9" w:rsidRDefault="00CD54C9">
            <w:r>
              <w:t>M.Iqbal Mujahid</w:t>
            </w:r>
          </w:p>
        </w:tc>
        <w:tc>
          <w:tcPr>
            <w:tcW w:w="627" w:type="dxa"/>
          </w:tcPr>
          <w:p w:rsidR="00CD54C9" w:rsidRDefault="00CD54C9">
            <w:r>
              <w:t xml:space="preserve">716832-01-M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1471</w:t>
            </w:r>
          </w:p>
        </w:tc>
        <w:tc>
          <w:tcPr>
            <w:tcW w:w="437" w:type="dxa"/>
          </w:tcPr>
          <w:p w:rsidR="00CD54C9" w:rsidRDefault="00CD54C9">
            <w:r>
              <w:t>20422</w:t>
            </w:r>
          </w:p>
        </w:tc>
        <w:tc>
          <w:tcPr>
            <w:tcW w:w="643" w:type="dxa"/>
          </w:tcPr>
          <w:p w:rsidR="00CD54C9" w:rsidRDefault="00CD54C9">
            <w:r>
              <w:t>Haris Khan</w:t>
            </w:r>
          </w:p>
        </w:tc>
        <w:tc>
          <w:tcPr>
            <w:tcW w:w="681" w:type="dxa"/>
          </w:tcPr>
          <w:p w:rsidR="00CD54C9" w:rsidRDefault="00CD54C9">
            <w:r>
              <w:t>Muhammad Shoaib Khan</w:t>
            </w:r>
          </w:p>
        </w:tc>
        <w:tc>
          <w:tcPr>
            <w:tcW w:w="627" w:type="dxa"/>
          </w:tcPr>
          <w:p w:rsidR="00CD54C9" w:rsidRDefault="00CD54C9">
            <w:r>
              <w:t>715379-01-M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1472</w:t>
            </w:r>
          </w:p>
        </w:tc>
        <w:tc>
          <w:tcPr>
            <w:tcW w:w="437" w:type="dxa"/>
          </w:tcPr>
          <w:p w:rsidR="00CD54C9" w:rsidRDefault="00CD54C9">
            <w:r>
              <w:t>21295</w:t>
            </w:r>
          </w:p>
        </w:tc>
        <w:tc>
          <w:tcPr>
            <w:tcW w:w="643" w:type="dxa"/>
          </w:tcPr>
          <w:p w:rsidR="00CD54C9" w:rsidRDefault="00CD54C9">
            <w:r>
              <w:t>Maryum Nadeem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Nadeem Asim </w:t>
            </w:r>
          </w:p>
        </w:tc>
        <w:tc>
          <w:tcPr>
            <w:tcW w:w="627" w:type="dxa"/>
          </w:tcPr>
          <w:p w:rsidR="00CD54C9" w:rsidRDefault="00CD54C9">
            <w:r>
              <w:t>716825-01-M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1473</w:t>
            </w:r>
          </w:p>
        </w:tc>
        <w:tc>
          <w:tcPr>
            <w:tcW w:w="437" w:type="dxa"/>
          </w:tcPr>
          <w:p w:rsidR="00CD54C9" w:rsidRDefault="00CD54C9">
            <w:r>
              <w:t>21422</w:t>
            </w:r>
          </w:p>
        </w:tc>
        <w:tc>
          <w:tcPr>
            <w:tcW w:w="643" w:type="dxa"/>
          </w:tcPr>
          <w:p w:rsidR="00CD54C9" w:rsidRDefault="00CD54C9">
            <w:r>
              <w:t>Fatima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715998-01-M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1474</w:t>
            </w:r>
          </w:p>
        </w:tc>
        <w:tc>
          <w:tcPr>
            <w:tcW w:w="437" w:type="dxa"/>
          </w:tcPr>
          <w:p w:rsidR="00CD54C9" w:rsidRDefault="00CD54C9">
            <w:r>
              <w:t>21678</w:t>
            </w:r>
          </w:p>
        </w:tc>
        <w:tc>
          <w:tcPr>
            <w:tcW w:w="643" w:type="dxa"/>
          </w:tcPr>
          <w:p w:rsidR="00CD54C9" w:rsidRDefault="00CD54C9">
            <w:r>
              <w:t>Farheen Fatima</w:t>
            </w:r>
          </w:p>
        </w:tc>
        <w:tc>
          <w:tcPr>
            <w:tcW w:w="681" w:type="dxa"/>
          </w:tcPr>
          <w:p w:rsidR="00CD54C9" w:rsidRDefault="00CD54C9">
            <w:r>
              <w:t>zahid hussain</w:t>
            </w:r>
          </w:p>
        </w:tc>
        <w:tc>
          <w:tcPr>
            <w:tcW w:w="627" w:type="dxa"/>
          </w:tcPr>
          <w:p w:rsidR="00CD54C9" w:rsidRDefault="00CD54C9">
            <w:r>
              <w:t xml:space="preserve">716286-01M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1475</w:t>
            </w:r>
          </w:p>
        </w:tc>
        <w:tc>
          <w:tcPr>
            <w:tcW w:w="437" w:type="dxa"/>
          </w:tcPr>
          <w:p w:rsidR="00CD54C9" w:rsidRDefault="00CD54C9">
            <w:r>
              <w:t>18363</w:t>
            </w:r>
          </w:p>
        </w:tc>
        <w:tc>
          <w:tcPr>
            <w:tcW w:w="643" w:type="dxa"/>
          </w:tcPr>
          <w:p w:rsidR="00CD54C9" w:rsidRDefault="00CD54C9">
            <w:r>
              <w:t>Safa Sardar</w:t>
            </w:r>
          </w:p>
        </w:tc>
        <w:tc>
          <w:tcPr>
            <w:tcW w:w="681" w:type="dxa"/>
          </w:tcPr>
          <w:p w:rsidR="00CD54C9" w:rsidRDefault="00CD54C9">
            <w:r>
              <w:t>shafqat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112200-p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1476</w:t>
            </w:r>
          </w:p>
        </w:tc>
        <w:tc>
          <w:tcPr>
            <w:tcW w:w="437" w:type="dxa"/>
          </w:tcPr>
          <w:p w:rsidR="00CD54C9" w:rsidRDefault="00CD54C9">
            <w:r>
              <w:t>21699</w:t>
            </w:r>
          </w:p>
        </w:tc>
        <w:tc>
          <w:tcPr>
            <w:tcW w:w="643" w:type="dxa"/>
          </w:tcPr>
          <w:p w:rsidR="00CD54C9" w:rsidRDefault="00CD54C9">
            <w:r>
              <w:t>Maryam Iqbal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Iqbal Tasneem </w:t>
            </w:r>
          </w:p>
        </w:tc>
        <w:tc>
          <w:tcPr>
            <w:tcW w:w="627" w:type="dxa"/>
          </w:tcPr>
          <w:p w:rsidR="00CD54C9" w:rsidRDefault="00CD54C9">
            <w:r>
              <w:t>715908-01-M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1477</w:t>
            </w:r>
          </w:p>
        </w:tc>
        <w:tc>
          <w:tcPr>
            <w:tcW w:w="437" w:type="dxa"/>
          </w:tcPr>
          <w:p w:rsidR="00CD54C9" w:rsidRDefault="00CD54C9">
            <w:r>
              <w:t>20928</w:t>
            </w:r>
          </w:p>
        </w:tc>
        <w:tc>
          <w:tcPr>
            <w:tcW w:w="643" w:type="dxa"/>
          </w:tcPr>
          <w:p w:rsidR="00CD54C9" w:rsidRDefault="00CD54C9">
            <w:r>
              <w:t>Muhammad Abdul Rehman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720192-01-M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1478</w:t>
            </w:r>
          </w:p>
        </w:tc>
        <w:tc>
          <w:tcPr>
            <w:tcW w:w="437" w:type="dxa"/>
          </w:tcPr>
          <w:p w:rsidR="00CD54C9" w:rsidRDefault="00CD54C9">
            <w:r>
              <w:t>21761</w:t>
            </w:r>
          </w:p>
        </w:tc>
        <w:tc>
          <w:tcPr>
            <w:tcW w:w="643" w:type="dxa"/>
          </w:tcPr>
          <w:p w:rsidR="00CD54C9" w:rsidRDefault="00CD54C9">
            <w:r>
              <w:t>Rabiya Rasheed</w:t>
            </w:r>
          </w:p>
        </w:tc>
        <w:tc>
          <w:tcPr>
            <w:tcW w:w="681" w:type="dxa"/>
          </w:tcPr>
          <w:p w:rsidR="00CD54C9" w:rsidRDefault="00CD54C9">
            <w:r>
              <w:t>Muhammad Rasheed</w:t>
            </w:r>
          </w:p>
        </w:tc>
        <w:tc>
          <w:tcPr>
            <w:tcW w:w="627" w:type="dxa"/>
          </w:tcPr>
          <w:p w:rsidR="00CD54C9" w:rsidRDefault="00CD54C9">
            <w:r>
              <w:t>715991-01-M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1479</w:t>
            </w:r>
          </w:p>
        </w:tc>
        <w:tc>
          <w:tcPr>
            <w:tcW w:w="437" w:type="dxa"/>
          </w:tcPr>
          <w:p w:rsidR="00CD54C9" w:rsidRDefault="00CD54C9">
            <w:r>
              <w:t>20632</w:t>
            </w:r>
          </w:p>
        </w:tc>
        <w:tc>
          <w:tcPr>
            <w:tcW w:w="643" w:type="dxa"/>
          </w:tcPr>
          <w:p w:rsidR="00CD54C9" w:rsidRDefault="00CD54C9">
            <w:r>
              <w:t>Qindeel Fatima</w:t>
            </w:r>
          </w:p>
        </w:tc>
        <w:tc>
          <w:tcPr>
            <w:tcW w:w="681" w:type="dxa"/>
          </w:tcPr>
          <w:p w:rsidR="00CD54C9" w:rsidRDefault="00CD54C9">
            <w:r>
              <w:t>Naseem Raza Mughal</w:t>
            </w:r>
          </w:p>
        </w:tc>
        <w:tc>
          <w:tcPr>
            <w:tcW w:w="627" w:type="dxa"/>
          </w:tcPr>
          <w:p w:rsidR="00CD54C9" w:rsidRDefault="00CD54C9">
            <w:r>
              <w:t>715768-01-M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1480</w:t>
            </w:r>
          </w:p>
        </w:tc>
        <w:tc>
          <w:tcPr>
            <w:tcW w:w="437" w:type="dxa"/>
          </w:tcPr>
          <w:p w:rsidR="00CD54C9" w:rsidRDefault="00CD54C9">
            <w:r>
              <w:t>21802</w:t>
            </w:r>
          </w:p>
        </w:tc>
        <w:tc>
          <w:tcPr>
            <w:tcW w:w="643" w:type="dxa"/>
          </w:tcPr>
          <w:p w:rsidR="00CD54C9" w:rsidRDefault="00CD54C9">
            <w:r>
              <w:t>Iqra Latif Chaudhry</w:t>
            </w:r>
          </w:p>
        </w:tc>
        <w:tc>
          <w:tcPr>
            <w:tcW w:w="681" w:type="dxa"/>
          </w:tcPr>
          <w:p w:rsidR="00CD54C9" w:rsidRDefault="00CD54C9">
            <w:r>
              <w:t>Muhammad Latif Shahid</w:t>
            </w:r>
          </w:p>
        </w:tc>
        <w:tc>
          <w:tcPr>
            <w:tcW w:w="627" w:type="dxa"/>
          </w:tcPr>
          <w:p w:rsidR="00CD54C9" w:rsidRDefault="00CD54C9">
            <w:r>
              <w:t>113155-P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1481</w:t>
            </w:r>
          </w:p>
        </w:tc>
        <w:tc>
          <w:tcPr>
            <w:tcW w:w="437" w:type="dxa"/>
          </w:tcPr>
          <w:p w:rsidR="00CD54C9" w:rsidRDefault="00CD54C9">
            <w:r>
              <w:t>21324</w:t>
            </w:r>
          </w:p>
        </w:tc>
        <w:tc>
          <w:tcPr>
            <w:tcW w:w="643" w:type="dxa"/>
          </w:tcPr>
          <w:p w:rsidR="00CD54C9" w:rsidRDefault="00CD54C9">
            <w:r>
              <w:t>Ameer Hamza Bahadur</w:t>
            </w:r>
          </w:p>
        </w:tc>
        <w:tc>
          <w:tcPr>
            <w:tcW w:w="681" w:type="dxa"/>
          </w:tcPr>
          <w:p w:rsidR="00CD54C9" w:rsidRDefault="00CD54C9">
            <w:r>
              <w:t>Mian Muhammad Bahadur</w:t>
            </w:r>
          </w:p>
        </w:tc>
        <w:tc>
          <w:tcPr>
            <w:tcW w:w="627" w:type="dxa"/>
          </w:tcPr>
          <w:p w:rsidR="00CD54C9" w:rsidRDefault="00CD54C9">
            <w:r>
              <w:t>107270-P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1482</w:t>
            </w:r>
          </w:p>
        </w:tc>
        <w:tc>
          <w:tcPr>
            <w:tcW w:w="437" w:type="dxa"/>
          </w:tcPr>
          <w:p w:rsidR="00CD54C9" w:rsidRDefault="00CD54C9">
            <w:r>
              <w:t>21300</w:t>
            </w:r>
          </w:p>
        </w:tc>
        <w:tc>
          <w:tcPr>
            <w:tcW w:w="643" w:type="dxa"/>
          </w:tcPr>
          <w:p w:rsidR="00CD54C9" w:rsidRDefault="00CD54C9">
            <w:r>
              <w:t>Gul E Rena</w:t>
            </w:r>
          </w:p>
        </w:tc>
        <w:tc>
          <w:tcPr>
            <w:tcW w:w="681" w:type="dxa"/>
          </w:tcPr>
          <w:p w:rsidR="00CD54C9" w:rsidRDefault="00CD54C9">
            <w:r>
              <w:t>Muhammad ajmal khan</w:t>
            </w:r>
          </w:p>
        </w:tc>
        <w:tc>
          <w:tcPr>
            <w:tcW w:w="627" w:type="dxa"/>
          </w:tcPr>
          <w:p w:rsidR="00CD54C9" w:rsidRDefault="00CD54C9">
            <w:r>
              <w:t>715526-01-M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1483</w:t>
            </w:r>
          </w:p>
        </w:tc>
        <w:tc>
          <w:tcPr>
            <w:tcW w:w="437" w:type="dxa"/>
          </w:tcPr>
          <w:p w:rsidR="00CD54C9" w:rsidRDefault="00CD54C9">
            <w:r>
              <w:t>22376</w:t>
            </w:r>
          </w:p>
        </w:tc>
        <w:tc>
          <w:tcPr>
            <w:tcW w:w="643" w:type="dxa"/>
          </w:tcPr>
          <w:p w:rsidR="00CD54C9" w:rsidRDefault="00CD54C9">
            <w:r>
              <w:t>Masfa Abid</w:t>
            </w:r>
          </w:p>
        </w:tc>
        <w:tc>
          <w:tcPr>
            <w:tcW w:w="681" w:type="dxa"/>
          </w:tcPr>
          <w:p w:rsidR="00CD54C9" w:rsidRDefault="00CD54C9">
            <w:r>
              <w:t>ABID HUSSAIN</w:t>
            </w:r>
          </w:p>
        </w:tc>
        <w:tc>
          <w:tcPr>
            <w:tcW w:w="627" w:type="dxa"/>
          </w:tcPr>
          <w:p w:rsidR="00CD54C9" w:rsidRDefault="00CD54C9">
            <w:r>
              <w:t>719323-01-M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1484</w:t>
            </w:r>
          </w:p>
        </w:tc>
        <w:tc>
          <w:tcPr>
            <w:tcW w:w="437" w:type="dxa"/>
          </w:tcPr>
          <w:p w:rsidR="00CD54C9" w:rsidRDefault="00CD54C9">
            <w:r>
              <w:t>22066</w:t>
            </w:r>
          </w:p>
        </w:tc>
        <w:tc>
          <w:tcPr>
            <w:tcW w:w="643" w:type="dxa"/>
          </w:tcPr>
          <w:p w:rsidR="00CD54C9" w:rsidRDefault="00CD54C9">
            <w:r>
              <w:t>Tooba</w:t>
            </w:r>
          </w:p>
        </w:tc>
        <w:tc>
          <w:tcPr>
            <w:tcW w:w="681" w:type="dxa"/>
          </w:tcPr>
          <w:p w:rsidR="00CD54C9" w:rsidRDefault="00CD54C9">
            <w:r>
              <w:t>Muhammad Rafiq</w:t>
            </w:r>
          </w:p>
        </w:tc>
        <w:tc>
          <w:tcPr>
            <w:tcW w:w="627" w:type="dxa"/>
          </w:tcPr>
          <w:p w:rsidR="00CD54C9" w:rsidRDefault="00CD54C9">
            <w:r>
              <w:t>721509-01-M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1485</w:t>
            </w:r>
          </w:p>
        </w:tc>
        <w:tc>
          <w:tcPr>
            <w:tcW w:w="437" w:type="dxa"/>
          </w:tcPr>
          <w:p w:rsidR="00CD54C9" w:rsidRDefault="00CD54C9">
            <w:r>
              <w:t>21683</w:t>
            </w:r>
          </w:p>
        </w:tc>
        <w:tc>
          <w:tcPr>
            <w:tcW w:w="643" w:type="dxa"/>
          </w:tcPr>
          <w:p w:rsidR="00CD54C9" w:rsidRDefault="00CD54C9">
            <w:r>
              <w:t>Sana Malik</w:t>
            </w:r>
          </w:p>
        </w:tc>
        <w:tc>
          <w:tcPr>
            <w:tcW w:w="681" w:type="dxa"/>
          </w:tcPr>
          <w:p w:rsidR="00CD54C9" w:rsidRDefault="00CD54C9">
            <w:r>
              <w:t>Mohammad Iqbal</w:t>
            </w:r>
          </w:p>
        </w:tc>
        <w:tc>
          <w:tcPr>
            <w:tcW w:w="627" w:type="dxa"/>
          </w:tcPr>
          <w:p w:rsidR="00CD54C9" w:rsidRDefault="00CD54C9">
            <w:r>
              <w:t>717299-01-M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1486</w:t>
            </w:r>
          </w:p>
        </w:tc>
        <w:tc>
          <w:tcPr>
            <w:tcW w:w="437" w:type="dxa"/>
          </w:tcPr>
          <w:p w:rsidR="00CD54C9" w:rsidRDefault="00CD54C9">
            <w:r>
              <w:t>20465</w:t>
            </w:r>
          </w:p>
        </w:tc>
        <w:tc>
          <w:tcPr>
            <w:tcW w:w="643" w:type="dxa"/>
          </w:tcPr>
          <w:p w:rsidR="00CD54C9" w:rsidRDefault="00CD54C9">
            <w:r>
              <w:t>Tayyaba Shauakt</w:t>
            </w:r>
          </w:p>
        </w:tc>
        <w:tc>
          <w:tcPr>
            <w:tcW w:w="681" w:type="dxa"/>
          </w:tcPr>
          <w:p w:rsidR="00CD54C9" w:rsidRDefault="00CD54C9">
            <w:r>
              <w:t>Chaudhry shaukat Ali</w:t>
            </w:r>
          </w:p>
        </w:tc>
        <w:tc>
          <w:tcPr>
            <w:tcW w:w="627" w:type="dxa"/>
          </w:tcPr>
          <w:p w:rsidR="00CD54C9" w:rsidRDefault="00CD54C9">
            <w:r>
              <w:t>720691-01-M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1487</w:t>
            </w:r>
          </w:p>
        </w:tc>
        <w:tc>
          <w:tcPr>
            <w:tcW w:w="437" w:type="dxa"/>
          </w:tcPr>
          <w:p w:rsidR="00CD54C9" w:rsidRDefault="00CD54C9">
            <w:r>
              <w:t>20410</w:t>
            </w:r>
          </w:p>
        </w:tc>
        <w:tc>
          <w:tcPr>
            <w:tcW w:w="643" w:type="dxa"/>
          </w:tcPr>
          <w:p w:rsidR="00CD54C9" w:rsidRDefault="00CD54C9">
            <w:r>
              <w:t>Aleeza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716974-01-M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1488</w:t>
            </w:r>
          </w:p>
        </w:tc>
        <w:tc>
          <w:tcPr>
            <w:tcW w:w="437" w:type="dxa"/>
          </w:tcPr>
          <w:p w:rsidR="00CD54C9" w:rsidRDefault="00CD54C9">
            <w:r>
              <w:t>20932</w:t>
            </w:r>
          </w:p>
        </w:tc>
        <w:tc>
          <w:tcPr>
            <w:tcW w:w="643" w:type="dxa"/>
          </w:tcPr>
          <w:p w:rsidR="00CD54C9" w:rsidRDefault="00CD54C9">
            <w:r>
              <w:t>Ayesha Manan</w:t>
            </w:r>
          </w:p>
        </w:tc>
        <w:tc>
          <w:tcPr>
            <w:tcW w:w="681" w:type="dxa"/>
          </w:tcPr>
          <w:p w:rsidR="00CD54C9" w:rsidRDefault="00CD54C9">
            <w:r>
              <w:t>Abdul Manan</w:t>
            </w:r>
          </w:p>
        </w:tc>
        <w:tc>
          <w:tcPr>
            <w:tcW w:w="627" w:type="dxa"/>
          </w:tcPr>
          <w:p w:rsidR="00CD54C9" w:rsidRDefault="00CD54C9">
            <w:r>
              <w:t>716426-01-M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1489</w:t>
            </w:r>
          </w:p>
        </w:tc>
        <w:tc>
          <w:tcPr>
            <w:tcW w:w="437" w:type="dxa"/>
          </w:tcPr>
          <w:p w:rsidR="00CD54C9" w:rsidRDefault="00CD54C9">
            <w:r>
              <w:t>17837</w:t>
            </w:r>
          </w:p>
        </w:tc>
        <w:tc>
          <w:tcPr>
            <w:tcW w:w="643" w:type="dxa"/>
          </w:tcPr>
          <w:p w:rsidR="00CD54C9" w:rsidRDefault="00CD54C9">
            <w:r>
              <w:t>Zobia Awais</w:t>
            </w:r>
          </w:p>
        </w:tc>
        <w:tc>
          <w:tcPr>
            <w:tcW w:w="681" w:type="dxa"/>
          </w:tcPr>
          <w:p w:rsidR="00CD54C9" w:rsidRDefault="00CD54C9">
            <w:r>
              <w:t>Muhammad Awais Waris</w:t>
            </w:r>
          </w:p>
        </w:tc>
        <w:tc>
          <w:tcPr>
            <w:tcW w:w="627" w:type="dxa"/>
          </w:tcPr>
          <w:p w:rsidR="00CD54C9" w:rsidRDefault="00CD54C9">
            <w:r>
              <w:t>97727-P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1490</w:t>
            </w:r>
          </w:p>
        </w:tc>
        <w:tc>
          <w:tcPr>
            <w:tcW w:w="437" w:type="dxa"/>
          </w:tcPr>
          <w:p w:rsidR="00CD54C9" w:rsidRDefault="00CD54C9">
            <w:r>
              <w:t>22037</w:t>
            </w:r>
          </w:p>
        </w:tc>
        <w:tc>
          <w:tcPr>
            <w:tcW w:w="643" w:type="dxa"/>
          </w:tcPr>
          <w:p w:rsidR="00CD54C9" w:rsidRDefault="00CD54C9">
            <w:r>
              <w:t>Kainat</w:t>
            </w:r>
          </w:p>
        </w:tc>
        <w:tc>
          <w:tcPr>
            <w:tcW w:w="681" w:type="dxa"/>
          </w:tcPr>
          <w:p w:rsidR="00CD54C9" w:rsidRDefault="00CD54C9">
            <w:r>
              <w:t xml:space="preserve">Irshad ahmad </w:t>
            </w:r>
          </w:p>
        </w:tc>
        <w:tc>
          <w:tcPr>
            <w:tcW w:w="627" w:type="dxa"/>
          </w:tcPr>
          <w:p w:rsidR="00CD54C9" w:rsidRDefault="00CD54C9">
            <w:r>
              <w:t>716197-01-M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1491</w:t>
            </w:r>
          </w:p>
        </w:tc>
        <w:tc>
          <w:tcPr>
            <w:tcW w:w="437" w:type="dxa"/>
          </w:tcPr>
          <w:p w:rsidR="00CD54C9" w:rsidRDefault="00CD54C9">
            <w:r>
              <w:t>20693</w:t>
            </w:r>
          </w:p>
        </w:tc>
        <w:tc>
          <w:tcPr>
            <w:tcW w:w="643" w:type="dxa"/>
          </w:tcPr>
          <w:p w:rsidR="00CD54C9" w:rsidRDefault="00CD54C9">
            <w:r>
              <w:t>Umaira Qadir</w:t>
            </w:r>
          </w:p>
        </w:tc>
        <w:tc>
          <w:tcPr>
            <w:tcW w:w="681" w:type="dxa"/>
          </w:tcPr>
          <w:p w:rsidR="00CD54C9" w:rsidRDefault="00CD54C9">
            <w:r>
              <w:t>Jaam Abdul Qadir</w:t>
            </w:r>
          </w:p>
        </w:tc>
        <w:tc>
          <w:tcPr>
            <w:tcW w:w="627" w:type="dxa"/>
          </w:tcPr>
          <w:p w:rsidR="00CD54C9" w:rsidRDefault="00CD54C9">
            <w:r>
              <w:t>71316402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1492</w:t>
            </w:r>
          </w:p>
        </w:tc>
        <w:tc>
          <w:tcPr>
            <w:tcW w:w="437" w:type="dxa"/>
          </w:tcPr>
          <w:p w:rsidR="00CD54C9" w:rsidRDefault="00CD54C9">
            <w:r>
              <w:t>21367</w:t>
            </w:r>
          </w:p>
        </w:tc>
        <w:tc>
          <w:tcPr>
            <w:tcW w:w="643" w:type="dxa"/>
          </w:tcPr>
          <w:p w:rsidR="00CD54C9" w:rsidRDefault="00CD54C9">
            <w:r>
              <w:t>Muneeba Mehk</w:t>
            </w:r>
          </w:p>
        </w:tc>
        <w:tc>
          <w:tcPr>
            <w:tcW w:w="681" w:type="dxa"/>
          </w:tcPr>
          <w:p w:rsidR="00CD54C9" w:rsidRDefault="00CD54C9">
            <w:r>
              <w:t xml:space="preserve">Safder Ali Shah </w:t>
            </w:r>
          </w:p>
        </w:tc>
        <w:tc>
          <w:tcPr>
            <w:tcW w:w="627" w:type="dxa"/>
          </w:tcPr>
          <w:p w:rsidR="00CD54C9" w:rsidRDefault="00CD54C9">
            <w:r>
              <w:t>718857-01-M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1493</w:t>
            </w:r>
          </w:p>
        </w:tc>
        <w:tc>
          <w:tcPr>
            <w:tcW w:w="437" w:type="dxa"/>
          </w:tcPr>
          <w:p w:rsidR="00CD54C9" w:rsidRDefault="00CD54C9">
            <w:r>
              <w:t>21993</w:t>
            </w:r>
          </w:p>
        </w:tc>
        <w:tc>
          <w:tcPr>
            <w:tcW w:w="643" w:type="dxa"/>
          </w:tcPr>
          <w:p w:rsidR="00CD54C9" w:rsidRDefault="00CD54C9">
            <w:r>
              <w:t>Maryam Ghafoor</w:t>
            </w:r>
          </w:p>
        </w:tc>
        <w:tc>
          <w:tcPr>
            <w:tcW w:w="681" w:type="dxa"/>
          </w:tcPr>
          <w:p w:rsidR="00CD54C9" w:rsidRDefault="00CD54C9">
            <w:r>
              <w:t>Abdul Ghafoor</w:t>
            </w:r>
          </w:p>
        </w:tc>
        <w:tc>
          <w:tcPr>
            <w:tcW w:w="627" w:type="dxa"/>
          </w:tcPr>
          <w:p w:rsidR="00CD54C9" w:rsidRDefault="00CD54C9">
            <w:r>
              <w:t>110948-P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15.089362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60.089362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1494</w:t>
            </w:r>
          </w:p>
        </w:tc>
        <w:tc>
          <w:tcPr>
            <w:tcW w:w="437" w:type="dxa"/>
          </w:tcPr>
          <w:p w:rsidR="00CD54C9" w:rsidRDefault="00CD54C9">
            <w:r>
              <w:t>21549</w:t>
            </w:r>
          </w:p>
        </w:tc>
        <w:tc>
          <w:tcPr>
            <w:tcW w:w="643" w:type="dxa"/>
          </w:tcPr>
          <w:p w:rsidR="00CD54C9" w:rsidRDefault="00CD54C9">
            <w:r>
              <w:t>Anam Fatima</w:t>
            </w:r>
          </w:p>
        </w:tc>
        <w:tc>
          <w:tcPr>
            <w:tcW w:w="681" w:type="dxa"/>
          </w:tcPr>
          <w:p w:rsidR="00CD54C9" w:rsidRDefault="00CD54C9">
            <w:r>
              <w:t>Allah Ditta</w:t>
            </w:r>
          </w:p>
        </w:tc>
        <w:tc>
          <w:tcPr>
            <w:tcW w:w="627" w:type="dxa"/>
          </w:tcPr>
          <w:p w:rsidR="00CD54C9" w:rsidRDefault="00CD54C9">
            <w:r>
              <w:t>716853-01-M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1495</w:t>
            </w:r>
          </w:p>
        </w:tc>
        <w:tc>
          <w:tcPr>
            <w:tcW w:w="437" w:type="dxa"/>
          </w:tcPr>
          <w:p w:rsidR="00CD54C9" w:rsidRDefault="00CD54C9">
            <w:r>
              <w:t>21274</w:t>
            </w:r>
          </w:p>
        </w:tc>
        <w:tc>
          <w:tcPr>
            <w:tcW w:w="643" w:type="dxa"/>
          </w:tcPr>
          <w:p w:rsidR="00CD54C9" w:rsidRDefault="00CD54C9">
            <w:r>
              <w:t>Ajwa Marrium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Nazir </w:t>
            </w:r>
          </w:p>
        </w:tc>
        <w:tc>
          <w:tcPr>
            <w:tcW w:w="627" w:type="dxa"/>
          </w:tcPr>
          <w:p w:rsidR="00CD54C9" w:rsidRDefault="00CD54C9">
            <w:r>
              <w:t>715516-01-M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1496</w:t>
            </w:r>
          </w:p>
        </w:tc>
        <w:tc>
          <w:tcPr>
            <w:tcW w:w="437" w:type="dxa"/>
          </w:tcPr>
          <w:p w:rsidR="00CD54C9" w:rsidRDefault="00CD54C9">
            <w:r>
              <w:t>18600</w:t>
            </w:r>
          </w:p>
        </w:tc>
        <w:tc>
          <w:tcPr>
            <w:tcW w:w="643" w:type="dxa"/>
          </w:tcPr>
          <w:p w:rsidR="00CD54C9" w:rsidRDefault="00CD54C9">
            <w:r>
              <w:t>Aymen Ejaz</w:t>
            </w:r>
          </w:p>
        </w:tc>
        <w:tc>
          <w:tcPr>
            <w:tcW w:w="681" w:type="dxa"/>
          </w:tcPr>
          <w:p w:rsidR="00CD54C9" w:rsidRDefault="00CD54C9">
            <w:r>
              <w:t>RANA EJAZ ALI KHAN</w:t>
            </w:r>
          </w:p>
        </w:tc>
        <w:tc>
          <w:tcPr>
            <w:tcW w:w="627" w:type="dxa"/>
          </w:tcPr>
          <w:p w:rsidR="00CD54C9" w:rsidRDefault="00CD54C9">
            <w:r>
              <w:t>111944-P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13.076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PMID: 30623914,       doi: 10.47391/JPMA.645.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1497</w:t>
            </w:r>
          </w:p>
        </w:tc>
        <w:tc>
          <w:tcPr>
            <w:tcW w:w="437" w:type="dxa"/>
          </w:tcPr>
          <w:p w:rsidR="00CD54C9" w:rsidRDefault="00CD54C9">
            <w:r>
              <w:t>21556</w:t>
            </w:r>
          </w:p>
        </w:tc>
        <w:tc>
          <w:tcPr>
            <w:tcW w:w="643" w:type="dxa"/>
          </w:tcPr>
          <w:p w:rsidR="00CD54C9" w:rsidRDefault="00CD54C9">
            <w:r>
              <w:t>Usama Ahmad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716003-01-M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1498</w:t>
            </w:r>
          </w:p>
        </w:tc>
        <w:tc>
          <w:tcPr>
            <w:tcW w:w="437" w:type="dxa"/>
          </w:tcPr>
          <w:p w:rsidR="00CD54C9" w:rsidRDefault="00CD54C9">
            <w:r>
              <w:t>21552</w:t>
            </w:r>
          </w:p>
        </w:tc>
        <w:tc>
          <w:tcPr>
            <w:tcW w:w="643" w:type="dxa"/>
          </w:tcPr>
          <w:p w:rsidR="00CD54C9" w:rsidRDefault="00CD54C9">
            <w:r>
              <w:t>Marium Shahzad</w:t>
            </w:r>
          </w:p>
        </w:tc>
        <w:tc>
          <w:tcPr>
            <w:tcW w:w="681" w:type="dxa"/>
          </w:tcPr>
          <w:p w:rsidR="00CD54C9" w:rsidRDefault="00CD54C9">
            <w:r>
              <w:t>Shahzad Suleman</w:t>
            </w:r>
          </w:p>
        </w:tc>
        <w:tc>
          <w:tcPr>
            <w:tcW w:w="627" w:type="dxa"/>
          </w:tcPr>
          <w:p w:rsidR="00CD54C9" w:rsidRDefault="00CD54C9">
            <w:r>
              <w:t>718414-01-M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1499</w:t>
            </w:r>
          </w:p>
        </w:tc>
        <w:tc>
          <w:tcPr>
            <w:tcW w:w="437" w:type="dxa"/>
          </w:tcPr>
          <w:p w:rsidR="00CD54C9" w:rsidRDefault="00CD54C9">
            <w:r>
              <w:t>21545</w:t>
            </w:r>
          </w:p>
        </w:tc>
        <w:tc>
          <w:tcPr>
            <w:tcW w:w="643" w:type="dxa"/>
          </w:tcPr>
          <w:p w:rsidR="00CD54C9" w:rsidRDefault="00CD54C9">
            <w:r>
              <w:t>Mudassar Abbas</w:t>
            </w:r>
          </w:p>
        </w:tc>
        <w:tc>
          <w:tcPr>
            <w:tcW w:w="681" w:type="dxa"/>
          </w:tcPr>
          <w:p w:rsidR="00CD54C9" w:rsidRDefault="00CD54C9">
            <w:r>
              <w:t>Muhammad Abbas</w:t>
            </w:r>
          </w:p>
        </w:tc>
        <w:tc>
          <w:tcPr>
            <w:tcW w:w="627" w:type="dxa"/>
          </w:tcPr>
          <w:p w:rsidR="00CD54C9" w:rsidRDefault="00CD54C9">
            <w:r>
              <w:t>716301-01-M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1500</w:t>
            </w:r>
          </w:p>
        </w:tc>
        <w:tc>
          <w:tcPr>
            <w:tcW w:w="437" w:type="dxa"/>
          </w:tcPr>
          <w:p w:rsidR="00CD54C9" w:rsidRDefault="00CD54C9">
            <w:r>
              <w:t>21725</w:t>
            </w:r>
          </w:p>
        </w:tc>
        <w:tc>
          <w:tcPr>
            <w:tcW w:w="643" w:type="dxa"/>
          </w:tcPr>
          <w:p w:rsidR="00CD54C9" w:rsidRDefault="00CD54C9">
            <w:r>
              <w:t>Khadija Sharif</w:t>
            </w:r>
          </w:p>
        </w:tc>
        <w:tc>
          <w:tcPr>
            <w:tcW w:w="681" w:type="dxa"/>
          </w:tcPr>
          <w:p w:rsidR="00CD54C9" w:rsidRDefault="00CD54C9">
            <w:r>
              <w:t>Muhammad sharif</w:t>
            </w:r>
          </w:p>
        </w:tc>
        <w:tc>
          <w:tcPr>
            <w:tcW w:w="627" w:type="dxa"/>
          </w:tcPr>
          <w:p w:rsidR="00CD54C9" w:rsidRDefault="00CD54C9">
            <w:r>
              <w:t>718656-01-M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1501</w:t>
            </w:r>
          </w:p>
        </w:tc>
        <w:tc>
          <w:tcPr>
            <w:tcW w:w="437" w:type="dxa"/>
          </w:tcPr>
          <w:p w:rsidR="00CD54C9" w:rsidRDefault="00CD54C9">
            <w:r>
              <w:t>21321</w:t>
            </w:r>
          </w:p>
        </w:tc>
        <w:tc>
          <w:tcPr>
            <w:tcW w:w="643" w:type="dxa"/>
          </w:tcPr>
          <w:p w:rsidR="00CD54C9" w:rsidRDefault="00CD54C9">
            <w:r>
              <w:t>Rafia Tariq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Tariq </w:t>
            </w:r>
          </w:p>
        </w:tc>
        <w:tc>
          <w:tcPr>
            <w:tcW w:w="627" w:type="dxa"/>
          </w:tcPr>
          <w:p w:rsidR="00CD54C9" w:rsidRDefault="00CD54C9">
            <w:r>
              <w:t xml:space="preserve">717928-01-M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1502</w:t>
            </w:r>
          </w:p>
        </w:tc>
        <w:tc>
          <w:tcPr>
            <w:tcW w:w="437" w:type="dxa"/>
          </w:tcPr>
          <w:p w:rsidR="00CD54C9" w:rsidRDefault="00CD54C9">
            <w:r>
              <w:t>20840</w:t>
            </w:r>
          </w:p>
        </w:tc>
        <w:tc>
          <w:tcPr>
            <w:tcW w:w="643" w:type="dxa"/>
          </w:tcPr>
          <w:p w:rsidR="00CD54C9" w:rsidRDefault="00CD54C9">
            <w:r>
              <w:t>Najam Ul Sahar</w:t>
            </w:r>
          </w:p>
        </w:tc>
        <w:tc>
          <w:tcPr>
            <w:tcW w:w="681" w:type="dxa"/>
          </w:tcPr>
          <w:p w:rsidR="00CD54C9" w:rsidRDefault="00CD54C9">
            <w:r>
              <w:t>Muhammad Rafique Bhatti</w:t>
            </w:r>
          </w:p>
        </w:tc>
        <w:tc>
          <w:tcPr>
            <w:tcW w:w="627" w:type="dxa"/>
          </w:tcPr>
          <w:p w:rsidR="00CD54C9" w:rsidRDefault="00CD54C9">
            <w:r>
              <w:t>716783-01-M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1503</w:t>
            </w:r>
          </w:p>
        </w:tc>
        <w:tc>
          <w:tcPr>
            <w:tcW w:w="437" w:type="dxa"/>
          </w:tcPr>
          <w:p w:rsidR="00CD54C9" w:rsidRDefault="00CD54C9">
            <w:r>
              <w:t>18698</w:t>
            </w:r>
          </w:p>
        </w:tc>
        <w:tc>
          <w:tcPr>
            <w:tcW w:w="643" w:type="dxa"/>
          </w:tcPr>
          <w:p w:rsidR="00CD54C9" w:rsidRDefault="00CD54C9">
            <w:r>
              <w:t>Amina Jabeen</w:t>
            </w:r>
          </w:p>
        </w:tc>
        <w:tc>
          <w:tcPr>
            <w:tcW w:w="681" w:type="dxa"/>
          </w:tcPr>
          <w:p w:rsidR="00CD54C9" w:rsidRDefault="00CD54C9">
            <w:r>
              <w:t>Shabbir Ahmad</w:t>
            </w:r>
          </w:p>
        </w:tc>
        <w:tc>
          <w:tcPr>
            <w:tcW w:w="627" w:type="dxa"/>
          </w:tcPr>
          <w:p w:rsidR="00CD54C9" w:rsidRDefault="00CD54C9">
            <w:r>
              <w:t>111334-P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1504</w:t>
            </w:r>
          </w:p>
        </w:tc>
        <w:tc>
          <w:tcPr>
            <w:tcW w:w="437" w:type="dxa"/>
          </w:tcPr>
          <w:p w:rsidR="00CD54C9" w:rsidRDefault="00CD54C9">
            <w:r>
              <w:t>20519</w:t>
            </w:r>
          </w:p>
        </w:tc>
        <w:tc>
          <w:tcPr>
            <w:tcW w:w="643" w:type="dxa"/>
          </w:tcPr>
          <w:p w:rsidR="00CD54C9" w:rsidRDefault="00CD54C9">
            <w:r>
              <w:t>Hafiza Rabia Tariq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Tanvir Tariq </w:t>
            </w:r>
          </w:p>
        </w:tc>
        <w:tc>
          <w:tcPr>
            <w:tcW w:w="627" w:type="dxa"/>
          </w:tcPr>
          <w:p w:rsidR="00CD54C9" w:rsidRDefault="00CD54C9">
            <w:r>
              <w:t>716947-01-M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1505</w:t>
            </w:r>
          </w:p>
        </w:tc>
        <w:tc>
          <w:tcPr>
            <w:tcW w:w="437" w:type="dxa"/>
          </w:tcPr>
          <w:p w:rsidR="00CD54C9" w:rsidRDefault="00CD54C9">
            <w:r>
              <w:t>21420</w:t>
            </w:r>
          </w:p>
        </w:tc>
        <w:tc>
          <w:tcPr>
            <w:tcW w:w="643" w:type="dxa"/>
          </w:tcPr>
          <w:p w:rsidR="00CD54C9" w:rsidRDefault="00CD54C9">
            <w:r>
              <w:t>Arifa Sultan</w:t>
            </w:r>
          </w:p>
        </w:tc>
        <w:tc>
          <w:tcPr>
            <w:tcW w:w="681" w:type="dxa"/>
          </w:tcPr>
          <w:p w:rsidR="00CD54C9" w:rsidRDefault="00CD54C9">
            <w:r>
              <w:t>Sultan Ahmed</w:t>
            </w:r>
          </w:p>
        </w:tc>
        <w:tc>
          <w:tcPr>
            <w:tcW w:w="627" w:type="dxa"/>
          </w:tcPr>
          <w:p w:rsidR="00CD54C9" w:rsidRDefault="00CD54C9">
            <w:r>
              <w:t>742839-01-M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1506</w:t>
            </w:r>
          </w:p>
        </w:tc>
        <w:tc>
          <w:tcPr>
            <w:tcW w:w="437" w:type="dxa"/>
          </w:tcPr>
          <w:p w:rsidR="00CD54C9" w:rsidRDefault="00CD54C9">
            <w:r>
              <w:t>22075</w:t>
            </w:r>
          </w:p>
        </w:tc>
        <w:tc>
          <w:tcPr>
            <w:tcW w:w="643" w:type="dxa"/>
          </w:tcPr>
          <w:p w:rsidR="00CD54C9" w:rsidRDefault="00CD54C9">
            <w:r>
              <w:t>Saima Saeed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714941-01-M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1507</w:t>
            </w:r>
          </w:p>
        </w:tc>
        <w:tc>
          <w:tcPr>
            <w:tcW w:w="437" w:type="dxa"/>
          </w:tcPr>
          <w:p w:rsidR="00CD54C9" w:rsidRDefault="00CD54C9">
            <w:r>
              <w:t>21150</w:t>
            </w:r>
          </w:p>
        </w:tc>
        <w:tc>
          <w:tcPr>
            <w:tcW w:w="643" w:type="dxa"/>
          </w:tcPr>
          <w:p w:rsidR="00CD54C9" w:rsidRDefault="00CD54C9">
            <w:r>
              <w:t>Muhammad Nazim</w:t>
            </w:r>
          </w:p>
        </w:tc>
        <w:tc>
          <w:tcPr>
            <w:tcW w:w="681" w:type="dxa"/>
          </w:tcPr>
          <w:p w:rsidR="00CD54C9" w:rsidRDefault="00CD54C9">
            <w:r>
              <w:t>Ashiq Hussain</w:t>
            </w:r>
          </w:p>
        </w:tc>
        <w:tc>
          <w:tcPr>
            <w:tcW w:w="627" w:type="dxa"/>
          </w:tcPr>
          <w:p w:rsidR="00CD54C9" w:rsidRDefault="00CD54C9">
            <w:r>
              <w:t>745690-01-M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1508</w:t>
            </w:r>
          </w:p>
        </w:tc>
        <w:tc>
          <w:tcPr>
            <w:tcW w:w="437" w:type="dxa"/>
          </w:tcPr>
          <w:p w:rsidR="00CD54C9" w:rsidRDefault="00CD54C9">
            <w:r>
              <w:t>20730</w:t>
            </w:r>
          </w:p>
        </w:tc>
        <w:tc>
          <w:tcPr>
            <w:tcW w:w="643" w:type="dxa"/>
          </w:tcPr>
          <w:p w:rsidR="00CD54C9" w:rsidRDefault="00CD54C9">
            <w:r>
              <w:t>Maryam Zia</w:t>
            </w:r>
          </w:p>
        </w:tc>
        <w:tc>
          <w:tcPr>
            <w:tcW w:w="681" w:type="dxa"/>
          </w:tcPr>
          <w:p w:rsidR="00CD54C9" w:rsidRDefault="00CD54C9">
            <w:r>
              <w:t>Zia ul haq</w:t>
            </w:r>
          </w:p>
        </w:tc>
        <w:tc>
          <w:tcPr>
            <w:tcW w:w="627" w:type="dxa"/>
          </w:tcPr>
          <w:p w:rsidR="00CD54C9" w:rsidRDefault="00CD54C9">
            <w:r>
              <w:t>716869-01-M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1509</w:t>
            </w:r>
          </w:p>
        </w:tc>
        <w:tc>
          <w:tcPr>
            <w:tcW w:w="437" w:type="dxa"/>
          </w:tcPr>
          <w:p w:rsidR="00CD54C9" w:rsidRDefault="00CD54C9">
            <w:r>
              <w:t>6156</w:t>
            </w:r>
          </w:p>
        </w:tc>
        <w:tc>
          <w:tcPr>
            <w:tcW w:w="643" w:type="dxa"/>
          </w:tcPr>
          <w:p w:rsidR="00CD54C9" w:rsidRDefault="00CD54C9">
            <w:r>
              <w:t>Tahreem Ahmad</w:t>
            </w:r>
          </w:p>
        </w:tc>
        <w:tc>
          <w:tcPr>
            <w:tcW w:w="681" w:type="dxa"/>
          </w:tcPr>
          <w:p w:rsidR="00CD54C9" w:rsidRDefault="00CD54C9">
            <w:r>
              <w:t>Nazir Ahmad</w:t>
            </w:r>
          </w:p>
        </w:tc>
        <w:tc>
          <w:tcPr>
            <w:tcW w:w="627" w:type="dxa"/>
          </w:tcPr>
          <w:p w:rsidR="00CD54C9" w:rsidRDefault="00CD54C9">
            <w:r>
              <w:t>107300-P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http://www.iajps.com/December-2020/issue_20december_521.php,       http://www.iajps.com/December-2020/issue_20december_522.php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1510</w:t>
            </w:r>
          </w:p>
        </w:tc>
        <w:tc>
          <w:tcPr>
            <w:tcW w:w="437" w:type="dxa"/>
          </w:tcPr>
          <w:p w:rsidR="00CD54C9" w:rsidRDefault="00CD54C9">
            <w:r>
              <w:t>16060</w:t>
            </w:r>
          </w:p>
        </w:tc>
        <w:tc>
          <w:tcPr>
            <w:tcW w:w="643" w:type="dxa"/>
          </w:tcPr>
          <w:p w:rsidR="00CD54C9" w:rsidRDefault="00CD54C9">
            <w:r>
              <w:t>Fasiha Hanif</w:t>
            </w:r>
          </w:p>
        </w:tc>
        <w:tc>
          <w:tcPr>
            <w:tcW w:w="681" w:type="dxa"/>
          </w:tcPr>
          <w:p w:rsidR="00CD54C9" w:rsidRDefault="00CD54C9">
            <w:r>
              <w:t>Muhammad Hanif</w:t>
            </w:r>
          </w:p>
        </w:tc>
        <w:tc>
          <w:tcPr>
            <w:tcW w:w="627" w:type="dxa"/>
          </w:tcPr>
          <w:p w:rsidR="00CD54C9" w:rsidRDefault="00CD54C9">
            <w:r>
              <w:t>116819-P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http://doi.org/10.5281/zenodo.4007792,       http://doi.org/10.5281/zenodo.4007716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1511</w:t>
            </w:r>
          </w:p>
        </w:tc>
        <w:tc>
          <w:tcPr>
            <w:tcW w:w="437" w:type="dxa"/>
          </w:tcPr>
          <w:p w:rsidR="00CD54C9" w:rsidRDefault="00CD54C9">
            <w:r>
              <w:t>21643</w:t>
            </w:r>
          </w:p>
        </w:tc>
        <w:tc>
          <w:tcPr>
            <w:tcW w:w="643" w:type="dxa"/>
          </w:tcPr>
          <w:p w:rsidR="00CD54C9" w:rsidRDefault="00CD54C9">
            <w:r>
              <w:t>Iram Zahra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715883-01-M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1512</w:t>
            </w:r>
          </w:p>
        </w:tc>
        <w:tc>
          <w:tcPr>
            <w:tcW w:w="437" w:type="dxa"/>
          </w:tcPr>
          <w:p w:rsidR="00CD54C9" w:rsidRDefault="00CD54C9">
            <w:r>
              <w:t>21919</w:t>
            </w:r>
          </w:p>
        </w:tc>
        <w:tc>
          <w:tcPr>
            <w:tcW w:w="643" w:type="dxa"/>
          </w:tcPr>
          <w:p w:rsidR="00CD54C9" w:rsidRDefault="00CD54C9">
            <w:r>
              <w:t>Aimen Mubeen</w:t>
            </w:r>
          </w:p>
        </w:tc>
        <w:tc>
          <w:tcPr>
            <w:tcW w:w="681" w:type="dxa"/>
          </w:tcPr>
          <w:p w:rsidR="00CD54C9" w:rsidRDefault="00CD54C9">
            <w:r>
              <w:t>M Inam Ul Haq</w:t>
            </w:r>
          </w:p>
        </w:tc>
        <w:tc>
          <w:tcPr>
            <w:tcW w:w="627" w:type="dxa"/>
          </w:tcPr>
          <w:p w:rsidR="00CD54C9" w:rsidRDefault="00CD54C9">
            <w:r>
              <w:t>716434-01-M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1513</w:t>
            </w:r>
          </w:p>
        </w:tc>
        <w:tc>
          <w:tcPr>
            <w:tcW w:w="437" w:type="dxa"/>
          </w:tcPr>
          <w:p w:rsidR="00CD54C9" w:rsidRDefault="00CD54C9">
            <w:r>
              <w:t>20794</w:t>
            </w:r>
          </w:p>
        </w:tc>
        <w:tc>
          <w:tcPr>
            <w:tcW w:w="643" w:type="dxa"/>
          </w:tcPr>
          <w:p w:rsidR="00CD54C9" w:rsidRDefault="00CD54C9">
            <w:r>
              <w:t>Muhammad Usama Rashid</w:t>
            </w:r>
          </w:p>
        </w:tc>
        <w:tc>
          <w:tcPr>
            <w:tcW w:w="681" w:type="dxa"/>
          </w:tcPr>
          <w:p w:rsidR="00CD54C9" w:rsidRDefault="00CD54C9">
            <w:r>
              <w:t>Abdul Razzaq Khan Rashid</w:t>
            </w:r>
          </w:p>
        </w:tc>
        <w:tc>
          <w:tcPr>
            <w:tcW w:w="627" w:type="dxa"/>
          </w:tcPr>
          <w:p w:rsidR="00CD54C9" w:rsidRDefault="00CD54C9">
            <w:r>
              <w:t>718843-01-M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1514</w:t>
            </w:r>
          </w:p>
        </w:tc>
        <w:tc>
          <w:tcPr>
            <w:tcW w:w="437" w:type="dxa"/>
          </w:tcPr>
          <w:p w:rsidR="00CD54C9" w:rsidRDefault="00CD54C9">
            <w:r>
              <w:t>22043</w:t>
            </w:r>
          </w:p>
        </w:tc>
        <w:tc>
          <w:tcPr>
            <w:tcW w:w="643" w:type="dxa"/>
          </w:tcPr>
          <w:p w:rsidR="00CD54C9" w:rsidRDefault="00CD54C9">
            <w:r>
              <w:t>Salwa Rani</w:t>
            </w:r>
          </w:p>
        </w:tc>
        <w:tc>
          <w:tcPr>
            <w:tcW w:w="681" w:type="dxa"/>
          </w:tcPr>
          <w:p w:rsidR="00CD54C9" w:rsidRDefault="00CD54C9">
            <w:r>
              <w:t>Amanat Ali Bhatti</w:t>
            </w:r>
          </w:p>
        </w:tc>
        <w:tc>
          <w:tcPr>
            <w:tcW w:w="627" w:type="dxa"/>
          </w:tcPr>
          <w:p w:rsidR="00CD54C9" w:rsidRDefault="00CD54C9">
            <w:r>
              <w:t>103412-P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1515</w:t>
            </w:r>
          </w:p>
        </w:tc>
        <w:tc>
          <w:tcPr>
            <w:tcW w:w="437" w:type="dxa"/>
          </w:tcPr>
          <w:p w:rsidR="00CD54C9" w:rsidRDefault="00CD54C9">
            <w:r>
              <w:t>21142</w:t>
            </w:r>
          </w:p>
        </w:tc>
        <w:tc>
          <w:tcPr>
            <w:tcW w:w="643" w:type="dxa"/>
          </w:tcPr>
          <w:p w:rsidR="00CD54C9" w:rsidRDefault="00CD54C9">
            <w:r>
              <w:t>Mahnoor Wasim</w:t>
            </w:r>
          </w:p>
        </w:tc>
        <w:tc>
          <w:tcPr>
            <w:tcW w:w="681" w:type="dxa"/>
          </w:tcPr>
          <w:p w:rsidR="00CD54C9" w:rsidRDefault="00CD54C9">
            <w:r>
              <w:t>Wasim Iqbal</w:t>
            </w:r>
          </w:p>
        </w:tc>
        <w:tc>
          <w:tcPr>
            <w:tcW w:w="627" w:type="dxa"/>
          </w:tcPr>
          <w:p w:rsidR="00CD54C9" w:rsidRDefault="00CD54C9">
            <w:r>
              <w:t>718940-01-M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1516</w:t>
            </w:r>
          </w:p>
        </w:tc>
        <w:tc>
          <w:tcPr>
            <w:tcW w:w="437" w:type="dxa"/>
          </w:tcPr>
          <w:p w:rsidR="00CD54C9" w:rsidRDefault="00CD54C9">
            <w:r>
              <w:t>15681</w:t>
            </w:r>
          </w:p>
        </w:tc>
        <w:tc>
          <w:tcPr>
            <w:tcW w:w="643" w:type="dxa"/>
          </w:tcPr>
          <w:p w:rsidR="00CD54C9" w:rsidRDefault="00CD54C9">
            <w:r>
              <w:t>Muhammad Usama Khalid</w:t>
            </w:r>
          </w:p>
        </w:tc>
        <w:tc>
          <w:tcPr>
            <w:tcW w:w="681" w:type="dxa"/>
          </w:tcPr>
          <w:p w:rsidR="00CD54C9" w:rsidRDefault="00CD54C9">
            <w:r>
              <w:t>Muhammad Khalid Malik</w:t>
            </w:r>
          </w:p>
        </w:tc>
        <w:tc>
          <w:tcPr>
            <w:tcW w:w="627" w:type="dxa"/>
          </w:tcPr>
          <w:p w:rsidR="00CD54C9" w:rsidRDefault="00CD54C9">
            <w:r>
              <w:t>116487-P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1517</w:t>
            </w:r>
          </w:p>
        </w:tc>
        <w:tc>
          <w:tcPr>
            <w:tcW w:w="437" w:type="dxa"/>
          </w:tcPr>
          <w:p w:rsidR="00CD54C9" w:rsidRDefault="00CD54C9">
            <w:r>
              <w:t>21260</w:t>
            </w:r>
          </w:p>
        </w:tc>
        <w:tc>
          <w:tcPr>
            <w:tcW w:w="643" w:type="dxa"/>
          </w:tcPr>
          <w:p w:rsidR="00CD54C9" w:rsidRDefault="00CD54C9">
            <w:r>
              <w:t>Muhammad Ahsan Ajmal</w:t>
            </w:r>
          </w:p>
        </w:tc>
        <w:tc>
          <w:tcPr>
            <w:tcW w:w="681" w:type="dxa"/>
          </w:tcPr>
          <w:p w:rsidR="00CD54C9" w:rsidRDefault="00CD54C9">
            <w:r>
              <w:t>Ajmal Iqbal</w:t>
            </w:r>
          </w:p>
        </w:tc>
        <w:tc>
          <w:tcPr>
            <w:tcW w:w="627" w:type="dxa"/>
          </w:tcPr>
          <w:p w:rsidR="00CD54C9" w:rsidRDefault="00CD54C9">
            <w:r>
              <w:t>716078-01-M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1518</w:t>
            </w:r>
          </w:p>
        </w:tc>
        <w:tc>
          <w:tcPr>
            <w:tcW w:w="437" w:type="dxa"/>
          </w:tcPr>
          <w:p w:rsidR="00CD54C9" w:rsidRDefault="00CD54C9">
            <w:r>
              <w:t>22053</w:t>
            </w:r>
          </w:p>
        </w:tc>
        <w:tc>
          <w:tcPr>
            <w:tcW w:w="643" w:type="dxa"/>
          </w:tcPr>
          <w:p w:rsidR="00CD54C9" w:rsidRDefault="00CD54C9">
            <w:r>
              <w:t>Amina Saeed Malik</w:t>
            </w:r>
          </w:p>
        </w:tc>
        <w:tc>
          <w:tcPr>
            <w:tcW w:w="681" w:type="dxa"/>
          </w:tcPr>
          <w:p w:rsidR="00CD54C9" w:rsidRDefault="00CD54C9">
            <w:r>
              <w:t>Saeed Akhtar Malik</w:t>
            </w:r>
          </w:p>
        </w:tc>
        <w:tc>
          <w:tcPr>
            <w:tcW w:w="627" w:type="dxa"/>
          </w:tcPr>
          <w:p w:rsidR="00CD54C9" w:rsidRDefault="00CD54C9">
            <w:r>
              <w:t>111238-P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1519</w:t>
            </w:r>
          </w:p>
        </w:tc>
        <w:tc>
          <w:tcPr>
            <w:tcW w:w="437" w:type="dxa"/>
          </w:tcPr>
          <w:p w:rsidR="00CD54C9" w:rsidRDefault="00CD54C9">
            <w:r>
              <w:t>21496</w:t>
            </w:r>
          </w:p>
        </w:tc>
        <w:tc>
          <w:tcPr>
            <w:tcW w:w="643" w:type="dxa"/>
          </w:tcPr>
          <w:p w:rsidR="00CD54C9" w:rsidRDefault="00CD54C9">
            <w:r>
              <w:t>Aniqa Kanwal</w:t>
            </w:r>
          </w:p>
        </w:tc>
        <w:tc>
          <w:tcPr>
            <w:tcW w:w="681" w:type="dxa"/>
          </w:tcPr>
          <w:p w:rsidR="00CD54C9" w:rsidRDefault="00CD54C9">
            <w:r>
              <w:t>Irshad Ahmad</w:t>
            </w:r>
          </w:p>
        </w:tc>
        <w:tc>
          <w:tcPr>
            <w:tcW w:w="627" w:type="dxa"/>
          </w:tcPr>
          <w:p w:rsidR="00CD54C9" w:rsidRDefault="00CD54C9">
            <w:r>
              <w:t>715974-01-M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1520</w:t>
            </w:r>
          </w:p>
        </w:tc>
        <w:tc>
          <w:tcPr>
            <w:tcW w:w="437" w:type="dxa"/>
          </w:tcPr>
          <w:p w:rsidR="00CD54C9" w:rsidRDefault="00CD54C9">
            <w:r>
              <w:t>22023</w:t>
            </w:r>
          </w:p>
        </w:tc>
        <w:tc>
          <w:tcPr>
            <w:tcW w:w="643" w:type="dxa"/>
          </w:tcPr>
          <w:p w:rsidR="00CD54C9" w:rsidRDefault="00CD54C9">
            <w:r>
              <w:t>Muhammmad Haris Khan</w:t>
            </w:r>
          </w:p>
        </w:tc>
        <w:tc>
          <w:tcPr>
            <w:tcW w:w="681" w:type="dxa"/>
          </w:tcPr>
          <w:p w:rsidR="00CD54C9" w:rsidRDefault="00CD54C9">
            <w:r>
              <w:t>Muhammad Asghar Khan</w:t>
            </w:r>
          </w:p>
        </w:tc>
        <w:tc>
          <w:tcPr>
            <w:tcW w:w="627" w:type="dxa"/>
          </w:tcPr>
          <w:p w:rsidR="00CD54C9" w:rsidRDefault="00CD54C9">
            <w:r>
              <w:t>712713-01-M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15.008163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60.008163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1521</w:t>
            </w:r>
          </w:p>
        </w:tc>
        <w:tc>
          <w:tcPr>
            <w:tcW w:w="437" w:type="dxa"/>
          </w:tcPr>
          <w:p w:rsidR="00CD54C9" w:rsidRDefault="00CD54C9">
            <w:r>
              <w:t>20608</w:t>
            </w:r>
          </w:p>
        </w:tc>
        <w:tc>
          <w:tcPr>
            <w:tcW w:w="643" w:type="dxa"/>
          </w:tcPr>
          <w:p w:rsidR="00CD54C9" w:rsidRDefault="00CD54C9">
            <w:r>
              <w:t>Arzoo Irshad</w:t>
            </w:r>
          </w:p>
        </w:tc>
        <w:tc>
          <w:tcPr>
            <w:tcW w:w="681" w:type="dxa"/>
          </w:tcPr>
          <w:p w:rsidR="00CD54C9" w:rsidRDefault="00CD54C9">
            <w:r>
              <w:t>Muhammad Irshad Hashmi</w:t>
            </w:r>
          </w:p>
        </w:tc>
        <w:tc>
          <w:tcPr>
            <w:tcW w:w="627" w:type="dxa"/>
          </w:tcPr>
          <w:p w:rsidR="00CD54C9" w:rsidRDefault="00CD54C9">
            <w:r>
              <w:t>716868-01-M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1522</w:t>
            </w:r>
          </w:p>
        </w:tc>
        <w:tc>
          <w:tcPr>
            <w:tcW w:w="437" w:type="dxa"/>
          </w:tcPr>
          <w:p w:rsidR="00CD54C9" w:rsidRDefault="00CD54C9">
            <w:r>
              <w:t>20610</w:t>
            </w:r>
          </w:p>
        </w:tc>
        <w:tc>
          <w:tcPr>
            <w:tcW w:w="643" w:type="dxa"/>
          </w:tcPr>
          <w:p w:rsidR="00CD54C9" w:rsidRDefault="00CD54C9">
            <w:r>
              <w:t>Maria Liaqat</w:t>
            </w:r>
          </w:p>
        </w:tc>
        <w:tc>
          <w:tcPr>
            <w:tcW w:w="681" w:type="dxa"/>
          </w:tcPr>
          <w:p w:rsidR="00CD54C9" w:rsidRDefault="00CD54C9">
            <w:r>
              <w:t>Rana Liaqat Ali</w:t>
            </w:r>
          </w:p>
        </w:tc>
        <w:tc>
          <w:tcPr>
            <w:tcW w:w="627" w:type="dxa"/>
          </w:tcPr>
          <w:p w:rsidR="00CD54C9" w:rsidRDefault="00CD54C9">
            <w:r>
              <w:t>718283-01-M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1523</w:t>
            </w:r>
          </w:p>
        </w:tc>
        <w:tc>
          <w:tcPr>
            <w:tcW w:w="437" w:type="dxa"/>
          </w:tcPr>
          <w:p w:rsidR="00CD54C9" w:rsidRDefault="00CD54C9">
            <w:r>
              <w:t>15975</w:t>
            </w:r>
          </w:p>
        </w:tc>
        <w:tc>
          <w:tcPr>
            <w:tcW w:w="643" w:type="dxa"/>
          </w:tcPr>
          <w:p w:rsidR="00CD54C9" w:rsidRDefault="00CD54C9">
            <w:r>
              <w:t>Muhammad Ahmad Liaqat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>111549-P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1524</w:t>
            </w:r>
          </w:p>
        </w:tc>
        <w:tc>
          <w:tcPr>
            <w:tcW w:w="437" w:type="dxa"/>
          </w:tcPr>
          <w:p w:rsidR="00CD54C9" w:rsidRDefault="00CD54C9">
            <w:r>
              <w:t>22255</w:t>
            </w:r>
          </w:p>
        </w:tc>
        <w:tc>
          <w:tcPr>
            <w:tcW w:w="643" w:type="dxa"/>
          </w:tcPr>
          <w:p w:rsidR="00CD54C9" w:rsidRDefault="00CD54C9">
            <w:r>
              <w:t>Tayyaba Shahzadi</w:t>
            </w:r>
          </w:p>
        </w:tc>
        <w:tc>
          <w:tcPr>
            <w:tcW w:w="681" w:type="dxa"/>
          </w:tcPr>
          <w:p w:rsidR="00CD54C9" w:rsidRDefault="00CD54C9">
            <w:r>
              <w:t>Talib Hussain Awan</w:t>
            </w:r>
          </w:p>
        </w:tc>
        <w:tc>
          <w:tcPr>
            <w:tcW w:w="627" w:type="dxa"/>
          </w:tcPr>
          <w:p w:rsidR="00CD54C9" w:rsidRDefault="00CD54C9">
            <w:r>
              <w:t>716377-01-M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60.0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1525</w:t>
            </w:r>
          </w:p>
        </w:tc>
        <w:tc>
          <w:tcPr>
            <w:tcW w:w="437" w:type="dxa"/>
          </w:tcPr>
          <w:p w:rsidR="00CD54C9" w:rsidRDefault="00CD54C9">
            <w:r>
              <w:t>15853</w:t>
            </w:r>
          </w:p>
        </w:tc>
        <w:tc>
          <w:tcPr>
            <w:tcW w:w="643" w:type="dxa"/>
          </w:tcPr>
          <w:p w:rsidR="00CD54C9" w:rsidRDefault="00CD54C9">
            <w:r>
              <w:t>Saba Shaheen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Amin </w:t>
            </w:r>
          </w:p>
        </w:tc>
        <w:tc>
          <w:tcPr>
            <w:tcW w:w="627" w:type="dxa"/>
          </w:tcPr>
          <w:p w:rsidR="00CD54C9" w:rsidRDefault="00CD54C9">
            <w:r>
              <w:t>110755-p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1526</w:t>
            </w:r>
          </w:p>
        </w:tc>
        <w:tc>
          <w:tcPr>
            <w:tcW w:w="437" w:type="dxa"/>
          </w:tcPr>
          <w:p w:rsidR="00CD54C9" w:rsidRDefault="00CD54C9">
            <w:r>
              <w:t>20395</w:t>
            </w:r>
          </w:p>
        </w:tc>
        <w:tc>
          <w:tcPr>
            <w:tcW w:w="643" w:type="dxa"/>
          </w:tcPr>
          <w:p w:rsidR="00CD54C9" w:rsidRDefault="00CD54C9">
            <w:r>
              <w:t>Muhammad Salman Tariq</w:t>
            </w:r>
          </w:p>
        </w:tc>
        <w:tc>
          <w:tcPr>
            <w:tcW w:w="681" w:type="dxa"/>
          </w:tcPr>
          <w:p w:rsidR="00CD54C9" w:rsidRDefault="00CD54C9">
            <w:r>
              <w:t>TARIQ HUSSAIN AWAN</w:t>
            </w:r>
          </w:p>
        </w:tc>
        <w:tc>
          <w:tcPr>
            <w:tcW w:w="627" w:type="dxa"/>
          </w:tcPr>
          <w:p w:rsidR="00CD54C9" w:rsidRDefault="00CD54C9">
            <w:r>
              <w:t>110997-P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10.48047/NQ.2022.20.16.NQ880348,       https://doi.org/10.37018/hjie6482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1527</w:t>
            </w:r>
          </w:p>
        </w:tc>
        <w:tc>
          <w:tcPr>
            <w:tcW w:w="437" w:type="dxa"/>
          </w:tcPr>
          <w:p w:rsidR="00CD54C9" w:rsidRDefault="00CD54C9">
            <w:r>
              <w:t>21572</w:t>
            </w:r>
          </w:p>
        </w:tc>
        <w:tc>
          <w:tcPr>
            <w:tcW w:w="643" w:type="dxa"/>
          </w:tcPr>
          <w:p w:rsidR="00CD54C9" w:rsidRDefault="00CD54C9">
            <w:r>
              <w:t>Hajera Sultan</w:t>
            </w:r>
          </w:p>
        </w:tc>
        <w:tc>
          <w:tcPr>
            <w:tcW w:w="681" w:type="dxa"/>
          </w:tcPr>
          <w:p w:rsidR="00CD54C9" w:rsidRDefault="00CD54C9">
            <w:r>
              <w:t>sultan mahmood</w:t>
            </w:r>
          </w:p>
        </w:tc>
        <w:tc>
          <w:tcPr>
            <w:tcW w:w="627" w:type="dxa"/>
          </w:tcPr>
          <w:p w:rsidR="00CD54C9" w:rsidRDefault="00CD54C9">
            <w:r>
              <w:t>716790-01-M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1528</w:t>
            </w:r>
          </w:p>
        </w:tc>
        <w:tc>
          <w:tcPr>
            <w:tcW w:w="437" w:type="dxa"/>
          </w:tcPr>
          <w:p w:rsidR="00CD54C9" w:rsidRDefault="00CD54C9">
            <w:r>
              <w:t>22115</w:t>
            </w:r>
          </w:p>
        </w:tc>
        <w:tc>
          <w:tcPr>
            <w:tcW w:w="643" w:type="dxa"/>
          </w:tcPr>
          <w:p w:rsidR="00CD54C9" w:rsidRDefault="00CD54C9">
            <w:r>
              <w:t>Ayesha Noor</w:t>
            </w:r>
          </w:p>
        </w:tc>
        <w:tc>
          <w:tcPr>
            <w:tcW w:w="681" w:type="dxa"/>
          </w:tcPr>
          <w:p w:rsidR="00CD54C9" w:rsidRDefault="00CD54C9">
            <w:r>
              <w:t>Bilal Sharif</w:t>
            </w:r>
          </w:p>
        </w:tc>
        <w:tc>
          <w:tcPr>
            <w:tcW w:w="627" w:type="dxa"/>
          </w:tcPr>
          <w:p w:rsidR="00CD54C9" w:rsidRDefault="00CD54C9">
            <w:r>
              <w:t>715247-O1-M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1529</w:t>
            </w:r>
          </w:p>
        </w:tc>
        <w:tc>
          <w:tcPr>
            <w:tcW w:w="437" w:type="dxa"/>
          </w:tcPr>
          <w:p w:rsidR="00CD54C9" w:rsidRDefault="00CD54C9">
            <w:r>
              <w:t>20441</w:t>
            </w:r>
          </w:p>
        </w:tc>
        <w:tc>
          <w:tcPr>
            <w:tcW w:w="643" w:type="dxa"/>
          </w:tcPr>
          <w:p w:rsidR="00CD54C9" w:rsidRDefault="00CD54C9">
            <w:r>
              <w:t>Muhammad Sameer Haidar</w:t>
            </w:r>
          </w:p>
        </w:tc>
        <w:tc>
          <w:tcPr>
            <w:tcW w:w="681" w:type="dxa"/>
          </w:tcPr>
          <w:p w:rsidR="00CD54C9" w:rsidRDefault="00CD54C9">
            <w:r>
              <w:t>Riaz Hussain</w:t>
            </w:r>
          </w:p>
        </w:tc>
        <w:tc>
          <w:tcPr>
            <w:tcW w:w="627" w:type="dxa"/>
          </w:tcPr>
          <w:p w:rsidR="00CD54C9" w:rsidRDefault="00CD54C9">
            <w:r>
              <w:t>745552-01-M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1530</w:t>
            </w:r>
          </w:p>
        </w:tc>
        <w:tc>
          <w:tcPr>
            <w:tcW w:w="437" w:type="dxa"/>
          </w:tcPr>
          <w:p w:rsidR="00CD54C9" w:rsidRDefault="00CD54C9">
            <w:r>
              <w:t>17511</w:t>
            </w:r>
          </w:p>
        </w:tc>
        <w:tc>
          <w:tcPr>
            <w:tcW w:w="643" w:type="dxa"/>
          </w:tcPr>
          <w:p w:rsidR="00CD54C9" w:rsidRDefault="00CD54C9">
            <w:r>
              <w:t>Aimen Mubashir</w:t>
            </w:r>
          </w:p>
        </w:tc>
        <w:tc>
          <w:tcPr>
            <w:tcW w:w="681" w:type="dxa"/>
          </w:tcPr>
          <w:p w:rsidR="00CD54C9" w:rsidRDefault="00CD54C9">
            <w:r>
              <w:t>Sayyed Mubashir Hussain Bukhari</w:t>
            </w:r>
          </w:p>
        </w:tc>
        <w:tc>
          <w:tcPr>
            <w:tcW w:w="627" w:type="dxa"/>
          </w:tcPr>
          <w:p w:rsidR="00CD54C9" w:rsidRDefault="00CD54C9">
            <w:r>
              <w:t>110593-P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1531</w:t>
            </w:r>
          </w:p>
        </w:tc>
        <w:tc>
          <w:tcPr>
            <w:tcW w:w="437" w:type="dxa"/>
          </w:tcPr>
          <w:p w:rsidR="00CD54C9" w:rsidRDefault="00CD54C9">
            <w:r>
              <w:t>20593</w:t>
            </w:r>
          </w:p>
        </w:tc>
        <w:tc>
          <w:tcPr>
            <w:tcW w:w="643" w:type="dxa"/>
          </w:tcPr>
          <w:p w:rsidR="00CD54C9" w:rsidRDefault="00CD54C9">
            <w:r>
              <w:t>Alishba Zahid</w:t>
            </w:r>
          </w:p>
        </w:tc>
        <w:tc>
          <w:tcPr>
            <w:tcW w:w="681" w:type="dxa"/>
          </w:tcPr>
          <w:p w:rsidR="00CD54C9" w:rsidRDefault="00CD54C9">
            <w:r>
              <w:t>Zahid Akhtar</w:t>
            </w:r>
          </w:p>
        </w:tc>
        <w:tc>
          <w:tcPr>
            <w:tcW w:w="627" w:type="dxa"/>
          </w:tcPr>
          <w:p w:rsidR="00CD54C9" w:rsidRDefault="00CD54C9">
            <w:r>
              <w:t>721500-01-M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1532</w:t>
            </w:r>
          </w:p>
        </w:tc>
        <w:tc>
          <w:tcPr>
            <w:tcW w:w="437" w:type="dxa"/>
          </w:tcPr>
          <w:p w:rsidR="00CD54C9" w:rsidRDefault="00CD54C9">
            <w:r>
              <w:t>22214</w:t>
            </w:r>
          </w:p>
        </w:tc>
        <w:tc>
          <w:tcPr>
            <w:tcW w:w="643" w:type="dxa"/>
          </w:tcPr>
          <w:p w:rsidR="00CD54C9" w:rsidRDefault="00CD54C9">
            <w:r>
              <w:t>Marhaba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716745-01-M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1533</w:t>
            </w:r>
          </w:p>
        </w:tc>
        <w:tc>
          <w:tcPr>
            <w:tcW w:w="437" w:type="dxa"/>
          </w:tcPr>
          <w:p w:rsidR="00CD54C9" w:rsidRDefault="00CD54C9">
            <w:r>
              <w:t>22327</w:t>
            </w:r>
          </w:p>
        </w:tc>
        <w:tc>
          <w:tcPr>
            <w:tcW w:w="643" w:type="dxa"/>
          </w:tcPr>
          <w:p w:rsidR="00CD54C9" w:rsidRDefault="00CD54C9">
            <w:r>
              <w:t>Mishal Sarfraz</w:t>
            </w:r>
          </w:p>
        </w:tc>
        <w:tc>
          <w:tcPr>
            <w:tcW w:w="681" w:type="dxa"/>
          </w:tcPr>
          <w:p w:rsidR="00CD54C9" w:rsidRDefault="00CD54C9">
            <w:r>
              <w:t>Muhammad Sarfraz Ahmad</w:t>
            </w:r>
          </w:p>
        </w:tc>
        <w:tc>
          <w:tcPr>
            <w:tcW w:w="627" w:type="dxa"/>
          </w:tcPr>
          <w:p w:rsidR="00CD54C9" w:rsidRDefault="00CD54C9">
            <w:r>
              <w:t>712307-01-M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1534</w:t>
            </w:r>
          </w:p>
        </w:tc>
        <w:tc>
          <w:tcPr>
            <w:tcW w:w="437" w:type="dxa"/>
          </w:tcPr>
          <w:p w:rsidR="00CD54C9" w:rsidRDefault="00CD54C9">
            <w:r>
              <w:t>20648</w:t>
            </w:r>
          </w:p>
        </w:tc>
        <w:tc>
          <w:tcPr>
            <w:tcW w:w="643" w:type="dxa"/>
          </w:tcPr>
          <w:p w:rsidR="00CD54C9" w:rsidRDefault="00CD54C9">
            <w:r>
              <w:t>Maira Imtiaz</w:t>
            </w:r>
          </w:p>
        </w:tc>
        <w:tc>
          <w:tcPr>
            <w:tcW w:w="681" w:type="dxa"/>
          </w:tcPr>
          <w:p w:rsidR="00CD54C9" w:rsidRDefault="00CD54C9">
            <w:r>
              <w:t>Muhammad Imtiaz</w:t>
            </w:r>
          </w:p>
        </w:tc>
        <w:tc>
          <w:tcPr>
            <w:tcW w:w="627" w:type="dxa"/>
          </w:tcPr>
          <w:p w:rsidR="00CD54C9" w:rsidRDefault="00CD54C9">
            <w:r>
              <w:t>716424-01-M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1535</w:t>
            </w:r>
          </w:p>
        </w:tc>
        <w:tc>
          <w:tcPr>
            <w:tcW w:w="437" w:type="dxa"/>
          </w:tcPr>
          <w:p w:rsidR="00CD54C9" w:rsidRDefault="00CD54C9">
            <w:r>
              <w:t>21786</w:t>
            </w:r>
          </w:p>
        </w:tc>
        <w:tc>
          <w:tcPr>
            <w:tcW w:w="643" w:type="dxa"/>
          </w:tcPr>
          <w:p w:rsidR="00CD54C9" w:rsidRDefault="00CD54C9">
            <w:r>
              <w:t>Asifa Sattar</w:t>
            </w:r>
          </w:p>
        </w:tc>
        <w:tc>
          <w:tcPr>
            <w:tcW w:w="681" w:type="dxa"/>
          </w:tcPr>
          <w:p w:rsidR="00CD54C9" w:rsidRDefault="00CD54C9">
            <w:r>
              <w:t>Abdul Sattar</w:t>
            </w:r>
          </w:p>
        </w:tc>
        <w:tc>
          <w:tcPr>
            <w:tcW w:w="627" w:type="dxa"/>
          </w:tcPr>
          <w:p w:rsidR="00CD54C9" w:rsidRDefault="00CD54C9">
            <w:r>
              <w:t>720883-01-M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1536</w:t>
            </w:r>
          </w:p>
        </w:tc>
        <w:tc>
          <w:tcPr>
            <w:tcW w:w="437" w:type="dxa"/>
          </w:tcPr>
          <w:p w:rsidR="00CD54C9" w:rsidRDefault="00CD54C9">
            <w:r>
              <w:t>21870</w:t>
            </w:r>
          </w:p>
        </w:tc>
        <w:tc>
          <w:tcPr>
            <w:tcW w:w="643" w:type="dxa"/>
          </w:tcPr>
          <w:p w:rsidR="00CD54C9" w:rsidRDefault="00CD54C9">
            <w:r>
              <w:t>Safia Allah Reham</w:t>
            </w:r>
          </w:p>
        </w:tc>
        <w:tc>
          <w:tcPr>
            <w:tcW w:w="681" w:type="dxa"/>
          </w:tcPr>
          <w:p w:rsidR="00CD54C9" w:rsidRDefault="00CD54C9">
            <w:r>
              <w:t>Allah Reham</w:t>
            </w:r>
          </w:p>
        </w:tc>
        <w:tc>
          <w:tcPr>
            <w:tcW w:w="627" w:type="dxa"/>
          </w:tcPr>
          <w:p w:rsidR="00CD54C9" w:rsidRDefault="00CD54C9">
            <w:r>
              <w:t xml:space="preserve">114983-p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1537</w:t>
            </w:r>
          </w:p>
        </w:tc>
        <w:tc>
          <w:tcPr>
            <w:tcW w:w="437" w:type="dxa"/>
          </w:tcPr>
          <w:p w:rsidR="00CD54C9" w:rsidRDefault="00CD54C9">
            <w:r>
              <w:t>17655</w:t>
            </w:r>
          </w:p>
        </w:tc>
        <w:tc>
          <w:tcPr>
            <w:tcW w:w="643" w:type="dxa"/>
          </w:tcPr>
          <w:p w:rsidR="00CD54C9" w:rsidRDefault="00CD54C9">
            <w:r>
              <w:t>Hamza Sardar</w:t>
            </w:r>
          </w:p>
        </w:tc>
        <w:tc>
          <w:tcPr>
            <w:tcW w:w="681" w:type="dxa"/>
          </w:tcPr>
          <w:p w:rsidR="00CD54C9" w:rsidRDefault="00CD54C9">
            <w:r>
              <w:t>Dr. Muhammad Shafi Saleem</w:t>
            </w:r>
          </w:p>
        </w:tc>
        <w:tc>
          <w:tcPr>
            <w:tcW w:w="627" w:type="dxa"/>
          </w:tcPr>
          <w:p w:rsidR="00CD54C9" w:rsidRDefault="00CD54C9">
            <w:r>
              <w:t>113484-P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1538</w:t>
            </w:r>
          </w:p>
        </w:tc>
        <w:tc>
          <w:tcPr>
            <w:tcW w:w="437" w:type="dxa"/>
          </w:tcPr>
          <w:p w:rsidR="00CD54C9" w:rsidRDefault="00CD54C9">
            <w:r>
              <w:t>6674</w:t>
            </w:r>
          </w:p>
        </w:tc>
        <w:tc>
          <w:tcPr>
            <w:tcW w:w="643" w:type="dxa"/>
          </w:tcPr>
          <w:p w:rsidR="00CD54C9" w:rsidRDefault="00CD54C9">
            <w:r>
              <w:t>Shermeen Gull</w:t>
            </w:r>
          </w:p>
        </w:tc>
        <w:tc>
          <w:tcPr>
            <w:tcW w:w="681" w:type="dxa"/>
          </w:tcPr>
          <w:p w:rsidR="00CD54C9" w:rsidRDefault="00CD54C9">
            <w:r>
              <w:t>Shahbaz ali</w:t>
            </w:r>
          </w:p>
        </w:tc>
        <w:tc>
          <w:tcPr>
            <w:tcW w:w="627" w:type="dxa"/>
          </w:tcPr>
          <w:p w:rsidR="00CD54C9" w:rsidRDefault="00CD54C9">
            <w:r>
              <w:t>103415-P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14.962791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59.962791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1539</w:t>
            </w:r>
          </w:p>
        </w:tc>
        <w:tc>
          <w:tcPr>
            <w:tcW w:w="437" w:type="dxa"/>
          </w:tcPr>
          <w:p w:rsidR="00CD54C9" w:rsidRDefault="00CD54C9">
            <w:r>
              <w:t>21518</w:t>
            </w:r>
          </w:p>
        </w:tc>
        <w:tc>
          <w:tcPr>
            <w:tcW w:w="643" w:type="dxa"/>
          </w:tcPr>
          <w:p w:rsidR="00CD54C9" w:rsidRDefault="00CD54C9">
            <w:r>
              <w:t>Arsalan Sarwar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719630-01-M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1540</w:t>
            </w:r>
          </w:p>
        </w:tc>
        <w:tc>
          <w:tcPr>
            <w:tcW w:w="437" w:type="dxa"/>
          </w:tcPr>
          <w:p w:rsidR="00CD54C9" w:rsidRDefault="00CD54C9">
            <w:r>
              <w:t>22175</w:t>
            </w:r>
          </w:p>
        </w:tc>
        <w:tc>
          <w:tcPr>
            <w:tcW w:w="643" w:type="dxa"/>
          </w:tcPr>
          <w:p w:rsidR="00CD54C9" w:rsidRDefault="00CD54C9">
            <w:r>
              <w:t>Shanza Babar</w:t>
            </w:r>
          </w:p>
        </w:tc>
        <w:tc>
          <w:tcPr>
            <w:tcW w:w="681" w:type="dxa"/>
          </w:tcPr>
          <w:p w:rsidR="00CD54C9" w:rsidRDefault="00CD54C9">
            <w:r>
              <w:t>MUHAMMAD BABAR</w:t>
            </w:r>
          </w:p>
        </w:tc>
        <w:tc>
          <w:tcPr>
            <w:tcW w:w="627" w:type="dxa"/>
          </w:tcPr>
          <w:p w:rsidR="00CD54C9" w:rsidRDefault="00CD54C9">
            <w:r>
              <w:t>745344-01-M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1541</w:t>
            </w:r>
          </w:p>
        </w:tc>
        <w:tc>
          <w:tcPr>
            <w:tcW w:w="437" w:type="dxa"/>
          </w:tcPr>
          <w:p w:rsidR="00CD54C9" w:rsidRDefault="00CD54C9">
            <w:r>
              <w:t>18670</w:t>
            </w:r>
          </w:p>
        </w:tc>
        <w:tc>
          <w:tcPr>
            <w:tcW w:w="643" w:type="dxa"/>
          </w:tcPr>
          <w:p w:rsidR="00CD54C9" w:rsidRDefault="00CD54C9">
            <w:r>
              <w:t>Abid Munir</w:t>
            </w:r>
          </w:p>
        </w:tc>
        <w:tc>
          <w:tcPr>
            <w:tcW w:w="681" w:type="dxa"/>
          </w:tcPr>
          <w:p w:rsidR="00CD54C9" w:rsidRDefault="00CD54C9">
            <w:r>
              <w:t>Munir Ahmad</w:t>
            </w:r>
          </w:p>
        </w:tc>
        <w:tc>
          <w:tcPr>
            <w:tcW w:w="627" w:type="dxa"/>
          </w:tcPr>
          <w:p w:rsidR="00CD54C9" w:rsidRDefault="00CD54C9">
            <w:r>
              <w:t>115874-P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17.449123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59.949123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1542</w:t>
            </w:r>
          </w:p>
        </w:tc>
        <w:tc>
          <w:tcPr>
            <w:tcW w:w="437" w:type="dxa"/>
          </w:tcPr>
          <w:p w:rsidR="00CD54C9" w:rsidRDefault="00CD54C9">
            <w:r>
              <w:t>21086</w:t>
            </w:r>
          </w:p>
        </w:tc>
        <w:tc>
          <w:tcPr>
            <w:tcW w:w="643" w:type="dxa"/>
          </w:tcPr>
          <w:p w:rsidR="00CD54C9" w:rsidRDefault="00CD54C9">
            <w:r>
              <w:t>Nabila Ashiq</w:t>
            </w:r>
          </w:p>
        </w:tc>
        <w:tc>
          <w:tcPr>
            <w:tcW w:w="681" w:type="dxa"/>
          </w:tcPr>
          <w:p w:rsidR="00CD54C9" w:rsidRDefault="00CD54C9">
            <w:r>
              <w:t>Ch. Ashiq Hussain</w:t>
            </w:r>
          </w:p>
        </w:tc>
        <w:tc>
          <w:tcPr>
            <w:tcW w:w="627" w:type="dxa"/>
          </w:tcPr>
          <w:p w:rsidR="00CD54C9" w:rsidRDefault="00CD54C9">
            <w:r>
              <w:t>714843-01-M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1543</w:t>
            </w:r>
          </w:p>
        </w:tc>
        <w:tc>
          <w:tcPr>
            <w:tcW w:w="437" w:type="dxa"/>
          </w:tcPr>
          <w:p w:rsidR="00CD54C9" w:rsidRDefault="00CD54C9">
            <w:r>
              <w:t>21975</w:t>
            </w:r>
          </w:p>
        </w:tc>
        <w:tc>
          <w:tcPr>
            <w:tcW w:w="643" w:type="dxa"/>
          </w:tcPr>
          <w:p w:rsidR="00CD54C9" w:rsidRDefault="00CD54C9">
            <w:r>
              <w:t>Fahad Saleem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716353-01-M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1544</w:t>
            </w:r>
          </w:p>
        </w:tc>
        <w:tc>
          <w:tcPr>
            <w:tcW w:w="437" w:type="dxa"/>
          </w:tcPr>
          <w:p w:rsidR="00CD54C9" w:rsidRDefault="00CD54C9">
            <w:r>
              <w:t>20498</w:t>
            </w:r>
          </w:p>
        </w:tc>
        <w:tc>
          <w:tcPr>
            <w:tcW w:w="643" w:type="dxa"/>
          </w:tcPr>
          <w:p w:rsidR="00CD54C9" w:rsidRDefault="00CD54C9">
            <w:r>
              <w:t>Muhammad Ali Fayyaz</w:t>
            </w:r>
          </w:p>
        </w:tc>
        <w:tc>
          <w:tcPr>
            <w:tcW w:w="681" w:type="dxa"/>
          </w:tcPr>
          <w:p w:rsidR="00CD54C9" w:rsidRDefault="00CD54C9">
            <w:r>
              <w:t>Muhammad Fayyaz Hussain</w:t>
            </w:r>
          </w:p>
        </w:tc>
        <w:tc>
          <w:tcPr>
            <w:tcW w:w="627" w:type="dxa"/>
          </w:tcPr>
          <w:p w:rsidR="00CD54C9" w:rsidRDefault="00CD54C9">
            <w:r>
              <w:t>714934-01-M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10.1186/s41983-021-00322-3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1545</w:t>
            </w:r>
          </w:p>
        </w:tc>
        <w:tc>
          <w:tcPr>
            <w:tcW w:w="437" w:type="dxa"/>
          </w:tcPr>
          <w:p w:rsidR="00CD54C9" w:rsidRDefault="00CD54C9">
            <w:r>
              <w:t>17249</w:t>
            </w:r>
          </w:p>
        </w:tc>
        <w:tc>
          <w:tcPr>
            <w:tcW w:w="643" w:type="dxa"/>
          </w:tcPr>
          <w:p w:rsidR="00CD54C9" w:rsidRDefault="00CD54C9">
            <w:r>
              <w:t>Zainnazeer</w:t>
            </w:r>
          </w:p>
        </w:tc>
        <w:tc>
          <w:tcPr>
            <w:tcW w:w="681" w:type="dxa"/>
          </w:tcPr>
          <w:p w:rsidR="00CD54C9" w:rsidRDefault="00CD54C9">
            <w:r>
              <w:t>Muhammad Nazeer</w:t>
            </w:r>
          </w:p>
        </w:tc>
        <w:tc>
          <w:tcPr>
            <w:tcW w:w="627" w:type="dxa"/>
          </w:tcPr>
          <w:p w:rsidR="00CD54C9" w:rsidRDefault="00CD54C9">
            <w:r>
              <w:t>114308-p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1546</w:t>
            </w:r>
          </w:p>
        </w:tc>
        <w:tc>
          <w:tcPr>
            <w:tcW w:w="437" w:type="dxa"/>
          </w:tcPr>
          <w:p w:rsidR="00CD54C9" w:rsidRDefault="00CD54C9">
            <w:r>
              <w:t>5972</w:t>
            </w:r>
          </w:p>
        </w:tc>
        <w:tc>
          <w:tcPr>
            <w:tcW w:w="643" w:type="dxa"/>
          </w:tcPr>
          <w:p w:rsidR="00CD54C9" w:rsidRDefault="00CD54C9">
            <w:r>
              <w:t>Waqas Fazil</w:t>
            </w:r>
          </w:p>
        </w:tc>
        <w:tc>
          <w:tcPr>
            <w:tcW w:w="681" w:type="dxa"/>
          </w:tcPr>
          <w:p w:rsidR="00CD54C9" w:rsidRDefault="00CD54C9">
            <w:r>
              <w:t>Muhammad Fazil</w:t>
            </w:r>
          </w:p>
        </w:tc>
        <w:tc>
          <w:tcPr>
            <w:tcW w:w="627" w:type="dxa"/>
          </w:tcPr>
          <w:p w:rsidR="00CD54C9" w:rsidRDefault="00CD54C9">
            <w:r>
              <w:t>3860-AJK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17.433962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59.933962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1547</w:t>
            </w:r>
          </w:p>
        </w:tc>
        <w:tc>
          <w:tcPr>
            <w:tcW w:w="437" w:type="dxa"/>
          </w:tcPr>
          <w:p w:rsidR="00CD54C9" w:rsidRDefault="00CD54C9">
            <w:r>
              <w:t>21970</w:t>
            </w:r>
          </w:p>
        </w:tc>
        <w:tc>
          <w:tcPr>
            <w:tcW w:w="643" w:type="dxa"/>
          </w:tcPr>
          <w:p w:rsidR="00CD54C9" w:rsidRDefault="00CD54C9">
            <w:r>
              <w:t>Alina Khalid</w:t>
            </w:r>
          </w:p>
        </w:tc>
        <w:tc>
          <w:tcPr>
            <w:tcW w:w="681" w:type="dxa"/>
          </w:tcPr>
          <w:p w:rsidR="00CD54C9" w:rsidRDefault="00CD54C9">
            <w:r>
              <w:t xml:space="preserve">Khalid Pervez </w:t>
            </w:r>
          </w:p>
        </w:tc>
        <w:tc>
          <w:tcPr>
            <w:tcW w:w="627" w:type="dxa"/>
          </w:tcPr>
          <w:p w:rsidR="00CD54C9" w:rsidRDefault="00CD54C9">
            <w:r>
              <w:t>715921-01-M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http://www.iajps.com/June-2020/issue_20june_48.php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1548</w:t>
            </w:r>
          </w:p>
        </w:tc>
        <w:tc>
          <w:tcPr>
            <w:tcW w:w="437" w:type="dxa"/>
          </w:tcPr>
          <w:p w:rsidR="00CD54C9" w:rsidRDefault="00CD54C9">
            <w:r>
              <w:t>20858</w:t>
            </w:r>
          </w:p>
        </w:tc>
        <w:tc>
          <w:tcPr>
            <w:tcW w:w="643" w:type="dxa"/>
          </w:tcPr>
          <w:p w:rsidR="00CD54C9" w:rsidRDefault="00CD54C9">
            <w:r>
              <w:t>Ghazal Tasleem</w:t>
            </w:r>
          </w:p>
        </w:tc>
        <w:tc>
          <w:tcPr>
            <w:tcW w:w="681" w:type="dxa"/>
          </w:tcPr>
          <w:p w:rsidR="00CD54C9" w:rsidRDefault="00CD54C9">
            <w:r>
              <w:t>Tasleem Ul Haq</w:t>
            </w:r>
          </w:p>
        </w:tc>
        <w:tc>
          <w:tcPr>
            <w:tcW w:w="627" w:type="dxa"/>
          </w:tcPr>
          <w:p w:rsidR="00CD54C9" w:rsidRDefault="00CD54C9">
            <w:r>
              <w:t>716396-01-M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1549</w:t>
            </w:r>
          </w:p>
        </w:tc>
        <w:tc>
          <w:tcPr>
            <w:tcW w:w="437" w:type="dxa"/>
          </w:tcPr>
          <w:p w:rsidR="00CD54C9" w:rsidRDefault="00CD54C9">
            <w:r>
              <w:t>16028</w:t>
            </w:r>
          </w:p>
        </w:tc>
        <w:tc>
          <w:tcPr>
            <w:tcW w:w="643" w:type="dxa"/>
          </w:tcPr>
          <w:p w:rsidR="00CD54C9" w:rsidRDefault="00CD54C9">
            <w:r>
              <w:t>Hina Lateef</w:t>
            </w:r>
          </w:p>
        </w:tc>
        <w:tc>
          <w:tcPr>
            <w:tcW w:w="681" w:type="dxa"/>
          </w:tcPr>
          <w:p w:rsidR="00CD54C9" w:rsidRDefault="00CD54C9">
            <w:r>
              <w:t>Abdul Lateef</w:t>
            </w:r>
          </w:p>
        </w:tc>
        <w:tc>
          <w:tcPr>
            <w:tcW w:w="627" w:type="dxa"/>
          </w:tcPr>
          <w:p w:rsidR="00CD54C9" w:rsidRDefault="00CD54C9">
            <w:r>
              <w:t>115182-P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1550</w:t>
            </w:r>
          </w:p>
        </w:tc>
        <w:tc>
          <w:tcPr>
            <w:tcW w:w="437" w:type="dxa"/>
          </w:tcPr>
          <w:p w:rsidR="00CD54C9" w:rsidRDefault="00CD54C9">
            <w:r>
              <w:t>17783</w:t>
            </w:r>
          </w:p>
        </w:tc>
        <w:tc>
          <w:tcPr>
            <w:tcW w:w="643" w:type="dxa"/>
          </w:tcPr>
          <w:p w:rsidR="00CD54C9" w:rsidRDefault="00CD54C9">
            <w:r>
              <w:t>Abdul Ghafoor</w:t>
            </w:r>
          </w:p>
        </w:tc>
        <w:tc>
          <w:tcPr>
            <w:tcW w:w="681" w:type="dxa"/>
          </w:tcPr>
          <w:p w:rsidR="00CD54C9" w:rsidRDefault="00CD54C9">
            <w:r>
              <w:t>Khan Mohammad</w:t>
            </w:r>
          </w:p>
        </w:tc>
        <w:tc>
          <w:tcPr>
            <w:tcW w:w="627" w:type="dxa"/>
          </w:tcPr>
          <w:p w:rsidR="00CD54C9" w:rsidRDefault="00CD54C9">
            <w:r>
              <w:t>990/M/MMNSMC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http://doi.org/10.36721/PJPS.2022.35.6.SP.1772-1775.1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1551</w:t>
            </w:r>
          </w:p>
        </w:tc>
        <w:tc>
          <w:tcPr>
            <w:tcW w:w="437" w:type="dxa"/>
          </w:tcPr>
          <w:p w:rsidR="00CD54C9" w:rsidRDefault="00CD54C9">
            <w:r>
              <w:t>21614</w:t>
            </w:r>
          </w:p>
        </w:tc>
        <w:tc>
          <w:tcPr>
            <w:tcW w:w="643" w:type="dxa"/>
          </w:tcPr>
          <w:p w:rsidR="00CD54C9" w:rsidRDefault="00CD54C9">
            <w:r>
              <w:t>Taha Ahmad</w:t>
            </w:r>
          </w:p>
        </w:tc>
        <w:tc>
          <w:tcPr>
            <w:tcW w:w="681" w:type="dxa"/>
          </w:tcPr>
          <w:p w:rsidR="00CD54C9" w:rsidRDefault="00CD54C9">
            <w:r>
              <w:t>Awais Ahmed Qureshi</w:t>
            </w:r>
          </w:p>
        </w:tc>
        <w:tc>
          <w:tcPr>
            <w:tcW w:w="627" w:type="dxa"/>
          </w:tcPr>
          <w:p w:rsidR="00CD54C9" w:rsidRDefault="00CD54C9">
            <w:r>
              <w:t>712796-01-M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14.914286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59.914286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1552</w:t>
            </w:r>
          </w:p>
        </w:tc>
        <w:tc>
          <w:tcPr>
            <w:tcW w:w="437" w:type="dxa"/>
          </w:tcPr>
          <w:p w:rsidR="00CD54C9" w:rsidRDefault="00CD54C9">
            <w:r>
              <w:t>20808</w:t>
            </w:r>
          </w:p>
        </w:tc>
        <w:tc>
          <w:tcPr>
            <w:tcW w:w="643" w:type="dxa"/>
          </w:tcPr>
          <w:p w:rsidR="00CD54C9" w:rsidRDefault="00CD54C9">
            <w:r>
              <w:t>Zameera Hafeez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Hafeez </w:t>
            </w:r>
          </w:p>
        </w:tc>
        <w:tc>
          <w:tcPr>
            <w:tcW w:w="627" w:type="dxa"/>
          </w:tcPr>
          <w:p w:rsidR="00CD54C9" w:rsidRDefault="00CD54C9">
            <w:r>
              <w:t>112437-P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1553</w:t>
            </w:r>
          </w:p>
        </w:tc>
        <w:tc>
          <w:tcPr>
            <w:tcW w:w="437" w:type="dxa"/>
          </w:tcPr>
          <w:p w:rsidR="00CD54C9" w:rsidRDefault="00CD54C9">
            <w:r>
              <w:t>21547</w:t>
            </w:r>
          </w:p>
        </w:tc>
        <w:tc>
          <w:tcPr>
            <w:tcW w:w="643" w:type="dxa"/>
          </w:tcPr>
          <w:p w:rsidR="00CD54C9" w:rsidRDefault="00CD54C9">
            <w:r>
              <w:t>Shabnam Yaseen</w:t>
            </w:r>
          </w:p>
        </w:tc>
        <w:tc>
          <w:tcPr>
            <w:tcW w:w="681" w:type="dxa"/>
          </w:tcPr>
          <w:p w:rsidR="00CD54C9" w:rsidRDefault="00CD54C9">
            <w:r>
              <w:t>Muhammad yaseen</w:t>
            </w:r>
          </w:p>
        </w:tc>
        <w:tc>
          <w:tcPr>
            <w:tcW w:w="627" w:type="dxa"/>
          </w:tcPr>
          <w:p w:rsidR="00CD54C9" w:rsidRDefault="00CD54C9">
            <w:r>
              <w:t>721181-01-M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1554</w:t>
            </w:r>
          </w:p>
        </w:tc>
        <w:tc>
          <w:tcPr>
            <w:tcW w:w="437" w:type="dxa"/>
          </w:tcPr>
          <w:p w:rsidR="00CD54C9" w:rsidRDefault="00CD54C9">
            <w:r>
              <w:t>6177</w:t>
            </w:r>
          </w:p>
        </w:tc>
        <w:tc>
          <w:tcPr>
            <w:tcW w:w="643" w:type="dxa"/>
          </w:tcPr>
          <w:p w:rsidR="00CD54C9" w:rsidRDefault="00CD54C9">
            <w:r>
              <w:t>Faisal Bin Saeed</w:t>
            </w:r>
          </w:p>
        </w:tc>
        <w:tc>
          <w:tcPr>
            <w:tcW w:w="681" w:type="dxa"/>
          </w:tcPr>
          <w:p w:rsidR="00CD54C9" w:rsidRDefault="00CD54C9">
            <w:r>
              <w:t>Saeed Bin Sadiq</w:t>
            </w:r>
          </w:p>
        </w:tc>
        <w:tc>
          <w:tcPr>
            <w:tcW w:w="627" w:type="dxa"/>
          </w:tcPr>
          <w:p w:rsidR="00CD54C9" w:rsidRDefault="00CD54C9">
            <w:r>
              <w:t>105211-P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http://www.iajps.com/May-2020/issue_20may_46.php,        http://doi.org/10.5281/zenodo.4399529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1555</w:t>
            </w:r>
          </w:p>
        </w:tc>
        <w:tc>
          <w:tcPr>
            <w:tcW w:w="437" w:type="dxa"/>
          </w:tcPr>
          <w:p w:rsidR="00CD54C9" w:rsidRDefault="00CD54C9">
            <w:r>
              <w:t>21171</w:t>
            </w:r>
          </w:p>
        </w:tc>
        <w:tc>
          <w:tcPr>
            <w:tcW w:w="643" w:type="dxa"/>
          </w:tcPr>
          <w:p w:rsidR="00CD54C9" w:rsidRDefault="00CD54C9">
            <w:r>
              <w:t>Ayesha Muzaffar</w:t>
            </w:r>
          </w:p>
        </w:tc>
        <w:tc>
          <w:tcPr>
            <w:tcW w:w="681" w:type="dxa"/>
          </w:tcPr>
          <w:p w:rsidR="00CD54C9" w:rsidRDefault="00CD54C9">
            <w:r>
              <w:t>Muzaffar Mehmood</w:t>
            </w:r>
          </w:p>
        </w:tc>
        <w:tc>
          <w:tcPr>
            <w:tcW w:w="627" w:type="dxa"/>
          </w:tcPr>
          <w:p w:rsidR="00CD54C9" w:rsidRDefault="00CD54C9">
            <w:r>
              <w:t>720603-01-M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1556</w:t>
            </w:r>
          </w:p>
        </w:tc>
        <w:tc>
          <w:tcPr>
            <w:tcW w:w="437" w:type="dxa"/>
          </w:tcPr>
          <w:p w:rsidR="00CD54C9" w:rsidRDefault="00CD54C9">
            <w:r>
              <w:t>21459</w:t>
            </w:r>
          </w:p>
        </w:tc>
        <w:tc>
          <w:tcPr>
            <w:tcW w:w="643" w:type="dxa"/>
          </w:tcPr>
          <w:p w:rsidR="00CD54C9" w:rsidRDefault="00CD54C9">
            <w:r>
              <w:t>Shazia Wazir Khan</w:t>
            </w:r>
          </w:p>
        </w:tc>
        <w:tc>
          <w:tcPr>
            <w:tcW w:w="681" w:type="dxa"/>
          </w:tcPr>
          <w:p w:rsidR="00CD54C9" w:rsidRDefault="00CD54C9">
            <w:r>
              <w:t>Muhammad Wazir Khan</w:t>
            </w:r>
          </w:p>
        </w:tc>
        <w:tc>
          <w:tcPr>
            <w:tcW w:w="627" w:type="dxa"/>
          </w:tcPr>
          <w:p w:rsidR="00CD54C9" w:rsidRDefault="00CD54C9">
            <w:r>
              <w:t>715747-01-M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1557</w:t>
            </w:r>
          </w:p>
        </w:tc>
        <w:tc>
          <w:tcPr>
            <w:tcW w:w="437" w:type="dxa"/>
          </w:tcPr>
          <w:p w:rsidR="00CD54C9" w:rsidRDefault="00CD54C9">
            <w:r>
              <w:t>20978</w:t>
            </w:r>
          </w:p>
        </w:tc>
        <w:tc>
          <w:tcPr>
            <w:tcW w:w="643" w:type="dxa"/>
          </w:tcPr>
          <w:p w:rsidR="00CD54C9" w:rsidRDefault="00CD54C9">
            <w:r>
              <w:t>Iqra Nisar</w:t>
            </w:r>
          </w:p>
        </w:tc>
        <w:tc>
          <w:tcPr>
            <w:tcW w:w="681" w:type="dxa"/>
          </w:tcPr>
          <w:p w:rsidR="00CD54C9" w:rsidRDefault="00CD54C9">
            <w:r>
              <w:t>nisar ahmad</w:t>
            </w:r>
          </w:p>
        </w:tc>
        <w:tc>
          <w:tcPr>
            <w:tcW w:w="627" w:type="dxa"/>
          </w:tcPr>
          <w:p w:rsidR="00CD54C9" w:rsidRDefault="00CD54C9">
            <w:r>
              <w:t>716534-01-M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https://doi.org/10.1016/j.amsu.2021.102600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1558</w:t>
            </w:r>
          </w:p>
        </w:tc>
        <w:tc>
          <w:tcPr>
            <w:tcW w:w="437" w:type="dxa"/>
          </w:tcPr>
          <w:p w:rsidR="00CD54C9" w:rsidRDefault="00CD54C9">
            <w:r>
              <w:t>15716</w:t>
            </w:r>
          </w:p>
        </w:tc>
        <w:tc>
          <w:tcPr>
            <w:tcW w:w="643" w:type="dxa"/>
          </w:tcPr>
          <w:p w:rsidR="00CD54C9" w:rsidRDefault="00CD54C9">
            <w:r>
              <w:t>Sidra Bukhari</w:t>
            </w:r>
          </w:p>
        </w:tc>
        <w:tc>
          <w:tcPr>
            <w:tcW w:w="681" w:type="dxa"/>
          </w:tcPr>
          <w:p w:rsidR="00CD54C9" w:rsidRDefault="00CD54C9">
            <w:r>
              <w:t>Syed Javaid Aslam Bukhari</w:t>
            </w:r>
          </w:p>
        </w:tc>
        <w:tc>
          <w:tcPr>
            <w:tcW w:w="627" w:type="dxa"/>
          </w:tcPr>
          <w:p w:rsidR="00CD54C9" w:rsidRDefault="00CD54C9">
            <w:r>
              <w:t>108965-P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1559</w:t>
            </w:r>
          </w:p>
        </w:tc>
        <w:tc>
          <w:tcPr>
            <w:tcW w:w="437" w:type="dxa"/>
          </w:tcPr>
          <w:p w:rsidR="00CD54C9" w:rsidRDefault="00CD54C9">
            <w:r>
              <w:t>16564</w:t>
            </w:r>
          </w:p>
        </w:tc>
        <w:tc>
          <w:tcPr>
            <w:tcW w:w="643" w:type="dxa"/>
          </w:tcPr>
          <w:p w:rsidR="00CD54C9" w:rsidRDefault="00CD54C9">
            <w:r>
              <w:t>Abdul Manan Cheema</w:t>
            </w:r>
          </w:p>
        </w:tc>
        <w:tc>
          <w:tcPr>
            <w:tcW w:w="681" w:type="dxa"/>
          </w:tcPr>
          <w:p w:rsidR="00CD54C9" w:rsidRDefault="00CD54C9">
            <w:r>
              <w:t>Mushtaq Ahmed Cheema</w:t>
            </w:r>
          </w:p>
        </w:tc>
        <w:tc>
          <w:tcPr>
            <w:tcW w:w="627" w:type="dxa"/>
          </w:tcPr>
          <w:p w:rsidR="00CD54C9" w:rsidRDefault="00CD54C9">
            <w:r>
              <w:t>100076-P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1560</w:t>
            </w:r>
          </w:p>
        </w:tc>
        <w:tc>
          <w:tcPr>
            <w:tcW w:w="437" w:type="dxa"/>
          </w:tcPr>
          <w:p w:rsidR="00CD54C9" w:rsidRDefault="00CD54C9">
            <w:r>
              <w:t>20844</w:t>
            </w:r>
          </w:p>
        </w:tc>
        <w:tc>
          <w:tcPr>
            <w:tcW w:w="643" w:type="dxa"/>
          </w:tcPr>
          <w:p w:rsidR="00CD54C9" w:rsidRDefault="00CD54C9">
            <w:r>
              <w:t>Hafiz Farhan Shoukat</w:t>
            </w:r>
          </w:p>
        </w:tc>
        <w:tc>
          <w:tcPr>
            <w:tcW w:w="681" w:type="dxa"/>
          </w:tcPr>
          <w:p w:rsidR="00CD54C9" w:rsidRDefault="00CD54C9">
            <w:r>
              <w:t>Shoukat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112540-P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https://doi.org/10.1093/ehjci/ehaa946.3360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1561</w:t>
            </w:r>
          </w:p>
        </w:tc>
        <w:tc>
          <w:tcPr>
            <w:tcW w:w="437" w:type="dxa"/>
          </w:tcPr>
          <w:p w:rsidR="00CD54C9" w:rsidRDefault="00CD54C9">
            <w:r>
              <w:t>21767</w:t>
            </w:r>
          </w:p>
        </w:tc>
        <w:tc>
          <w:tcPr>
            <w:tcW w:w="643" w:type="dxa"/>
          </w:tcPr>
          <w:p w:rsidR="00CD54C9" w:rsidRDefault="00CD54C9">
            <w:r>
              <w:t>Farwa Malik</w:t>
            </w:r>
          </w:p>
        </w:tc>
        <w:tc>
          <w:tcPr>
            <w:tcW w:w="681" w:type="dxa"/>
          </w:tcPr>
          <w:p w:rsidR="00CD54C9" w:rsidRDefault="00CD54C9">
            <w:r>
              <w:t>Talib Hussain Malik</w:t>
            </w:r>
          </w:p>
        </w:tc>
        <w:tc>
          <w:tcPr>
            <w:tcW w:w="627" w:type="dxa"/>
          </w:tcPr>
          <w:p w:rsidR="00CD54C9" w:rsidRDefault="00CD54C9">
            <w:r>
              <w:t>715064-01-M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1562</w:t>
            </w:r>
          </w:p>
        </w:tc>
        <w:tc>
          <w:tcPr>
            <w:tcW w:w="437" w:type="dxa"/>
          </w:tcPr>
          <w:p w:rsidR="00CD54C9" w:rsidRDefault="00CD54C9">
            <w:r>
              <w:t>21947</w:t>
            </w:r>
          </w:p>
        </w:tc>
        <w:tc>
          <w:tcPr>
            <w:tcW w:w="643" w:type="dxa"/>
          </w:tcPr>
          <w:p w:rsidR="00CD54C9" w:rsidRDefault="00CD54C9">
            <w:r>
              <w:t>Shahzad Aslam Kanhoon</w:t>
            </w:r>
          </w:p>
        </w:tc>
        <w:tc>
          <w:tcPr>
            <w:tcW w:w="681" w:type="dxa"/>
          </w:tcPr>
          <w:p w:rsidR="00CD54C9" w:rsidRDefault="00CD54C9">
            <w:r>
              <w:t>Malik Muhammad Aslam</w:t>
            </w:r>
          </w:p>
        </w:tc>
        <w:tc>
          <w:tcPr>
            <w:tcW w:w="627" w:type="dxa"/>
          </w:tcPr>
          <w:p w:rsidR="00CD54C9" w:rsidRDefault="00CD54C9">
            <w:r>
              <w:t>107605-P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1563</w:t>
            </w:r>
          </w:p>
        </w:tc>
        <w:tc>
          <w:tcPr>
            <w:tcW w:w="437" w:type="dxa"/>
          </w:tcPr>
          <w:p w:rsidR="00CD54C9" w:rsidRDefault="00CD54C9">
            <w:r>
              <w:t>20615</w:t>
            </w:r>
          </w:p>
        </w:tc>
        <w:tc>
          <w:tcPr>
            <w:tcW w:w="643" w:type="dxa"/>
          </w:tcPr>
          <w:p w:rsidR="00CD54C9" w:rsidRDefault="00CD54C9">
            <w:r>
              <w:t>Fatima Shafique</w:t>
            </w:r>
          </w:p>
        </w:tc>
        <w:tc>
          <w:tcPr>
            <w:tcW w:w="681" w:type="dxa"/>
          </w:tcPr>
          <w:p w:rsidR="00CD54C9" w:rsidRDefault="00CD54C9">
            <w:r>
              <w:t>Junaid Jamshed</w:t>
            </w:r>
          </w:p>
        </w:tc>
        <w:tc>
          <w:tcPr>
            <w:tcW w:w="627" w:type="dxa"/>
          </w:tcPr>
          <w:p w:rsidR="00CD54C9" w:rsidRDefault="00CD54C9">
            <w:r>
              <w:t>720717-01-M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1564</w:t>
            </w:r>
          </w:p>
        </w:tc>
        <w:tc>
          <w:tcPr>
            <w:tcW w:w="437" w:type="dxa"/>
          </w:tcPr>
          <w:p w:rsidR="00CD54C9" w:rsidRDefault="00CD54C9">
            <w:r>
              <w:t>21425</w:t>
            </w:r>
          </w:p>
        </w:tc>
        <w:tc>
          <w:tcPr>
            <w:tcW w:w="643" w:type="dxa"/>
          </w:tcPr>
          <w:p w:rsidR="00CD54C9" w:rsidRDefault="00CD54C9">
            <w:r>
              <w:t>Abdur Rehman</w:t>
            </w:r>
          </w:p>
        </w:tc>
        <w:tc>
          <w:tcPr>
            <w:tcW w:w="681" w:type="dxa"/>
          </w:tcPr>
          <w:p w:rsidR="00CD54C9" w:rsidRDefault="00CD54C9">
            <w:r>
              <w:t>Khurshid Ahmed Malik</w:t>
            </w:r>
          </w:p>
        </w:tc>
        <w:tc>
          <w:tcPr>
            <w:tcW w:w="627" w:type="dxa"/>
          </w:tcPr>
          <w:p w:rsidR="00CD54C9" w:rsidRDefault="00CD54C9">
            <w:r>
              <w:t>721001-M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10.7759/cureus.13098,       10.7759/cureus.5072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1565</w:t>
            </w:r>
          </w:p>
        </w:tc>
        <w:tc>
          <w:tcPr>
            <w:tcW w:w="437" w:type="dxa"/>
          </w:tcPr>
          <w:p w:rsidR="00CD54C9" w:rsidRDefault="00CD54C9">
            <w:r>
              <w:t>21192</w:t>
            </w:r>
          </w:p>
        </w:tc>
        <w:tc>
          <w:tcPr>
            <w:tcW w:w="643" w:type="dxa"/>
          </w:tcPr>
          <w:p w:rsidR="00CD54C9" w:rsidRDefault="00CD54C9">
            <w:r>
              <w:t>Noor Ul Ain</w:t>
            </w:r>
          </w:p>
        </w:tc>
        <w:tc>
          <w:tcPr>
            <w:tcW w:w="681" w:type="dxa"/>
          </w:tcPr>
          <w:p w:rsidR="00CD54C9" w:rsidRDefault="00CD54C9">
            <w:r>
              <w:t>Ather Muhammad Malik</w:t>
            </w:r>
          </w:p>
        </w:tc>
        <w:tc>
          <w:tcPr>
            <w:tcW w:w="627" w:type="dxa"/>
          </w:tcPr>
          <w:p w:rsidR="00CD54C9" w:rsidRDefault="00CD54C9">
            <w:r>
              <w:t>716938-01-M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1566</w:t>
            </w:r>
          </w:p>
        </w:tc>
        <w:tc>
          <w:tcPr>
            <w:tcW w:w="437" w:type="dxa"/>
          </w:tcPr>
          <w:p w:rsidR="00CD54C9" w:rsidRDefault="00CD54C9">
            <w:r>
              <w:t>21392</w:t>
            </w:r>
          </w:p>
        </w:tc>
        <w:tc>
          <w:tcPr>
            <w:tcW w:w="643" w:type="dxa"/>
          </w:tcPr>
          <w:p w:rsidR="00CD54C9" w:rsidRDefault="00CD54C9">
            <w:r>
              <w:t>Hassan Mukhtar</w:t>
            </w:r>
          </w:p>
        </w:tc>
        <w:tc>
          <w:tcPr>
            <w:tcW w:w="681" w:type="dxa"/>
          </w:tcPr>
          <w:p w:rsidR="00CD54C9" w:rsidRDefault="00CD54C9">
            <w:r>
              <w:t xml:space="preserve">Mukhtar Ahmed Hanjra </w:t>
            </w:r>
          </w:p>
        </w:tc>
        <w:tc>
          <w:tcPr>
            <w:tcW w:w="627" w:type="dxa"/>
          </w:tcPr>
          <w:p w:rsidR="00CD54C9" w:rsidRDefault="00CD54C9">
            <w:r>
              <w:t>719427-01-M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1567</w:t>
            </w:r>
          </w:p>
        </w:tc>
        <w:tc>
          <w:tcPr>
            <w:tcW w:w="437" w:type="dxa"/>
          </w:tcPr>
          <w:p w:rsidR="00CD54C9" w:rsidRDefault="00CD54C9">
            <w:r>
              <w:t>21194</w:t>
            </w:r>
          </w:p>
        </w:tc>
        <w:tc>
          <w:tcPr>
            <w:tcW w:w="643" w:type="dxa"/>
          </w:tcPr>
          <w:p w:rsidR="00CD54C9" w:rsidRDefault="00CD54C9">
            <w:r>
              <w:t>Maira Zafar</w:t>
            </w:r>
          </w:p>
        </w:tc>
        <w:tc>
          <w:tcPr>
            <w:tcW w:w="681" w:type="dxa"/>
          </w:tcPr>
          <w:p w:rsidR="00CD54C9" w:rsidRDefault="00CD54C9">
            <w:r>
              <w:t>Ch.Zafar Ali</w:t>
            </w:r>
          </w:p>
        </w:tc>
        <w:tc>
          <w:tcPr>
            <w:tcW w:w="627" w:type="dxa"/>
          </w:tcPr>
          <w:p w:rsidR="00CD54C9" w:rsidRDefault="00CD54C9">
            <w:r>
              <w:t>71931401M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https://supp.journalrmc.com/index.php/public/issue/archive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1568</w:t>
            </w:r>
          </w:p>
        </w:tc>
        <w:tc>
          <w:tcPr>
            <w:tcW w:w="437" w:type="dxa"/>
          </w:tcPr>
          <w:p w:rsidR="00CD54C9" w:rsidRDefault="00CD54C9">
            <w:r>
              <w:t>21676</w:t>
            </w:r>
          </w:p>
        </w:tc>
        <w:tc>
          <w:tcPr>
            <w:tcW w:w="643" w:type="dxa"/>
          </w:tcPr>
          <w:p w:rsidR="00CD54C9" w:rsidRDefault="00CD54C9">
            <w:r>
              <w:t>Ifra Bari</w:t>
            </w:r>
          </w:p>
        </w:tc>
        <w:tc>
          <w:tcPr>
            <w:tcW w:w="681" w:type="dxa"/>
          </w:tcPr>
          <w:p w:rsidR="00CD54C9" w:rsidRDefault="00CD54C9">
            <w:r>
              <w:t>Rana Faiz-ul-bari</w:t>
            </w:r>
          </w:p>
        </w:tc>
        <w:tc>
          <w:tcPr>
            <w:tcW w:w="627" w:type="dxa"/>
          </w:tcPr>
          <w:p w:rsidR="00CD54C9" w:rsidRDefault="00CD54C9">
            <w:r>
              <w:t>715264-01-M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1569</w:t>
            </w:r>
          </w:p>
        </w:tc>
        <w:tc>
          <w:tcPr>
            <w:tcW w:w="437" w:type="dxa"/>
          </w:tcPr>
          <w:p w:rsidR="00CD54C9" w:rsidRDefault="00CD54C9">
            <w:r>
              <w:t>20647</w:t>
            </w:r>
          </w:p>
        </w:tc>
        <w:tc>
          <w:tcPr>
            <w:tcW w:w="643" w:type="dxa"/>
          </w:tcPr>
          <w:p w:rsidR="00CD54C9" w:rsidRDefault="00CD54C9">
            <w:r>
              <w:t>Aqsa Maryam</w:t>
            </w:r>
          </w:p>
        </w:tc>
        <w:tc>
          <w:tcPr>
            <w:tcW w:w="681" w:type="dxa"/>
          </w:tcPr>
          <w:p w:rsidR="00CD54C9" w:rsidRDefault="00CD54C9">
            <w:r>
              <w:t>Muhammad Asif</w:t>
            </w:r>
          </w:p>
        </w:tc>
        <w:tc>
          <w:tcPr>
            <w:tcW w:w="627" w:type="dxa"/>
          </w:tcPr>
          <w:p w:rsidR="00CD54C9" w:rsidRDefault="00CD54C9">
            <w:r>
              <w:t xml:space="preserve">715520-01-M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1570</w:t>
            </w:r>
          </w:p>
        </w:tc>
        <w:tc>
          <w:tcPr>
            <w:tcW w:w="437" w:type="dxa"/>
          </w:tcPr>
          <w:p w:rsidR="00CD54C9" w:rsidRDefault="00CD54C9">
            <w:r>
              <w:t>20833</w:t>
            </w:r>
          </w:p>
        </w:tc>
        <w:tc>
          <w:tcPr>
            <w:tcW w:w="643" w:type="dxa"/>
          </w:tcPr>
          <w:p w:rsidR="00CD54C9" w:rsidRDefault="00CD54C9">
            <w:r>
              <w:t>Yumna Naeem</w:t>
            </w:r>
          </w:p>
        </w:tc>
        <w:tc>
          <w:tcPr>
            <w:tcW w:w="681" w:type="dxa"/>
          </w:tcPr>
          <w:p w:rsidR="00CD54C9" w:rsidRDefault="00CD54C9">
            <w:r>
              <w:t>Naeem Ahmad Faruqi</w:t>
            </w:r>
          </w:p>
        </w:tc>
        <w:tc>
          <w:tcPr>
            <w:tcW w:w="627" w:type="dxa"/>
          </w:tcPr>
          <w:p w:rsidR="00CD54C9" w:rsidRDefault="00CD54C9">
            <w:r>
              <w:t>109341-P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14.869388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59.869388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1571</w:t>
            </w:r>
          </w:p>
        </w:tc>
        <w:tc>
          <w:tcPr>
            <w:tcW w:w="437" w:type="dxa"/>
          </w:tcPr>
          <w:p w:rsidR="00CD54C9" w:rsidRDefault="00CD54C9">
            <w:r>
              <w:t>21570</w:t>
            </w:r>
          </w:p>
        </w:tc>
        <w:tc>
          <w:tcPr>
            <w:tcW w:w="643" w:type="dxa"/>
          </w:tcPr>
          <w:p w:rsidR="00CD54C9" w:rsidRDefault="00CD54C9">
            <w:r>
              <w:t>Mubashira Kiran</w:t>
            </w:r>
          </w:p>
        </w:tc>
        <w:tc>
          <w:tcPr>
            <w:tcW w:w="681" w:type="dxa"/>
          </w:tcPr>
          <w:p w:rsidR="00CD54C9" w:rsidRDefault="00CD54C9">
            <w:r>
              <w:t>Muhammad Shahid</w:t>
            </w:r>
          </w:p>
        </w:tc>
        <w:tc>
          <w:tcPr>
            <w:tcW w:w="627" w:type="dxa"/>
          </w:tcPr>
          <w:p w:rsidR="00CD54C9" w:rsidRDefault="00CD54C9">
            <w:r>
              <w:t>718020-01-M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1572</w:t>
            </w:r>
          </w:p>
        </w:tc>
        <w:tc>
          <w:tcPr>
            <w:tcW w:w="437" w:type="dxa"/>
          </w:tcPr>
          <w:p w:rsidR="00CD54C9" w:rsidRDefault="00CD54C9">
            <w:r>
              <w:t>21682</w:t>
            </w:r>
          </w:p>
        </w:tc>
        <w:tc>
          <w:tcPr>
            <w:tcW w:w="643" w:type="dxa"/>
          </w:tcPr>
          <w:p w:rsidR="00CD54C9" w:rsidRDefault="00CD54C9">
            <w:r>
              <w:t>Wajiha Qasim</w:t>
            </w:r>
          </w:p>
        </w:tc>
        <w:tc>
          <w:tcPr>
            <w:tcW w:w="681" w:type="dxa"/>
          </w:tcPr>
          <w:p w:rsidR="00CD54C9" w:rsidRDefault="00CD54C9">
            <w:r>
              <w:t>Ghulam Qasim</w:t>
            </w:r>
          </w:p>
        </w:tc>
        <w:tc>
          <w:tcPr>
            <w:tcW w:w="627" w:type="dxa"/>
          </w:tcPr>
          <w:p w:rsidR="00CD54C9" w:rsidRDefault="00CD54C9">
            <w:r>
              <w:t>717422-01-M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1573</w:t>
            </w:r>
          </w:p>
        </w:tc>
        <w:tc>
          <w:tcPr>
            <w:tcW w:w="437" w:type="dxa"/>
          </w:tcPr>
          <w:p w:rsidR="00CD54C9" w:rsidRDefault="00CD54C9">
            <w:r>
              <w:t>21941</w:t>
            </w:r>
          </w:p>
        </w:tc>
        <w:tc>
          <w:tcPr>
            <w:tcW w:w="643" w:type="dxa"/>
          </w:tcPr>
          <w:p w:rsidR="00CD54C9" w:rsidRDefault="00CD54C9">
            <w:r>
              <w:t>Ajwad Sattar</w:t>
            </w:r>
          </w:p>
        </w:tc>
        <w:tc>
          <w:tcPr>
            <w:tcW w:w="681" w:type="dxa"/>
          </w:tcPr>
          <w:p w:rsidR="00CD54C9" w:rsidRDefault="00CD54C9">
            <w:r>
              <w:t>Munawar sattar</w:t>
            </w:r>
          </w:p>
        </w:tc>
        <w:tc>
          <w:tcPr>
            <w:tcW w:w="627" w:type="dxa"/>
          </w:tcPr>
          <w:p w:rsidR="00CD54C9" w:rsidRDefault="00CD54C9">
            <w:r>
              <w:t xml:space="preserve">717637-01-M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1574</w:t>
            </w:r>
          </w:p>
        </w:tc>
        <w:tc>
          <w:tcPr>
            <w:tcW w:w="437" w:type="dxa"/>
          </w:tcPr>
          <w:p w:rsidR="00CD54C9" w:rsidRDefault="00CD54C9">
            <w:r>
              <w:t>22283</w:t>
            </w:r>
          </w:p>
        </w:tc>
        <w:tc>
          <w:tcPr>
            <w:tcW w:w="643" w:type="dxa"/>
          </w:tcPr>
          <w:p w:rsidR="00CD54C9" w:rsidRDefault="00CD54C9">
            <w:r>
              <w:t>Jaweria Islam</w:t>
            </w:r>
          </w:p>
        </w:tc>
        <w:tc>
          <w:tcPr>
            <w:tcW w:w="681" w:type="dxa"/>
          </w:tcPr>
          <w:p w:rsidR="00CD54C9" w:rsidRDefault="00CD54C9">
            <w:r>
              <w:t>Muhammad Islam</w:t>
            </w:r>
          </w:p>
        </w:tc>
        <w:tc>
          <w:tcPr>
            <w:tcW w:w="627" w:type="dxa"/>
          </w:tcPr>
          <w:p w:rsidR="00CD54C9" w:rsidRDefault="00CD54C9">
            <w:r>
              <w:t>717014-01-M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1575</w:t>
            </w:r>
          </w:p>
        </w:tc>
        <w:tc>
          <w:tcPr>
            <w:tcW w:w="437" w:type="dxa"/>
          </w:tcPr>
          <w:p w:rsidR="00CD54C9" w:rsidRDefault="00CD54C9">
            <w:r>
              <w:t>20517</w:t>
            </w:r>
          </w:p>
        </w:tc>
        <w:tc>
          <w:tcPr>
            <w:tcW w:w="643" w:type="dxa"/>
          </w:tcPr>
          <w:p w:rsidR="00CD54C9" w:rsidRDefault="00CD54C9">
            <w:r>
              <w:t>Arfa Saleem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715148-01-M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14.853061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59.853061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1576</w:t>
            </w:r>
          </w:p>
        </w:tc>
        <w:tc>
          <w:tcPr>
            <w:tcW w:w="437" w:type="dxa"/>
          </w:tcPr>
          <w:p w:rsidR="00CD54C9" w:rsidRDefault="00CD54C9">
            <w:r>
              <w:t>20662</w:t>
            </w:r>
          </w:p>
        </w:tc>
        <w:tc>
          <w:tcPr>
            <w:tcW w:w="643" w:type="dxa"/>
          </w:tcPr>
          <w:p w:rsidR="00CD54C9" w:rsidRDefault="00CD54C9">
            <w:r>
              <w:t>Maryam Nadeem</w:t>
            </w:r>
          </w:p>
        </w:tc>
        <w:tc>
          <w:tcPr>
            <w:tcW w:w="681" w:type="dxa"/>
          </w:tcPr>
          <w:p w:rsidR="00CD54C9" w:rsidRDefault="00CD54C9">
            <w:r>
              <w:t>Muhammad Nadeem</w:t>
            </w:r>
          </w:p>
        </w:tc>
        <w:tc>
          <w:tcPr>
            <w:tcW w:w="627" w:type="dxa"/>
          </w:tcPr>
          <w:p w:rsidR="00CD54C9" w:rsidRDefault="00CD54C9">
            <w:r>
              <w:t>715424-01-M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1577</w:t>
            </w:r>
          </w:p>
        </w:tc>
        <w:tc>
          <w:tcPr>
            <w:tcW w:w="437" w:type="dxa"/>
          </w:tcPr>
          <w:p w:rsidR="00CD54C9" w:rsidRDefault="00CD54C9">
            <w:r>
              <w:t>21583</w:t>
            </w:r>
          </w:p>
        </w:tc>
        <w:tc>
          <w:tcPr>
            <w:tcW w:w="643" w:type="dxa"/>
          </w:tcPr>
          <w:p w:rsidR="00CD54C9" w:rsidRDefault="00CD54C9">
            <w:r>
              <w:t>Samat Habib</w:t>
            </w:r>
          </w:p>
        </w:tc>
        <w:tc>
          <w:tcPr>
            <w:tcW w:w="681" w:type="dxa"/>
          </w:tcPr>
          <w:p w:rsidR="00CD54C9" w:rsidRDefault="00CD54C9">
            <w:r>
              <w:t>Habib Ullah</w:t>
            </w:r>
          </w:p>
        </w:tc>
        <w:tc>
          <w:tcPr>
            <w:tcW w:w="627" w:type="dxa"/>
          </w:tcPr>
          <w:p w:rsidR="00CD54C9" w:rsidRDefault="00CD54C9">
            <w:r>
              <w:t>716592-01-M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1578</w:t>
            </w:r>
          </w:p>
        </w:tc>
        <w:tc>
          <w:tcPr>
            <w:tcW w:w="437" w:type="dxa"/>
          </w:tcPr>
          <w:p w:rsidR="00CD54C9" w:rsidRDefault="00CD54C9">
            <w:r>
              <w:t>21313</w:t>
            </w:r>
          </w:p>
        </w:tc>
        <w:tc>
          <w:tcPr>
            <w:tcW w:w="643" w:type="dxa"/>
          </w:tcPr>
          <w:p w:rsidR="00CD54C9" w:rsidRDefault="00CD54C9">
            <w:r>
              <w:t>Muhammad Nauman Jalil Ansari</w:t>
            </w:r>
          </w:p>
        </w:tc>
        <w:tc>
          <w:tcPr>
            <w:tcW w:w="681" w:type="dxa"/>
          </w:tcPr>
          <w:p w:rsidR="00CD54C9" w:rsidRDefault="00CD54C9">
            <w:r>
              <w:t>Muhammad Jalil Ansari</w:t>
            </w:r>
          </w:p>
        </w:tc>
        <w:tc>
          <w:tcPr>
            <w:tcW w:w="627" w:type="dxa"/>
          </w:tcPr>
          <w:p w:rsidR="00CD54C9" w:rsidRDefault="00CD54C9">
            <w:r>
              <w:t>743712-01-M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1579</w:t>
            </w:r>
          </w:p>
        </w:tc>
        <w:tc>
          <w:tcPr>
            <w:tcW w:w="437" w:type="dxa"/>
          </w:tcPr>
          <w:p w:rsidR="00CD54C9" w:rsidRDefault="00CD54C9">
            <w:r>
              <w:t>21022</w:t>
            </w:r>
          </w:p>
        </w:tc>
        <w:tc>
          <w:tcPr>
            <w:tcW w:w="643" w:type="dxa"/>
          </w:tcPr>
          <w:p w:rsidR="00CD54C9" w:rsidRDefault="00CD54C9">
            <w:r>
              <w:t>Hamza Arif</w:t>
            </w:r>
          </w:p>
        </w:tc>
        <w:tc>
          <w:tcPr>
            <w:tcW w:w="681" w:type="dxa"/>
          </w:tcPr>
          <w:p w:rsidR="00CD54C9" w:rsidRDefault="00CD54C9">
            <w:r>
              <w:t>Arif hussain</w:t>
            </w:r>
          </w:p>
        </w:tc>
        <w:tc>
          <w:tcPr>
            <w:tcW w:w="627" w:type="dxa"/>
          </w:tcPr>
          <w:p w:rsidR="00CD54C9" w:rsidRDefault="00CD54C9">
            <w:r>
              <w:t>721563-01-M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1580</w:t>
            </w:r>
          </w:p>
        </w:tc>
        <w:tc>
          <w:tcPr>
            <w:tcW w:w="437" w:type="dxa"/>
          </w:tcPr>
          <w:p w:rsidR="00CD54C9" w:rsidRDefault="00CD54C9">
            <w:r>
              <w:t>20382</w:t>
            </w:r>
          </w:p>
        </w:tc>
        <w:tc>
          <w:tcPr>
            <w:tcW w:w="643" w:type="dxa"/>
          </w:tcPr>
          <w:p w:rsidR="00CD54C9" w:rsidRDefault="00CD54C9">
            <w:r>
              <w:t>Sadia Iqbal</w:t>
            </w:r>
          </w:p>
        </w:tc>
        <w:tc>
          <w:tcPr>
            <w:tcW w:w="681" w:type="dxa"/>
          </w:tcPr>
          <w:p w:rsidR="00CD54C9" w:rsidRDefault="00CD54C9">
            <w:r>
              <w:t>Muhammad Iqbal Tasneem</w:t>
            </w:r>
          </w:p>
        </w:tc>
        <w:tc>
          <w:tcPr>
            <w:tcW w:w="627" w:type="dxa"/>
          </w:tcPr>
          <w:p w:rsidR="00CD54C9" w:rsidRDefault="00CD54C9">
            <w:r>
              <w:t xml:space="preserve">720665-01-M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1581</w:t>
            </w:r>
          </w:p>
        </w:tc>
        <w:tc>
          <w:tcPr>
            <w:tcW w:w="437" w:type="dxa"/>
          </w:tcPr>
          <w:p w:rsidR="00CD54C9" w:rsidRDefault="00CD54C9">
            <w:r>
              <w:t>22237</w:t>
            </w:r>
          </w:p>
        </w:tc>
        <w:tc>
          <w:tcPr>
            <w:tcW w:w="643" w:type="dxa"/>
          </w:tcPr>
          <w:p w:rsidR="00CD54C9" w:rsidRDefault="00CD54C9">
            <w:r>
              <w:t>Amna Saeed</w:t>
            </w:r>
          </w:p>
        </w:tc>
        <w:tc>
          <w:tcPr>
            <w:tcW w:w="681" w:type="dxa"/>
          </w:tcPr>
          <w:p w:rsidR="00CD54C9" w:rsidRDefault="00CD54C9">
            <w:r>
              <w:t>MUHAMMAD SAEED AKHTAR</w:t>
            </w:r>
          </w:p>
        </w:tc>
        <w:tc>
          <w:tcPr>
            <w:tcW w:w="627" w:type="dxa"/>
          </w:tcPr>
          <w:p w:rsidR="00CD54C9" w:rsidRDefault="00CD54C9">
            <w:r>
              <w:t>715967-01-M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1582</w:t>
            </w:r>
          </w:p>
        </w:tc>
        <w:tc>
          <w:tcPr>
            <w:tcW w:w="437" w:type="dxa"/>
          </w:tcPr>
          <w:p w:rsidR="00CD54C9" w:rsidRDefault="00CD54C9">
            <w:r>
              <w:t>21890</w:t>
            </w:r>
          </w:p>
        </w:tc>
        <w:tc>
          <w:tcPr>
            <w:tcW w:w="643" w:type="dxa"/>
          </w:tcPr>
          <w:p w:rsidR="00CD54C9" w:rsidRDefault="00CD54C9">
            <w:r>
              <w:t>Rimsha Bashir</w:t>
            </w:r>
          </w:p>
        </w:tc>
        <w:tc>
          <w:tcPr>
            <w:tcW w:w="681" w:type="dxa"/>
          </w:tcPr>
          <w:p w:rsidR="00CD54C9" w:rsidRDefault="00CD54C9">
            <w:r>
              <w:t>Muhammad Bashir</w:t>
            </w:r>
          </w:p>
        </w:tc>
        <w:tc>
          <w:tcPr>
            <w:tcW w:w="627" w:type="dxa"/>
          </w:tcPr>
          <w:p w:rsidR="00CD54C9" w:rsidRDefault="00CD54C9">
            <w:r>
              <w:t>721600-01-M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1583</w:t>
            </w:r>
          </w:p>
        </w:tc>
        <w:tc>
          <w:tcPr>
            <w:tcW w:w="437" w:type="dxa"/>
          </w:tcPr>
          <w:p w:rsidR="00CD54C9" w:rsidRDefault="00CD54C9">
            <w:r>
              <w:t>15244</w:t>
            </w:r>
          </w:p>
        </w:tc>
        <w:tc>
          <w:tcPr>
            <w:tcW w:w="643" w:type="dxa"/>
          </w:tcPr>
          <w:p w:rsidR="00CD54C9" w:rsidRDefault="00CD54C9">
            <w:r>
              <w:t>Saba Hassan</w:t>
            </w:r>
          </w:p>
        </w:tc>
        <w:tc>
          <w:tcPr>
            <w:tcW w:w="681" w:type="dxa"/>
          </w:tcPr>
          <w:p w:rsidR="00CD54C9" w:rsidRDefault="00CD54C9">
            <w:r>
              <w:t>Akhtar Hassan Khan</w:t>
            </w:r>
          </w:p>
        </w:tc>
        <w:tc>
          <w:tcPr>
            <w:tcW w:w="627" w:type="dxa"/>
          </w:tcPr>
          <w:p w:rsidR="00CD54C9" w:rsidRDefault="00CD54C9">
            <w:r>
              <w:t>107245-P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http://doi.org/10.5281/zenodo.4035586,       http://doi.org/10.5281/zenodo.4035551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1584</w:t>
            </w:r>
          </w:p>
        </w:tc>
        <w:tc>
          <w:tcPr>
            <w:tcW w:w="437" w:type="dxa"/>
          </w:tcPr>
          <w:p w:rsidR="00CD54C9" w:rsidRDefault="00CD54C9">
            <w:r>
              <w:t>20487</w:t>
            </w:r>
          </w:p>
        </w:tc>
        <w:tc>
          <w:tcPr>
            <w:tcW w:w="643" w:type="dxa"/>
          </w:tcPr>
          <w:p w:rsidR="00CD54C9" w:rsidRDefault="00CD54C9">
            <w:r>
              <w:t>Maaz Noor</w:t>
            </w:r>
          </w:p>
        </w:tc>
        <w:tc>
          <w:tcPr>
            <w:tcW w:w="681" w:type="dxa"/>
          </w:tcPr>
          <w:p w:rsidR="00CD54C9" w:rsidRDefault="00CD54C9">
            <w:r>
              <w:t>Shahid Noor</w:t>
            </w:r>
          </w:p>
        </w:tc>
        <w:tc>
          <w:tcPr>
            <w:tcW w:w="627" w:type="dxa"/>
          </w:tcPr>
          <w:p w:rsidR="00CD54C9" w:rsidRDefault="00CD54C9">
            <w:r>
              <w:t>747318-01-M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1585</w:t>
            </w:r>
          </w:p>
        </w:tc>
        <w:tc>
          <w:tcPr>
            <w:tcW w:w="437" w:type="dxa"/>
          </w:tcPr>
          <w:p w:rsidR="00CD54C9" w:rsidRDefault="00CD54C9">
            <w:r>
              <w:t>4415</w:t>
            </w:r>
          </w:p>
        </w:tc>
        <w:tc>
          <w:tcPr>
            <w:tcW w:w="643" w:type="dxa"/>
          </w:tcPr>
          <w:p w:rsidR="00CD54C9" w:rsidRDefault="00CD54C9">
            <w:r>
              <w:t>Amna Mahmood</w:t>
            </w:r>
          </w:p>
        </w:tc>
        <w:tc>
          <w:tcPr>
            <w:tcW w:w="681" w:type="dxa"/>
          </w:tcPr>
          <w:p w:rsidR="00CD54C9" w:rsidRDefault="00CD54C9">
            <w:r>
              <w:t>Zahid Mahmood</w:t>
            </w:r>
          </w:p>
        </w:tc>
        <w:tc>
          <w:tcPr>
            <w:tcW w:w="627" w:type="dxa"/>
          </w:tcPr>
          <w:p w:rsidR="00CD54C9" w:rsidRDefault="00CD54C9">
            <w:r>
              <w:t>103664-P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1586</w:t>
            </w:r>
          </w:p>
        </w:tc>
        <w:tc>
          <w:tcPr>
            <w:tcW w:w="437" w:type="dxa"/>
          </w:tcPr>
          <w:p w:rsidR="00CD54C9" w:rsidRDefault="00CD54C9">
            <w:r>
              <w:t>22187</w:t>
            </w:r>
          </w:p>
        </w:tc>
        <w:tc>
          <w:tcPr>
            <w:tcW w:w="643" w:type="dxa"/>
          </w:tcPr>
          <w:p w:rsidR="00CD54C9" w:rsidRDefault="00CD54C9">
            <w:r>
              <w:t>Bushra Maryam</w:t>
            </w:r>
          </w:p>
        </w:tc>
        <w:tc>
          <w:tcPr>
            <w:tcW w:w="681" w:type="dxa"/>
          </w:tcPr>
          <w:p w:rsidR="00CD54C9" w:rsidRDefault="00CD54C9">
            <w:r>
              <w:t xml:space="preserve">Latif Ullah </w:t>
            </w:r>
          </w:p>
        </w:tc>
        <w:tc>
          <w:tcPr>
            <w:tcW w:w="627" w:type="dxa"/>
          </w:tcPr>
          <w:p w:rsidR="00CD54C9" w:rsidRDefault="00CD54C9">
            <w:r>
              <w:t>714865-01-M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1587</w:t>
            </w:r>
          </w:p>
        </w:tc>
        <w:tc>
          <w:tcPr>
            <w:tcW w:w="437" w:type="dxa"/>
          </w:tcPr>
          <w:p w:rsidR="00CD54C9" w:rsidRDefault="00CD54C9">
            <w:r>
              <w:t>22061</w:t>
            </w:r>
          </w:p>
        </w:tc>
        <w:tc>
          <w:tcPr>
            <w:tcW w:w="643" w:type="dxa"/>
          </w:tcPr>
          <w:p w:rsidR="00CD54C9" w:rsidRDefault="00CD54C9">
            <w:r>
              <w:t>Farwa Riaz</w:t>
            </w:r>
          </w:p>
        </w:tc>
        <w:tc>
          <w:tcPr>
            <w:tcW w:w="681" w:type="dxa"/>
          </w:tcPr>
          <w:p w:rsidR="00CD54C9" w:rsidRDefault="00CD54C9">
            <w:r>
              <w:t>MOHAMMAD RIAZ</w:t>
            </w:r>
          </w:p>
        </w:tc>
        <w:tc>
          <w:tcPr>
            <w:tcW w:w="627" w:type="dxa"/>
          </w:tcPr>
          <w:p w:rsidR="00CD54C9" w:rsidRDefault="00CD54C9">
            <w:r>
              <w:t>718281-01-M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1588</w:t>
            </w:r>
          </w:p>
        </w:tc>
        <w:tc>
          <w:tcPr>
            <w:tcW w:w="437" w:type="dxa"/>
          </w:tcPr>
          <w:p w:rsidR="00CD54C9" w:rsidRDefault="00CD54C9">
            <w:r>
              <w:t>21533</w:t>
            </w:r>
          </w:p>
        </w:tc>
        <w:tc>
          <w:tcPr>
            <w:tcW w:w="643" w:type="dxa"/>
          </w:tcPr>
          <w:p w:rsidR="00CD54C9" w:rsidRDefault="00CD54C9">
            <w:r>
              <w:t>Muhammad Nabeel Bhatti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Ishaq </w:t>
            </w:r>
          </w:p>
        </w:tc>
        <w:tc>
          <w:tcPr>
            <w:tcW w:w="627" w:type="dxa"/>
          </w:tcPr>
          <w:p w:rsidR="00CD54C9" w:rsidRDefault="00CD54C9">
            <w:r>
              <w:t>717024-01-M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1589</w:t>
            </w:r>
          </w:p>
        </w:tc>
        <w:tc>
          <w:tcPr>
            <w:tcW w:w="437" w:type="dxa"/>
          </w:tcPr>
          <w:p w:rsidR="00CD54C9" w:rsidRDefault="00CD54C9">
            <w:r>
              <w:t>20420</w:t>
            </w:r>
          </w:p>
        </w:tc>
        <w:tc>
          <w:tcPr>
            <w:tcW w:w="643" w:type="dxa"/>
          </w:tcPr>
          <w:p w:rsidR="00CD54C9" w:rsidRDefault="00CD54C9">
            <w:r>
              <w:t>Rabia Ramzan</w:t>
            </w:r>
          </w:p>
        </w:tc>
        <w:tc>
          <w:tcPr>
            <w:tcW w:w="681" w:type="dxa"/>
          </w:tcPr>
          <w:p w:rsidR="00CD54C9" w:rsidRDefault="00CD54C9">
            <w:r>
              <w:t>Dr. Muhammad Ramzan</w:t>
            </w:r>
          </w:p>
        </w:tc>
        <w:tc>
          <w:tcPr>
            <w:tcW w:w="627" w:type="dxa"/>
          </w:tcPr>
          <w:p w:rsidR="00CD54C9" w:rsidRDefault="00CD54C9">
            <w:r>
              <w:t>720612-01-M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59.795918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https://doi.org/10.53350/pjmhs221610262,       https://doi.org/10.53350/pjmhs22163227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1590</w:t>
            </w:r>
          </w:p>
        </w:tc>
        <w:tc>
          <w:tcPr>
            <w:tcW w:w="437" w:type="dxa"/>
          </w:tcPr>
          <w:p w:rsidR="00CD54C9" w:rsidRDefault="00CD54C9">
            <w:r>
              <w:t>21512</w:t>
            </w:r>
          </w:p>
        </w:tc>
        <w:tc>
          <w:tcPr>
            <w:tcW w:w="643" w:type="dxa"/>
          </w:tcPr>
          <w:p w:rsidR="00CD54C9" w:rsidRDefault="00CD54C9">
            <w:r>
              <w:t>Hafiz Muhammad Ahsan Ilyas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Ilyas </w:t>
            </w:r>
          </w:p>
        </w:tc>
        <w:tc>
          <w:tcPr>
            <w:tcW w:w="627" w:type="dxa"/>
          </w:tcPr>
          <w:p w:rsidR="00CD54C9" w:rsidRDefault="00CD54C9">
            <w:r>
              <w:t>745324-01-M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1591</w:t>
            </w:r>
          </w:p>
        </w:tc>
        <w:tc>
          <w:tcPr>
            <w:tcW w:w="437" w:type="dxa"/>
          </w:tcPr>
          <w:p w:rsidR="00CD54C9" w:rsidRDefault="00CD54C9">
            <w:r>
              <w:t>17641</w:t>
            </w:r>
          </w:p>
        </w:tc>
        <w:tc>
          <w:tcPr>
            <w:tcW w:w="643" w:type="dxa"/>
          </w:tcPr>
          <w:p w:rsidR="00CD54C9" w:rsidRDefault="00CD54C9">
            <w:r>
              <w:t>Muhammad Umar Liaqat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>113785-P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1592</w:t>
            </w:r>
          </w:p>
        </w:tc>
        <w:tc>
          <w:tcPr>
            <w:tcW w:w="437" w:type="dxa"/>
          </w:tcPr>
          <w:p w:rsidR="00CD54C9" w:rsidRDefault="00CD54C9">
            <w:r>
              <w:t>21945</w:t>
            </w:r>
          </w:p>
        </w:tc>
        <w:tc>
          <w:tcPr>
            <w:tcW w:w="643" w:type="dxa"/>
          </w:tcPr>
          <w:p w:rsidR="00CD54C9" w:rsidRDefault="00CD54C9">
            <w:r>
              <w:t>Muhammad Waqas Ajmal</w:t>
            </w:r>
          </w:p>
        </w:tc>
        <w:tc>
          <w:tcPr>
            <w:tcW w:w="681" w:type="dxa"/>
          </w:tcPr>
          <w:p w:rsidR="00CD54C9" w:rsidRDefault="00CD54C9">
            <w:r>
              <w:t>Muhammad Ajmal Yusufi</w:t>
            </w:r>
          </w:p>
        </w:tc>
        <w:tc>
          <w:tcPr>
            <w:tcW w:w="627" w:type="dxa"/>
          </w:tcPr>
          <w:p w:rsidR="00CD54C9" w:rsidRDefault="00CD54C9">
            <w:r>
              <w:t>716714-01-M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1593</w:t>
            </w:r>
          </w:p>
        </w:tc>
        <w:tc>
          <w:tcPr>
            <w:tcW w:w="437" w:type="dxa"/>
          </w:tcPr>
          <w:p w:rsidR="00CD54C9" w:rsidRDefault="00CD54C9">
            <w:r>
              <w:t>485</w:t>
            </w:r>
          </w:p>
        </w:tc>
        <w:tc>
          <w:tcPr>
            <w:tcW w:w="643" w:type="dxa"/>
          </w:tcPr>
          <w:p w:rsidR="00CD54C9" w:rsidRDefault="00CD54C9">
            <w:r>
              <w:t>Ayesha Rasool</w:t>
            </w:r>
          </w:p>
        </w:tc>
        <w:tc>
          <w:tcPr>
            <w:tcW w:w="681" w:type="dxa"/>
          </w:tcPr>
          <w:p w:rsidR="00CD54C9" w:rsidRDefault="00CD54C9">
            <w:r>
              <w:t>Altaf Rasool Shahid</w:t>
            </w:r>
          </w:p>
        </w:tc>
        <w:tc>
          <w:tcPr>
            <w:tcW w:w="627" w:type="dxa"/>
          </w:tcPr>
          <w:p w:rsidR="00CD54C9" w:rsidRDefault="00CD54C9">
            <w:r>
              <w:t>97984-P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1594</w:t>
            </w:r>
          </w:p>
        </w:tc>
        <w:tc>
          <w:tcPr>
            <w:tcW w:w="437" w:type="dxa"/>
          </w:tcPr>
          <w:p w:rsidR="00CD54C9" w:rsidRDefault="00CD54C9">
            <w:r>
              <w:t>21680</w:t>
            </w:r>
          </w:p>
        </w:tc>
        <w:tc>
          <w:tcPr>
            <w:tcW w:w="643" w:type="dxa"/>
          </w:tcPr>
          <w:p w:rsidR="00CD54C9" w:rsidRDefault="00CD54C9">
            <w:r>
              <w:t>Talha Irshad</w:t>
            </w:r>
          </w:p>
        </w:tc>
        <w:tc>
          <w:tcPr>
            <w:tcW w:w="681" w:type="dxa"/>
          </w:tcPr>
          <w:p w:rsidR="00CD54C9" w:rsidRDefault="00CD54C9">
            <w:r>
              <w:t>Irshad Ahmad</w:t>
            </w:r>
          </w:p>
        </w:tc>
        <w:tc>
          <w:tcPr>
            <w:tcW w:w="627" w:type="dxa"/>
          </w:tcPr>
          <w:p w:rsidR="00CD54C9" w:rsidRDefault="00CD54C9">
            <w:r>
              <w:t>742652-01-M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1595</w:t>
            </w:r>
          </w:p>
        </w:tc>
        <w:tc>
          <w:tcPr>
            <w:tcW w:w="437" w:type="dxa"/>
          </w:tcPr>
          <w:p w:rsidR="00CD54C9" w:rsidRDefault="00CD54C9">
            <w:r>
              <w:t>20778</w:t>
            </w:r>
          </w:p>
        </w:tc>
        <w:tc>
          <w:tcPr>
            <w:tcW w:w="643" w:type="dxa"/>
          </w:tcPr>
          <w:p w:rsidR="00CD54C9" w:rsidRDefault="00CD54C9">
            <w:r>
              <w:t>Shanza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718264-01-M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1596</w:t>
            </w:r>
          </w:p>
        </w:tc>
        <w:tc>
          <w:tcPr>
            <w:tcW w:w="437" w:type="dxa"/>
          </w:tcPr>
          <w:p w:rsidR="00CD54C9" w:rsidRDefault="00CD54C9">
            <w:r>
              <w:t>21646</w:t>
            </w:r>
          </w:p>
        </w:tc>
        <w:tc>
          <w:tcPr>
            <w:tcW w:w="643" w:type="dxa"/>
          </w:tcPr>
          <w:p w:rsidR="00CD54C9" w:rsidRDefault="00CD54C9">
            <w:r>
              <w:t>Memoona Khalid</w:t>
            </w:r>
          </w:p>
        </w:tc>
        <w:tc>
          <w:tcPr>
            <w:tcW w:w="681" w:type="dxa"/>
          </w:tcPr>
          <w:p w:rsidR="00CD54C9" w:rsidRDefault="00CD54C9">
            <w:r>
              <w:t>Khalid Mehmood Ghumman</w:t>
            </w:r>
          </w:p>
        </w:tc>
        <w:tc>
          <w:tcPr>
            <w:tcW w:w="627" w:type="dxa"/>
          </w:tcPr>
          <w:p w:rsidR="00CD54C9" w:rsidRDefault="00CD54C9">
            <w:r>
              <w:t>718955-01-M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1597</w:t>
            </w:r>
          </w:p>
        </w:tc>
        <w:tc>
          <w:tcPr>
            <w:tcW w:w="437" w:type="dxa"/>
          </w:tcPr>
          <w:p w:rsidR="00CD54C9" w:rsidRDefault="00CD54C9">
            <w:r>
              <w:t>18370</w:t>
            </w:r>
          </w:p>
        </w:tc>
        <w:tc>
          <w:tcPr>
            <w:tcW w:w="643" w:type="dxa"/>
          </w:tcPr>
          <w:p w:rsidR="00CD54C9" w:rsidRDefault="00CD54C9">
            <w:r>
              <w:t>Arooj Shaukat</w:t>
            </w:r>
          </w:p>
        </w:tc>
        <w:tc>
          <w:tcPr>
            <w:tcW w:w="681" w:type="dxa"/>
          </w:tcPr>
          <w:p w:rsidR="00CD54C9" w:rsidRDefault="00CD54C9">
            <w:r>
              <w:t>SHAUKAT ALI TARIQ</w:t>
            </w:r>
          </w:p>
        </w:tc>
        <w:tc>
          <w:tcPr>
            <w:tcW w:w="627" w:type="dxa"/>
          </w:tcPr>
          <w:p w:rsidR="00CD54C9" w:rsidRDefault="00CD54C9">
            <w:r>
              <w:t>116613-P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59.765333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1598</w:t>
            </w:r>
          </w:p>
        </w:tc>
        <w:tc>
          <w:tcPr>
            <w:tcW w:w="437" w:type="dxa"/>
          </w:tcPr>
          <w:p w:rsidR="00CD54C9" w:rsidRDefault="00CD54C9">
            <w:r>
              <w:t>18176</w:t>
            </w:r>
          </w:p>
        </w:tc>
        <w:tc>
          <w:tcPr>
            <w:tcW w:w="643" w:type="dxa"/>
          </w:tcPr>
          <w:p w:rsidR="00CD54C9" w:rsidRDefault="00CD54C9">
            <w:r>
              <w:t>Muhammad Jahangir Yousaf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 xml:space="preserve">106453-P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11.595556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59.762223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1599</w:t>
            </w:r>
          </w:p>
        </w:tc>
        <w:tc>
          <w:tcPr>
            <w:tcW w:w="437" w:type="dxa"/>
          </w:tcPr>
          <w:p w:rsidR="00CD54C9" w:rsidRDefault="00CD54C9">
            <w:r>
              <w:t>3579</w:t>
            </w:r>
          </w:p>
        </w:tc>
        <w:tc>
          <w:tcPr>
            <w:tcW w:w="643" w:type="dxa"/>
          </w:tcPr>
          <w:p w:rsidR="00CD54C9" w:rsidRDefault="00CD54C9">
            <w:r>
              <w:t>Hina Mumtaz</w:t>
            </w:r>
          </w:p>
        </w:tc>
        <w:tc>
          <w:tcPr>
            <w:tcW w:w="681" w:type="dxa"/>
          </w:tcPr>
          <w:p w:rsidR="00CD54C9" w:rsidRDefault="00CD54C9">
            <w:r>
              <w:t>Mumtaz Hussain</w:t>
            </w:r>
          </w:p>
        </w:tc>
        <w:tc>
          <w:tcPr>
            <w:tcW w:w="627" w:type="dxa"/>
          </w:tcPr>
          <w:p w:rsidR="00CD54C9" w:rsidRDefault="00CD54C9">
            <w:r>
              <w:t>107546-P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1600</w:t>
            </w:r>
          </w:p>
        </w:tc>
        <w:tc>
          <w:tcPr>
            <w:tcW w:w="437" w:type="dxa"/>
          </w:tcPr>
          <w:p w:rsidR="00CD54C9" w:rsidRDefault="00CD54C9">
            <w:r>
              <w:t>18642</w:t>
            </w:r>
          </w:p>
        </w:tc>
        <w:tc>
          <w:tcPr>
            <w:tcW w:w="643" w:type="dxa"/>
          </w:tcPr>
          <w:p w:rsidR="00CD54C9" w:rsidRDefault="00CD54C9">
            <w:r>
              <w:t>Hafiza Aiman Hassan</w:t>
            </w:r>
          </w:p>
        </w:tc>
        <w:tc>
          <w:tcPr>
            <w:tcW w:w="681" w:type="dxa"/>
          </w:tcPr>
          <w:p w:rsidR="00CD54C9" w:rsidRDefault="00CD54C9">
            <w:r>
              <w:t>tanveer ul hassan anjum</w:t>
            </w:r>
          </w:p>
        </w:tc>
        <w:tc>
          <w:tcPr>
            <w:tcW w:w="627" w:type="dxa"/>
          </w:tcPr>
          <w:p w:rsidR="00CD54C9" w:rsidRDefault="00CD54C9">
            <w:r>
              <w:t>112971-p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13.924211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59.757544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1601</w:t>
            </w:r>
          </w:p>
        </w:tc>
        <w:tc>
          <w:tcPr>
            <w:tcW w:w="437" w:type="dxa"/>
          </w:tcPr>
          <w:p w:rsidR="00CD54C9" w:rsidRDefault="00CD54C9">
            <w:r>
              <w:t>21488</w:t>
            </w:r>
          </w:p>
        </w:tc>
        <w:tc>
          <w:tcPr>
            <w:tcW w:w="643" w:type="dxa"/>
          </w:tcPr>
          <w:p w:rsidR="00CD54C9" w:rsidRDefault="00CD54C9">
            <w:r>
              <w:t>Sadia Mushtaq</w:t>
            </w:r>
          </w:p>
        </w:tc>
        <w:tc>
          <w:tcPr>
            <w:tcW w:w="681" w:type="dxa"/>
          </w:tcPr>
          <w:p w:rsidR="00CD54C9" w:rsidRDefault="00CD54C9">
            <w:r>
              <w:t>Mushtaq Ahmad</w:t>
            </w:r>
          </w:p>
        </w:tc>
        <w:tc>
          <w:tcPr>
            <w:tcW w:w="627" w:type="dxa"/>
          </w:tcPr>
          <w:p w:rsidR="00CD54C9" w:rsidRDefault="00CD54C9">
            <w:r>
              <w:t>745298-01-M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1602</w:t>
            </w:r>
          </w:p>
        </w:tc>
        <w:tc>
          <w:tcPr>
            <w:tcW w:w="437" w:type="dxa"/>
          </w:tcPr>
          <w:p w:rsidR="00CD54C9" w:rsidRDefault="00CD54C9">
            <w:r>
              <w:t>21653</w:t>
            </w:r>
          </w:p>
        </w:tc>
        <w:tc>
          <w:tcPr>
            <w:tcW w:w="643" w:type="dxa"/>
          </w:tcPr>
          <w:p w:rsidR="00CD54C9" w:rsidRDefault="00CD54C9">
            <w:r>
              <w:t>Taeba Tanzil</w:t>
            </w:r>
          </w:p>
        </w:tc>
        <w:tc>
          <w:tcPr>
            <w:tcW w:w="681" w:type="dxa"/>
          </w:tcPr>
          <w:p w:rsidR="00CD54C9" w:rsidRDefault="00CD54C9">
            <w:r>
              <w:t>Naseer Ahmad</w:t>
            </w:r>
          </w:p>
        </w:tc>
        <w:tc>
          <w:tcPr>
            <w:tcW w:w="627" w:type="dxa"/>
          </w:tcPr>
          <w:p w:rsidR="00CD54C9" w:rsidRDefault="00CD54C9">
            <w:r>
              <w:t>717810-01-M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14.751111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59.751111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1603</w:t>
            </w:r>
          </w:p>
        </w:tc>
        <w:tc>
          <w:tcPr>
            <w:tcW w:w="437" w:type="dxa"/>
          </w:tcPr>
          <w:p w:rsidR="00CD54C9" w:rsidRDefault="00CD54C9">
            <w:r>
              <w:t>21558</w:t>
            </w:r>
          </w:p>
        </w:tc>
        <w:tc>
          <w:tcPr>
            <w:tcW w:w="643" w:type="dxa"/>
          </w:tcPr>
          <w:p w:rsidR="00CD54C9" w:rsidRDefault="00CD54C9">
            <w:r>
              <w:t>Komal Arif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715609-01-M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14.75102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59.75102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1604</w:t>
            </w:r>
          </w:p>
        </w:tc>
        <w:tc>
          <w:tcPr>
            <w:tcW w:w="437" w:type="dxa"/>
          </w:tcPr>
          <w:p w:rsidR="00CD54C9" w:rsidRDefault="00CD54C9">
            <w:r>
              <w:t>21672</w:t>
            </w:r>
          </w:p>
        </w:tc>
        <w:tc>
          <w:tcPr>
            <w:tcW w:w="643" w:type="dxa"/>
          </w:tcPr>
          <w:p w:rsidR="00CD54C9" w:rsidRDefault="00CD54C9">
            <w:r>
              <w:t>Maryem Javed</w:t>
            </w:r>
          </w:p>
        </w:tc>
        <w:tc>
          <w:tcPr>
            <w:tcW w:w="681" w:type="dxa"/>
          </w:tcPr>
          <w:p w:rsidR="00CD54C9" w:rsidRDefault="00CD54C9">
            <w:r>
              <w:t>Ghulam Asghar Javed</w:t>
            </w:r>
          </w:p>
        </w:tc>
        <w:tc>
          <w:tcPr>
            <w:tcW w:w="627" w:type="dxa"/>
          </w:tcPr>
          <w:p w:rsidR="00CD54C9" w:rsidRDefault="00CD54C9">
            <w:r>
              <w:t>714858-01-M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1605</w:t>
            </w:r>
          </w:p>
        </w:tc>
        <w:tc>
          <w:tcPr>
            <w:tcW w:w="437" w:type="dxa"/>
          </w:tcPr>
          <w:p w:rsidR="00CD54C9" w:rsidRDefault="00CD54C9">
            <w:r>
              <w:t>20642</w:t>
            </w:r>
          </w:p>
        </w:tc>
        <w:tc>
          <w:tcPr>
            <w:tcW w:w="643" w:type="dxa"/>
          </w:tcPr>
          <w:p w:rsidR="00CD54C9" w:rsidRDefault="00CD54C9">
            <w:r>
              <w:t>Muhammad Farzan Tufail</w:t>
            </w:r>
          </w:p>
        </w:tc>
        <w:tc>
          <w:tcPr>
            <w:tcW w:w="681" w:type="dxa"/>
          </w:tcPr>
          <w:p w:rsidR="00CD54C9" w:rsidRDefault="00CD54C9">
            <w:r>
              <w:t>Muhammad Tufail Raja</w:t>
            </w:r>
          </w:p>
        </w:tc>
        <w:tc>
          <w:tcPr>
            <w:tcW w:w="627" w:type="dxa"/>
          </w:tcPr>
          <w:p w:rsidR="00CD54C9" w:rsidRDefault="00CD54C9">
            <w:r>
              <w:t>716385-01-M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14.745833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1606</w:t>
            </w:r>
          </w:p>
        </w:tc>
        <w:tc>
          <w:tcPr>
            <w:tcW w:w="437" w:type="dxa"/>
          </w:tcPr>
          <w:p w:rsidR="00CD54C9" w:rsidRDefault="00CD54C9">
            <w:r>
              <w:t>21822</w:t>
            </w:r>
          </w:p>
        </w:tc>
        <w:tc>
          <w:tcPr>
            <w:tcW w:w="643" w:type="dxa"/>
          </w:tcPr>
          <w:p w:rsidR="00CD54C9" w:rsidRDefault="00CD54C9">
            <w:r>
              <w:t>Iqra Amjad</w:t>
            </w:r>
          </w:p>
        </w:tc>
        <w:tc>
          <w:tcPr>
            <w:tcW w:w="681" w:type="dxa"/>
          </w:tcPr>
          <w:p w:rsidR="00CD54C9" w:rsidRDefault="00CD54C9">
            <w:r>
              <w:t>Muhammad Amjad Saddique</w:t>
            </w:r>
          </w:p>
        </w:tc>
        <w:tc>
          <w:tcPr>
            <w:tcW w:w="627" w:type="dxa"/>
          </w:tcPr>
          <w:p w:rsidR="00CD54C9" w:rsidRDefault="00CD54C9">
            <w:r>
              <w:t>718555-01-M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1607</w:t>
            </w:r>
          </w:p>
        </w:tc>
        <w:tc>
          <w:tcPr>
            <w:tcW w:w="437" w:type="dxa"/>
          </w:tcPr>
          <w:p w:rsidR="00CD54C9" w:rsidRDefault="00CD54C9">
            <w:r>
              <w:t>20961</w:t>
            </w:r>
          </w:p>
        </w:tc>
        <w:tc>
          <w:tcPr>
            <w:tcW w:w="643" w:type="dxa"/>
          </w:tcPr>
          <w:p w:rsidR="00CD54C9" w:rsidRDefault="00CD54C9">
            <w:r>
              <w:t>Ruhullah Mehdi</w:t>
            </w:r>
          </w:p>
        </w:tc>
        <w:tc>
          <w:tcPr>
            <w:tcW w:w="681" w:type="dxa"/>
          </w:tcPr>
          <w:p w:rsidR="00CD54C9" w:rsidRDefault="00CD54C9">
            <w:r>
              <w:t>Ghulam Mehdi</w:t>
            </w:r>
          </w:p>
        </w:tc>
        <w:tc>
          <w:tcPr>
            <w:tcW w:w="627" w:type="dxa"/>
          </w:tcPr>
          <w:p w:rsidR="00CD54C9" w:rsidRDefault="00CD54C9">
            <w:r>
              <w:t>715301-05-M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1608</w:t>
            </w:r>
          </w:p>
        </w:tc>
        <w:tc>
          <w:tcPr>
            <w:tcW w:w="437" w:type="dxa"/>
          </w:tcPr>
          <w:p w:rsidR="00CD54C9" w:rsidRDefault="00CD54C9">
            <w:r>
              <w:t>21061</w:t>
            </w:r>
          </w:p>
        </w:tc>
        <w:tc>
          <w:tcPr>
            <w:tcW w:w="643" w:type="dxa"/>
          </w:tcPr>
          <w:p w:rsidR="00CD54C9" w:rsidRDefault="00CD54C9">
            <w:r>
              <w:t>Aysha Iftikhar</w:t>
            </w:r>
          </w:p>
        </w:tc>
        <w:tc>
          <w:tcPr>
            <w:tcW w:w="681" w:type="dxa"/>
          </w:tcPr>
          <w:p w:rsidR="00CD54C9" w:rsidRDefault="00CD54C9">
            <w:r>
              <w:t>Muhammad Usama Yaseen</w:t>
            </w:r>
          </w:p>
        </w:tc>
        <w:tc>
          <w:tcPr>
            <w:tcW w:w="627" w:type="dxa"/>
          </w:tcPr>
          <w:p w:rsidR="00CD54C9" w:rsidRDefault="00CD54C9">
            <w:r>
              <w:t>716883-01-M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1609</w:t>
            </w:r>
          </w:p>
        </w:tc>
        <w:tc>
          <w:tcPr>
            <w:tcW w:w="437" w:type="dxa"/>
          </w:tcPr>
          <w:p w:rsidR="00CD54C9" w:rsidRDefault="00CD54C9">
            <w:r>
              <w:t>20698</w:t>
            </w:r>
          </w:p>
        </w:tc>
        <w:tc>
          <w:tcPr>
            <w:tcW w:w="643" w:type="dxa"/>
          </w:tcPr>
          <w:p w:rsidR="00CD54C9" w:rsidRDefault="00CD54C9">
            <w:r>
              <w:t>Qanita Maryam</w:t>
            </w:r>
          </w:p>
        </w:tc>
        <w:tc>
          <w:tcPr>
            <w:tcW w:w="681" w:type="dxa"/>
          </w:tcPr>
          <w:p w:rsidR="00CD54C9" w:rsidRDefault="00CD54C9">
            <w:r>
              <w:t>Muhammad Aamir</w:t>
            </w:r>
          </w:p>
        </w:tc>
        <w:tc>
          <w:tcPr>
            <w:tcW w:w="627" w:type="dxa"/>
          </w:tcPr>
          <w:p w:rsidR="00CD54C9" w:rsidRDefault="00CD54C9">
            <w:r>
              <w:t>714620-01-M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1610</w:t>
            </w:r>
          </w:p>
        </w:tc>
        <w:tc>
          <w:tcPr>
            <w:tcW w:w="437" w:type="dxa"/>
          </w:tcPr>
          <w:p w:rsidR="00CD54C9" w:rsidRDefault="00CD54C9">
            <w:r>
              <w:t>21387</w:t>
            </w:r>
          </w:p>
        </w:tc>
        <w:tc>
          <w:tcPr>
            <w:tcW w:w="643" w:type="dxa"/>
          </w:tcPr>
          <w:p w:rsidR="00CD54C9" w:rsidRDefault="00CD54C9">
            <w:r>
              <w:t>Muhammad Numan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718439-01-M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1611</w:t>
            </w:r>
          </w:p>
        </w:tc>
        <w:tc>
          <w:tcPr>
            <w:tcW w:w="437" w:type="dxa"/>
          </w:tcPr>
          <w:p w:rsidR="00CD54C9" w:rsidRDefault="00CD54C9">
            <w:r>
              <w:t>21201</w:t>
            </w:r>
          </w:p>
        </w:tc>
        <w:tc>
          <w:tcPr>
            <w:tcW w:w="643" w:type="dxa"/>
          </w:tcPr>
          <w:p w:rsidR="00CD54C9" w:rsidRDefault="00CD54C9">
            <w:r>
              <w:t>Faisal Habib</w:t>
            </w:r>
          </w:p>
        </w:tc>
        <w:tc>
          <w:tcPr>
            <w:tcW w:w="681" w:type="dxa"/>
          </w:tcPr>
          <w:p w:rsidR="00CD54C9" w:rsidRDefault="00CD54C9">
            <w:r>
              <w:t>Habib ullah</w:t>
            </w:r>
          </w:p>
        </w:tc>
        <w:tc>
          <w:tcPr>
            <w:tcW w:w="627" w:type="dxa"/>
          </w:tcPr>
          <w:p w:rsidR="00CD54C9" w:rsidRDefault="00CD54C9">
            <w:r>
              <w:t>745851-01-M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1612</w:t>
            </w:r>
          </w:p>
        </w:tc>
        <w:tc>
          <w:tcPr>
            <w:tcW w:w="437" w:type="dxa"/>
          </w:tcPr>
          <w:p w:rsidR="00CD54C9" w:rsidRDefault="00CD54C9">
            <w:r>
              <w:t>21038</w:t>
            </w:r>
          </w:p>
        </w:tc>
        <w:tc>
          <w:tcPr>
            <w:tcW w:w="643" w:type="dxa"/>
          </w:tcPr>
          <w:p w:rsidR="00CD54C9" w:rsidRDefault="00CD54C9">
            <w:r>
              <w:t>Nimra Mazhar</w:t>
            </w:r>
          </w:p>
        </w:tc>
        <w:tc>
          <w:tcPr>
            <w:tcW w:w="681" w:type="dxa"/>
          </w:tcPr>
          <w:p w:rsidR="00CD54C9" w:rsidRDefault="00CD54C9">
            <w:r>
              <w:t>Mohammad Mazhar Iqbal Khokhar</w:t>
            </w:r>
          </w:p>
        </w:tc>
        <w:tc>
          <w:tcPr>
            <w:tcW w:w="627" w:type="dxa"/>
          </w:tcPr>
          <w:p w:rsidR="00CD54C9" w:rsidRDefault="00CD54C9">
            <w:r>
              <w:t>109821-P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10.7759/cureus.17991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1613</w:t>
            </w:r>
          </w:p>
        </w:tc>
        <w:tc>
          <w:tcPr>
            <w:tcW w:w="437" w:type="dxa"/>
          </w:tcPr>
          <w:p w:rsidR="00CD54C9" w:rsidRDefault="00CD54C9">
            <w:r>
              <w:t>5642</w:t>
            </w:r>
          </w:p>
        </w:tc>
        <w:tc>
          <w:tcPr>
            <w:tcW w:w="643" w:type="dxa"/>
          </w:tcPr>
          <w:p w:rsidR="00CD54C9" w:rsidRDefault="00CD54C9">
            <w:r>
              <w:t>Shafaq Naseer</w:t>
            </w:r>
          </w:p>
        </w:tc>
        <w:tc>
          <w:tcPr>
            <w:tcW w:w="681" w:type="dxa"/>
          </w:tcPr>
          <w:p w:rsidR="00CD54C9" w:rsidRDefault="00CD54C9">
            <w:r>
              <w:t>Naseer Mehmood Awan</w:t>
            </w:r>
          </w:p>
        </w:tc>
        <w:tc>
          <w:tcPr>
            <w:tcW w:w="627" w:type="dxa"/>
          </w:tcPr>
          <w:p w:rsidR="00CD54C9" w:rsidRDefault="00CD54C9">
            <w:r>
              <w:t>104763-P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http://doi.org/10.5281/zenodo.3859553,       http://doi.org/10.5281/zenodo.3859542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1614</w:t>
            </w:r>
          </w:p>
        </w:tc>
        <w:tc>
          <w:tcPr>
            <w:tcW w:w="437" w:type="dxa"/>
          </w:tcPr>
          <w:p w:rsidR="00CD54C9" w:rsidRDefault="00CD54C9">
            <w:r>
              <w:t>22236</w:t>
            </w:r>
          </w:p>
        </w:tc>
        <w:tc>
          <w:tcPr>
            <w:tcW w:w="643" w:type="dxa"/>
          </w:tcPr>
          <w:p w:rsidR="00CD54C9" w:rsidRDefault="00CD54C9">
            <w:r>
              <w:t>Fatima Sehar</w:t>
            </w:r>
          </w:p>
        </w:tc>
        <w:tc>
          <w:tcPr>
            <w:tcW w:w="681" w:type="dxa"/>
          </w:tcPr>
          <w:p w:rsidR="00CD54C9" w:rsidRDefault="00CD54C9">
            <w:r>
              <w:t>Muhammad Younas</w:t>
            </w:r>
          </w:p>
        </w:tc>
        <w:tc>
          <w:tcPr>
            <w:tcW w:w="627" w:type="dxa"/>
          </w:tcPr>
          <w:p w:rsidR="00CD54C9" w:rsidRDefault="00CD54C9">
            <w:r>
              <w:t>743107-01-M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1615</w:t>
            </w:r>
          </w:p>
        </w:tc>
        <w:tc>
          <w:tcPr>
            <w:tcW w:w="437" w:type="dxa"/>
          </w:tcPr>
          <w:p w:rsidR="00CD54C9" w:rsidRDefault="00CD54C9">
            <w:r>
              <w:t>17055</w:t>
            </w:r>
          </w:p>
        </w:tc>
        <w:tc>
          <w:tcPr>
            <w:tcW w:w="643" w:type="dxa"/>
          </w:tcPr>
          <w:p w:rsidR="00CD54C9" w:rsidRDefault="00CD54C9">
            <w:r>
              <w:t xml:space="preserve"> AIMEN SOHAIL</w:t>
            </w:r>
          </w:p>
        </w:tc>
        <w:tc>
          <w:tcPr>
            <w:tcW w:w="681" w:type="dxa"/>
          </w:tcPr>
          <w:p w:rsidR="00CD54C9" w:rsidRDefault="00CD54C9">
            <w:r>
              <w:t>SOHAIL SAQIB</w:t>
            </w:r>
          </w:p>
        </w:tc>
        <w:tc>
          <w:tcPr>
            <w:tcW w:w="627" w:type="dxa"/>
          </w:tcPr>
          <w:p w:rsidR="00CD54C9" w:rsidRDefault="00CD54C9">
            <w:r>
              <w:t>113185-P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1616</w:t>
            </w:r>
          </w:p>
        </w:tc>
        <w:tc>
          <w:tcPr>
            <w:tcW w:w="437" w:type="dxa"/>
          </w:tcPr>
          <w:p w:rsidR="00CD54C9" w:rsidRDefault="00CD54C9">
            <w:r>
              <w:t>21754</w:t>
            </w:r>
          </w:p>
        </w:tc>
        <w:tc>
          <w:tcPr>
            <w:tcW w:w="643" w:type="dxa"/>
          </w:tcPr>
          <w:p w:rsidR="00CD54C9" w:rsidRDefault="00CD54C9">
            <w:r>
              <w:t>Adeela Komal</w:t>
            </w:r>
          </w:p>
        </w:tc>
        <w:tc>
          <w:tcPr>
            <w:tcW w:w="681" w:type="dxa"/>
          </w:tcPr>
          <w:p w:rsidR="00CD54C9" w:rsidRDefault="00CD54C9">
            <w:r>
              <w:t>Ehsan Ul Haq</w:t>
            </w:r>
          </w:p>
        </w:tc>
        <w:tc>
          <w:tcPr>
            <w:tcW w:w="627" w:type="dxa"/>
          </w:tcPr>
          <w:p w:rsidR="00CD54C9" w:rsidRDefault="00CD54C9">
            <w:r>
              <w:t>718234-01-M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10.24018/ejmed.2020.2.6.576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1617</w:t>
            </w:r>
          </w:p>
        </w:tc>
        <w:tc>
          <w:tcPr>
            <w:tcW w:w="437" w:type="dxa"/>
          </w:tcPr>
          <w:p w:rsidR="00CD54C9" w:rsidRDefault="00CD54C9">
            <w:r>
              <w:t>20795</w:t>
            </w:r>
          </w:p>
        </w:tc>
        <w:tc>
          <w:tcPr>
            <w:tcW w:w="643" w:type="dxa"/>
          </w:tcPr>
          <w:p w:rsidR="00CD54C9" w:rsidRDefault="00CD54C9">
            <w:r>
              <w:t>Aleena Salman</w:t>
            </w:r>
          </w:p>
        </w:tc>
        <w:tc>
          <w:tcPr>
            <w:tcW w:w="681" w:type="dxa"/>
          </w:tcPr>
          <w:p w:rsidR="00CD54C9" w:rsidRDefault="00CD54C9">
            <w:r>
              <w:t>Salman Yousaf</w:t>
            </w:r>
          </w:p>
        </w:tc>
        <w:tc>
          <w:tcPr>
            <w:tcW w:w="627" w:type="dxa"/>
          </w:tcPr>
          <w:p w:rsidR="00CD54C9" w:rsidRDefault="00CD54C9">
            <w:r>
              <w:t>718807-01-M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1618</w:t>
            </w:r>
          </w:p>
        </w:tc>
        <w:tc>
          <w:tcPr>
            <w:tcW w:w="437" w:type="dxa"/>
          </w:tcPr>
          <w:p w:rsidR="00CD54C9" w:rsidRDefault="00CD54C9">
            <w:r>
              <w:t>21878</w:t>
            </w:r>
          </w:p>
        </w:tc>
        <w:tc>
          <w:tcPr>
            <w:tcW w:w="643" w:type="dxa"/>
          </w:tcPr>
          <w:p w:rsidR="00CD54C9" w:rsidRDefault="00CD54C9">
            <w:r>
              <w:t>Samavia Mehmood</w:t>
            </w:r>
          </w:p>
        </w:tc>
        <w:tc>
          <w:tcPr>
            <w:tcW w:w="681" w:type="dxa"/>
          </w:tcPr>
          <w:p w:rsidR="00CD54C9" w:rsidRDefault="00CD54C9">
            <w:r>
              <w:t>Muhammad Mehmood</w:t>
            </w:r>
          </w:p>
        </w:tc>
        <w:tc>
          <w:tcPr>
            <w:tcW w:w="627" w:type="dxa"/>
          </w:tcPr>
          <w:p w:rsidR="00CD54C9" w:rsidRDefault="00CD54C9">
            <w:r>
              <w:t xml:space="preserve">721550-01-M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1619</w:t>
            </w:r>
          </w:p>
        </w:tc>
        <w:tc>
          <w:tcPr>
            <w:tcW w:w="437" w:type="dxa"/>
          </w:tcPr>
          <w:p w:rsidR="00CD54C9" w:rsidRDefault="00CD54C9">
            <w:r>
              <w:t>21265</w:t>
            </w:r>
          </w:p>
        </w:tc>
        <w:tc>
          <w:tcPr>
            <w:tcW w:w="643" w:type="dxa"/>
          </w:tcPr>
          <w:p w:rsidR="00CD54C9" w:rsidRDefault="00CD54C9">
            <w:r>
              <w:t>Usman Ahmed Shah</w:t>
            </w:r>
          </w:p>
        </w:tc>
        <w:tc>
          <w:tcPr>
            <w:tcW w:w="681" w:type="dxa"/>
          </w:tcPr>
          <w:p w:rsidR="00CD54C9" w:rsidRDefault="00CD54C9">
            <w:r>
              <w:t>MUHAMMAD AMIN SHAH</w:t>
            </w:r>
          </w:p>
        </w:tc>
        <w:tc>
          <w:tcPr>
            <w:tcW w:w="627" w:type="dxa"/>
          </w:tcPr>
          <w:p w:rsidR="00CD54C9" w:rsidRDefault="00CD54C9">
            <w:r>
              <w:t>715615-01-M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1620</w:t>
            </w:r>
          </w:p>
        </w:tc>
        <w:tc>
          <w:tcPr>
            <w:tcW w:w="437" w:type="dxa"/>
          </w:tcPr>
          <w:p w:rsidR="00CD54C9" w:rsidRDefault="00CD54C9">
            <w:r>
              <w:t>21503</w:t>
            </w:r>
          </w:p>
        </w:tc>
        <w:tc>
          <w:tcPr>
            <w:tcW w:w="643" w:type="dxa"/>
          </w:tcPr>
          <w:p w:rsidR="00CD54C9" w:rsidRDefault="00CD54C9">
            <w:r>
              <w:t>Sarma Shehzadi</w:t>
            </w:r>
          </w:p>
        </w:tc>
        <w:tc>
          <w:tcPr>
            <w:tcW w:w="681" w:type="dxa"/>
          </w:tcPr>
          <w:p w:rsidR="00CD54C9" w:rsidRDefault="00CD54C9">
            <w:r>
              <w:t>Muhammad Idrees</w:t>
            </w:r>
          </w:p>
        </w:tc>
        <w:tc>
          <w:tcPr>
            <w:tcW w:w="627" w:type="dxa"/>
          </w:tcPr>
          <w:p w:rsidR="00CD54C9" w:rsidRDefault="00CD54C9">
            <w:r>
              <w:t>720546-01-M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1621</w:t>
            </w:r>
          </w:p>
        </w:tc>
        <w:tc>
          <w:tcPr>
            <w:tcW w:w="437" w:type="dxa"/>
          </w:tcPr>
          <w:p w:rsidR="00CD54C9" w:rsidRDefault="00CD54C9">
            <w:r>
              <w:t>17250</w:t>
            </w:r>
          </w:p>
        </w:tc>
        <w:tc>
          <w:tcPr>
            <w:tcW w:w="643" w:type="dxa"/>
          </w:tcPr>
          <w:p w:rsidR="00CD54C9" w:rsidRDefault="00CD54C9">
            <w:r>
              <w:t>Irum Abbas</w:t>
            </w:r>
          </w:p>
        </w:tc>
        <w:tc>
          <w:tcPr>
            <w:tcW w:w="681" w:type="dxa"/>
          </w:tcPr>
          <w:p w:rsidR="00CD54C9" w:rsidRDefault="00CD54C9">
            <w:r>
              <w:t>Muhammad Abbas</w:t>
            </w:r>
          </w:p>
        </w:tc>
        <w:tc>
          <w:tcPr>
            <w:tcW w:w="627" w:type="dxa"/>
          </w:tcPr>
          <w:p w:rsidR="00CD54C9" w:rsidRDefault="00CD54C9">
            <w:r>
              <w:t xml:space="preserve">111736-P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1622</w:t>
            </w:r>
          </w:p>
        </w:tc>
        <w:tc>
          <w:tcPr>
            <w:tcW w:w="437" w:type="dxa"/>
          </w:tcPr>
          <w:p w:rsidR="00CD54C9" w:rsidRDefault="00CD54C9">
            <w:r>
              <w:t>21281</w:t>
            </w:r>
          </w:p>
        </w:tc>
        <w:tc>
          <w:tcPr>
            <w:tcW w:w="643" w:type="dxa"/>
          </w:tcPr>
          <w:p w:rsidR="00CD54C9" w:rsidRDefault="00CD54C9">
            <w:r>
              <w:t>Afia Tehreem Gilanee</w:t>
            </w:r>
          </w:p>
        </w:tc>
        <w:tc>
          <w:tcPr>
            <w:tcW w:w="681" w:type="dxa"/>
          </w:tcPr>
          <w:p w:rsidR="00CD54C9" w:rsidRDefault="00CD54C9">
            <w:r>
              <w:t>Waleed Hassan Gilani</w:t>
            </w:r>
          </w:p>
        </w:tc>
        <w:tc>
          <w:tcPr>
            <w:tcW w:w="627" w:type="dxa"/>
          </w:tcPr>
          <w:p w:rsidR="00CD54C9" w:rsidRDefault="00CD54C9">
            <w:r>
              <w:t>715201-01-M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1623</w:t>
            </w:r>
          </w:p>
        </w:tc>
        <w:tc>
          <w:tcPr>
            <w:tcW w:w="437" w:type="dxa"/>
          </w:tcPr>
          <w:p w:rsidR="00CD54C9" w:rsidRDefault="00CD54C9">
            <w:r>
              <w:t>21074</w:t>
            </w:r>
          </w:p>
        </w:tc>
        <w:tc>
          <w:tcPr>
            <w:tcW w:w="643" w:type="dxa"/>
          </w:tcPr>
          <w:p w:rsidR="00CD54C9" w:rsidRDefault="00CD54C9">
            <w:r>
              <w:t>Tooba Riaz</w:t>
            </w:r>
          </w:p>
        </w:tc>
        <w:tc>
          <w:tcPr>
            <w:tcW w:w="681" w:type="dxa"/>
          </w:tcPr>
          <w:p w:rsidR="00CD54C9" w:rsidRDefault="00CD54C9">
            <w:r>
              <w:t>Riaz Ahmad</w:t>
            </w:r>
          </w:p>
        </w:tc>
        <w:tc>
          <w:tcPr>
            <w:tcW w:w="627" w:type="dxa"/>
          </w:tcPr>
          <w:p w:rsidR="00CD54C9" w:rsidRDefault="00CD54C9">
            <w:r>
              <w:t>715176-01-M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1624</w:t>
            </w:r>
          </w:p>
        </w:tc>
        <w:tc>
          <w:tcPr>
            <w:tcW w:w="437" w:type="dxa"/>
          </w:tcPr>
          <w:p w:rsidR="00CD54C9" w:rsidRDefault="00CD54C9">
            <w:r>
              <w:t>21925</w:t>
            </w:r>
          </w:p>
        </w:tc>
        <w:tc>
          <w:tcPr>
            <w:tcW w:w="643" w:type="dxa"/>
          </w:tcPr>
          <w:p w:rsidR="00CD54C9" w:rsidRDefault="00CD54C9">
            <w:r>
              <w:t>Muneer Ahmad</w:t>
            </w:r>
          </w:p>
        </w:tc>
        <w:tc>
          <w:tcPr>
            <w:tcW w:w="681" w:type="dxa"/>
          </w:tcPr>
          <w:p w:rsidR="00CD54C9" w:rsidRDefault="00CD54C9">
            <w:r>
              <w:t>basheer ahmad</w:t>
            </w:r>
          </w:p>
        </w:tc>
        <w:tc>
          <w:tcPr>
            <w:tcW w:w="627" w:type="dxa"/>
          </w:tcPr>
          <w:p w:rsidR="00CD54C9" w:rsidRDefault="00CD54C9">
            <w:r>
              <w:t>744312-01-M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1625</w:t>
            </w:r>
          </w:p>
        </w:tc>
        <w:tc>
          <w:tcPr>
            <w:tcW w:w="437" w:type="dxa"/>
          </w:tcPr>
          <w:p w:rsidR="00CD54C9" w:rsidRDefault="00CD54C9">
            <w:r>
              <w:t>21799</w:t>
            </w:r>
          </w:p>
        </w:tc>
        <w:tc>
          <w:tcPr>
            <w:tcW w:w="643" w:type="dxa"/>
          </w:tcPr>
          <w:p w:rsidR="00CD54C9" w:rsidRDefault="00CD54C9">
            <w:r>
              <w:t>Zarmeen Khawar</w:t>
            </w:r>
          </w:p>
        </w:tc>
        <w:tc>
          <w:tcPr>
            <w:tcW w:w="681" w:type="dxa"/>
          </w:tcPr>
          <w:p w:rsidR="00CD54C9" w:rsidRDefault="00CD54C9">
            <w:r>
              <w:t>Khawar Kamal</w:t>
            </w:r>
          </w:p>
        </w:tc>
        <w:tc>
          <w:tcPr>
            <w:tcW w:w="627" w:type="dxa"/>
          </w:tcPr>
          <w:p w:rsidR="00CD54C9" w:rsidRDefault="00CD54C9">
            <w:r>
              <w:t>716573-01-M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1626</w:t>
            </w:r>
          </w:p>
        </w:tc>
        <w:tc>
          <w:tcPr>
            <w:tcW w:w="437" w:type="dxa"/>
          </w:tcPr>
          <w:p w:rsidR="00CD54C9" w:rsidRDefault="00CD54C9">
            <w:r>
              <w:t>15886</w:t>
            </w:r>
          </w:p>
        </w:tc>
        <w:tc>
          <w:tcPr>
            <w:tcW w:w="643" w:type="dxa"/>
          </w:tcPr>
          <w:p w:rsidR="00CD54C9" w:rsidRDefault="00CD54C9">
            <w:r>
              <w:t>Ushba</w:t>
            </w:r>
          </w:p>
        </w:tc>
        <w:tc>
          <w:tcPr>
            <w:tcW w:w="681" w:type="dxa"/>
          </w:tcPr>
          <w:p w:rsidR="00CD54C9" w:rsidRDefault="00CD54C9">
            <w:r>
              <w:t>Fazal Karim</w:t>
            </w:r>
          </w:p>
        </w:tc>
        <w:tc>
          <w:tcPr>
            <w:tcW w:w="627" w:type="dxa"/>
          </w:tcPr>
          <w:p w:rsidR="00CD54C9" w:rsidRDefault="00CD54C9">
            <w:r>
              <w:t>118296-P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1627</w:t>
            </w:r>
          </w:p>
        </w:tc>
        <w:tc>
          <w:tcPr>
            <w:tcW w:w="437" w:type="dxa"/>
          </w:tcPr>
          <w:p w:rsidR="00CD54C9" w:rsidRDefault="00CD54C9">
            <w:r>
              <w:t>22083</w:t>
            </w:r>
          </w:p>
        </w:tc>
        <w:tc>
          <w:tcPr>
            <w:tcW w:w="643" w:type="dxa"/>
          </w:tcPr>
          <w:p w:rsidR="00CD54C9" w:rsidRDefault="00CD54C9">
            <w:r>
              <w:t>Saba Shafiq</w:t>
            </w:r>
          </w:p>
        </w:tc>
        <w:tc>
          <w:tcPr>
            <w:tcW w:w="681" w:type="dxa"/>
          </w:tcPr>
          <w:p w:rsidR="00CD54C9" w:rsidRDefault="00CD54C9">
            <w:r>
              <w:t>Shafiq Ahmad</w:t>
            </w:r>
          </w:p>
        </w:tc>
        <w:tc>
          <w:tcPr>
            <w:tcW w:w="627" w:type="dxa"/>
          </w:tcPr>
          <w:p w:rsidR="00CD54C9" w:rsidRDefault="00CD54C9">
            <w:r>
              <w:t>717153-01-M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10.37939/jrmc.v26i3.2005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1628</w:t>
            </w:r>
          </w:p>
        </w:tc>
        <w:tc>
          <w:tcPr>
            <w:tcW w:w="437" w:type="dxa"/>
          </w:tcPr>
          <w:p w:rsidR="00CD54C9" w:rsidRDefault="00CD54C9">
            <w:r>
              <w:t>21901</w:t>
            </w:r>
          </w:p>
        </w:tc>
        <w:tc>
          <w:tcPr>
            <w:tcW w:w="643" w:type="dxa"/>
          </w:tcPr>
          <w:p w:rsidR="00CD54C9" w:rsidRDefault="00CD54C9">
            <w:r>
              <w:t>Namrah Ahmad</w:t>
            </w:r>
          </w:p>
        </w:tc>
        <w:tc>
          <w:tcPr>
            <w:tcW w:w="681" w:type="dxa"/>
          </w:tcPr>
          <w:p w:rsidR="00CD54C9" w:rsidRDefault="00CD54C9">
            <w:r>
              <w:t>Muhammad Umair Sarwar</w:t>
            </w:r>
          </w:p>
        </w:tc>
        <w:tc>
          <w:tcPr>
            <w:tcW w:w="627" w:type="dxa"/>
          </w:tcPr>
          <w:p w:rsidR="00CD54C9" w:rsidRDefault="00CD54C9">
            <w:r>
              <w:t>717376-01-M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1629</w:t>
            </w:r>
          </w:p>
        </w:tc>
        <w:tc>
          <w:tcPr>
            <w:tcW w:w="437" w:type="dxa"/>
          </w:tcPr>
          <w:p w:rsidR="00CD54C9" w:rsidRDefault="00CD54C9">
            <w:r>
              <w:t>21569</w:t>
            </w:r>
          </w:p>
        </w:tc>
        <w:tc>
          <w:tcPr>
            <w:tcW w:w="643" w:type="dxa"/>
          </w:tcPr>
          <w:p w:rsidR="00CD54C9" w:rsidRDefault="00CD54C9">
            <w:r>
              <w:t>Ayesha Zaib Un Nisa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Afzal (late) </w:t>
            </w:r>
          </w:p>
        </w:tc>
        <w:tc>
          <w:tcPr>
            <w:tcW w:w="627" w:type="dxa"/>
          </w:tcPr>
          <w:p w:rsidR="00CD54C9" w:rsidRDefault="00CD54C9">
            <w:r>
              <w:t>743391-01-M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1630</w:t>
            </w:r>
          </w:p>
        </w:tc>
        <w:tc>
          <w:tcPr>
            <w:tcW w:w="437" w:type="dxa"/>
          </w:tcPr>
          <w:p w:rsidR="00CD54C9" w:rsidRDefault="00CD54C9">
            <w:r>
              <w:t>21254</w:t>
            </w:r>
          </w:p>
        </w:tc>
        <w:tc>
          <w:tcPr>
            <w:tcW w:w="643" w:type="dxa"/>
          </w:tcPr>
          <w:p w:rsidR="00CD54C9" w:rsidRDefault="00CD54C9">
            <w:r>
              <w:t>Amina Bibi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718247-01-M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1631</w:t>
            </w:r>
          </w:p>
        </w:tc>
        <w:tc>
          <w:tcPr>
            <w:tcW w:w="437" w:type="dxa"/>
          </w:tcPr>
          <w:p w:rsidR="00CD54C9" w:rsidRDefault="00CD54C9">
            <w:r>
              <w:t>21255</w:t>
            </w:r>
          </w:p>
        </w:tc>
        <w:tc>
          <w:tcPr>
            <w:tcW w:w="643" w:type="dxa"/>
          </w:tcPr>
          <w:p w:rsidR="00CD54C9" w:rsidRDefault="00CD54C9">
            <w:r>
              <w:t>Farah Shehzadi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Safdar </w:t>
            </w:r>
          </w:p>
        </w:tc>
        <w:tc>
          <w:tcPr>
            <w:tcW w:w="627" w:type="dxa"/>
          </w:tcPr>
          <w:p w:rsidR="00CD54C9" w:rsidRDefault="00CD54C9">
            <w:r>
              <w:t>720254-01-M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1632</w:t>
            </w:r>
          </w:p>
        </w:tc>
        <w:tc>
          <w:tcPr>
            <w:tcW w:w="437" w:type="dxa"/>
          </w:tcPr>
          <w:p w:rsidR="00CD54C9" w:rsidRDefault="00CD54C9">
            <w:r>
              <w:t>21473</w:t>
            </w:r>
          </w:p>
        </w:tc>
        <w:tc>
          <w:tcPr>
            <w:tcW w:w="643" w:type="dxa"/>
          </w:tcPr>
          <w:p w:rsidR="00CD54C9" w:rsidRDefault="00CD54C9">
            <w:r>
              <w:t>Rida Iqbal</w:t>
            </w:r>
          </w:p>
        </w:tc>
        <w:tc>
          <w:tcPr>
            <w:tcW w:w="681" w:type="dxa"/>
          </w:tcPr>
          <w:p w:rsidR="00CD54C9" w:rsidRDefault="00CD54C9">
            <w:r>
              <w:t>Muhammed iqbal</w:t>
            </w:r>
          </w:p>
        </w:tc>
        <w:tc>
          <w:tcPr>
            <w:tcW w:w="627" w:type="dxa"/>
          </w:tcPr>
          <w:p w:rsidR="00CD54C9" w:rsidRDefault="00CD54C9">
            <w:r>
              <w:t>715880-01-M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1633</w:t>
            </w:r>
          </w:p>
        </w:tc>
        <w:tc>
          <w:tcPr>
            <w:tcW w:w="437" w:type="dxa"/>
          </w:tcPr>
          <w:p w:rsidR="00CD54C9" w:rsidRDefault="00CD54C9">
            <w:r>
              <w:t>21599</w:t>
            </w:r>
          </w:p>
        </w:tc>
        <w:tc>
          <w:tcPr>
            <w:tcW w:w="643" w:type="dxa"/>
          </w:tcPr>
          <w:p w:rsidR="00CD54C9" w:rsidRDefault="00CD54C9">
            <w:r>
              <w:t>Freeda Nazar</w:t>
            </w:r>
          </w:p>
        </w:tc>
        <w:tc>
          <w:tcPr>
            <w:tcW w:w="681" w:type="dxa"/>
          </w:tcPr>
          <w:p w:rsidR="00CD54C9" w:rsidRDefault="00CD54C9">
            <w:r>
              <w:t>Nazar Muhammad</w:t>
            </w:r>
          </w:p>
        </w:tc>
        <w:tc>
          <w:tcPr>
            <w:tcW w:w="627" w:type="dxa"/>
          </w:tcPr>
          <w:p w:rsidR="00CD54C9" w:rsidRDefault="00CD54C9">
            <w:r>
              <w:t>715572-01-M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1634</w:t>
            </w:r>
          </w:p>
        </w:tc>
        <w:tc>
          <w:tcPr>
            <w:tcW w:w="437" w:type="dxa"/>
          </w:tcPr>
          <w:p w:rsidR="00CD54C9" w:rsidRDefault="00CD54C9">
            <w:r>
              <w:t>16792</w:t>
            </w:r>
          </w:p>
        </w:tc>
        <w:tc>
          <w:tcPr>
            <w:tcW w:w="643" w:type="dxa"/>
          </w:tcPr>
          <w:p w:rsidR="00CD54C9" w:rsidRDefault="00CD54C9">
            <w:r>
              <w:t>Zainab Johar</w:t>
            </w:r>
          </w:p>
        </w:tc>
        <w:tc>
          <w:tcPr>
            <w:tcW w:w="681" w:type="dxa"/>
          </w:tcPr>
          <w:p w:rsidR="00CD54C9" w:rsidRDefault="00CD54C9">
            <w:r>
              <w:t>Johar Ali</w:t>
            </w:r>
          </w:p>
        </w:tc>
        <w:tc>
          <w:tcPr>
            <w:tcW w:w="627" w:type="dxa"/>
          </w:tcPr>
          <w:p w:rsidR="00CD54C9" w:rsidRDefault="00CD54C9">
            <w:r>
              <w:t>6030-AJK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1635</w:t>
            </w:r>
          </w:p>
        </w:tc>
        <w:tc>
          <w:tcPr>
            <w:tcW w:w="437" w:type="dxa"/>
          </w:tcPr>
          <w:p w:rsidR="00CD54C9" w:rsidRDefault="00CD54C9">
            <w:r>
              <w:t>20458</w:t>
            </w:r>
          </w:p>
        </w:tc>
        <w:tc>
          <w:tcPr>
            <w:tcW w:w="643" w:type="dxa"/>
          </w:tcPr>
          <w:p w:rsidR="00CD54C9" w:rsidRDefault="00CD54C9">
            <w:r>
              <w:t>Zuha Ali</w:t>
            </w:r>
          </w:p>
        </w:tc>
        <w:tc>
          <w:tcPr>
            <w:tcW w:w="681" w:type="dxa"/>
          </w:tcPr>
          <w:p w:rsidR="00CD54C9" w:rsidRDefault="00CD54C9">
            <w:r>
              <w:t>Shafqat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719486-01-M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1636</w:t>
            </w:r>
          </w:p>
        </w:tc>
        <w:tc>
          <w:tcPr>
            <w:tcW w:w="437" w:type="dxa"/>
          </w:tcPr>
          <w:p w:rsidR="00CD54C9" w:rsidRDefault="00CD54C9">
            <w:r>
              <w:t>20550</w:t>
            </w:r>
          </w:p>
        </w:tc>
        <w:tc>
          <w:tcPr>
            <w:tcW w:w="643" w:type="dxa"/>
          </w:tcPr>
          <w:p w:rsidR="00CD54C9" w:rsidRDefault="00CD54C9">
            <w:r>
              <w:t>Anam Shahzadi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Manzoor </w:t>
            </w:r>
          </w:p>
        </w:tc>
        <w:tc>
          <w:tcPr>
            <w:tcW w:w="627" w:type="dxa"/>
          </w:tcPr>
          <w:p w:rsidR="00CD54C9" w:rsidRDefault="00CD54C9">
            <w:r>
              <w:t>716216-01-M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1637</w:t>
            </w:r>
          </w:p>
        </w:tc>
        <w:tc>
          <w:tcPr>
            <w:tcW w:w="437" w:type="dxa"/>
          </w:tcPr>
          <w:p w:rsidR="00CD54C9" w:rsidRDefault="00CD54C9">
            <w:r>
              <w:t>15603</w:t>
            </w:r>
          </w:p>
        </w:tc>
        <w:tc>
          <w:tcPr>
            <w:tcW w:w="643" w:type="dxa"/>
          </w:tcPr>
          <w:p w:rsidR="00CD54C9" w:rsidRDefault="00CD54C9">
            <w:r>
              <w:t>Anum Sarwar</w:t>
            </w:r>
          </w:p>
        </w:tc>
        <w:tc>
          <w:tcPr>
            <w:tcW w:w="681" w:type="dxa"/>
          </w:tcPr>
          <w:p w:rsidR="00CD54C9" w:rsidRDefault="00CD54C9">
            <w:r>
              <w:t>Ghulam Sarwar</w:t>
            </w:r>
          </w:p>
        </w:tc>
        <w:tc>
          <w:tcPr>
            <w:tcW w:w="627" w:type="dxa"/>
          </w:tcPr>
          <w:p w:rsidR="00CD54C9" w:rsidRDefault="00CD54C9">
            <w:r>
              <w:t>113164-P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1638</w:t>
            </w:r>
          </w:p>
        </w:tc>
        <w:tc>
          <w:tcPr>
            <w:tcW w:w="437" w:type="dxa"/>
          </w:tcPr>
          <w:p w:rsidR="00CD54C9" w:rsidRDefault="00CD54C9">
            <w:r>
              <w:t>17158</w:t>
            </w:r>
          </w:p>
        </w:tc>
        <w:tc>
          <w:tcPr>
            <w:tcW w:w="643" w:type="dxa"/>
          </w:tcPr>
          <w:p w:rsidR="00CD54C9" w:rsidRDefault="00CD54C9">
            <w:r>
              <w:t>Kainat Saleemi</w:t>
            </w:r>
          </w:p>
        </w:tc>
        <w:tc>
          <w:tcPr>
            <w:tcW w:w="681" w:type="dxa"/>
          </w:tcPr>
          <w:p w:rsidR="00CD54C9" w:rsidRDefault="00CD54C9">
            <w:r>
              <w:t>Shahid Shakoor Saleemi</w:t>
            </w:r>
          </w:p>
        </w:tc>
        <w:tc>
          <w:tcPr>
            <w:tcW w:w="627" w:type="dxa"/>
          </w:tcPr>
          <w:p w:rsidR="00CD54C9" w:rsidRDefault="00CD54C9">
            <w:r>
              <w:t>107068-p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1639</w:t>
            </w:r>
          </w:p>
        </w:tc>
        <w:tc>
          <w:tcPr>
            <w:tcW w:w="437" w:type="dxa"/>
          </w:tcPr>
          <w:p w:rsidR="00CD54C9" w:rsidRDefault="00CD54C9">
            <w:r>
              <w:t>21048</w:t>
            </w:r>
          </w:p>
        </w:tc>
        <w:tc>
          <w:tcPr>
            <w:tcW w:w="643" w:type="dxa"/>
          </w:tcPr>
          <w:p w:rsidR="00CD54C9" w:rsidRDefault="00CD54C9">
            <w:r>
              <w:t>Arisha Ayub</w:t>
            </w:r>
          </w:p>
        </w:tc>
        <w:tc>
          <w:tcPr>
            <w:tcW w:w="681" w:type="dxa"/>
          </w:tcPr>
          <w:p w:rsidR="00CD54C9" w:rsidRDefault="00CD54C9">
            <w:r>
              <w:t>Muhammad Ayub Rawat</w:t>
            </w:r>
          </w:p>
        </w:tc>
        <w:tc>
          <w:tcPr>
            <w:tcW w:w="627" w:type="dxa"/>
          </w:tcPr>
          <w:p w:rsidR="00CD54C9" w:rsidRDefault="00CD54C9">
            <w:r>
              <w:t xml:space="preserve">716687-01-M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1640</w:t>
            </w:r>
          </w:p>
        </w:tc>
        <w:tc>
          <w:tcPr>
            <w:tcW w:w="437" w:type="dxa"/>
          </w:tcPr>
          <w:p w:rsidR="00CD54C9" w:rsidRDefault="00CD54C9">
            <w:r>
              <w:t>22374</w:t>
            </w:r>
          </w:p>
        </w:tc>
        <w:tc>
          <w:tcPr>
            <w:tcW w:w="643" w:type="dxa"/>
          </w:tcPr>
          <w:p w:rsidR="00CD54C9" w:rsidRDefault="00CD54C9">
            <w:r>
              <w:t>Muhammad Abdullah Mazhry</w:t>
            </w:r>
          </w:p>
        </w:tc>
        <w:tc>
          <w:tcPr>
            <w:tcW w:w="681" w:type="dxa"/>
          </w:tcPr>
          <w:p w:rsidR="00CD54C9" w:rsidRDefault="00CD54C9">
            <w:r>
              <w:t>Zia ul Mazhry</w:t>
            </w:r>
          </w:p>
        </w:tc>
        <w:tc>
          <w:tcPr>
            <w:tcW w:w="627" w:type="dxa"/>
          </w:tcPr>
          <w:p w:rsidR="00CD54C9" w:rsidRDefault="00CD54C9">
            <w:r>
              <w:t>717109-01-M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1641</w:t>
            </w:r>
          </w:p>
        </w:tc>
        <w:tc>
          <w:tcPr>
            <w:tcW w:w="437" w:type="dxa"/>
          </w:tcPr>
          <w:p w:rsidR="00CD54C9" w:rsidRDefault="00CD54C9">
            <w:r>
              <w:t>22275</w:t>
            </w:r>
          </w:p>
        </w:tc>
        <w:tc>
          <w:tcPr>
            <w:tcW w:w="643" w:type="dxa"/>
          </w:tcPr>
          <w:p w:rsidR="00CD54C9" w:rsidRDefault="00CD54C9">
            <w:r>
              <w:t>Jia Shahnoor</w:t>
            </w:r>
          </w:p>
        </w:tc>
        <w:tc>
          <w:tcPr>
            <w:tcW w:w="681" w:type="dxa"/>
          </w:tcPr>
          <w:p w:rsidR="00CD54C9" w:rsidRDefault="00CD54C9">
            <w:r>
              <w:t>syed shahid hussain shah</w:t>
            </w:r>
          </w:p>
        </w:tc>
        <w:tc>
          <w:tcPr>
            <w:tcW w:w="627" w:type="dxa"/>
          </w:tcPr>
          <w:p w:rsidR="00CD54C9" w:rsidRDefault="00CD54C9">
            <w:r>
              <w:t>718224-01-M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1642</w:t>
            </w:r>
          </w:p>
        </w:tc>
        <w:tc>
          <w:tcPr>
            <w:tcW w:w="437" w:type="dxa"/>
          </w:tcPr>
          <w:p w:rsidR="00CD54C9" w:rsidRDefault="00CD54C9">
            <w:r>
              <w:t>22254</w:t>
            </w:r>
          </w:p>
        </w:tc>
        <w:tc>
          <w:tcPr>
            <w:tcW w:w="643" w:type="dxa"/>
          </w:tcPr>
          <w:p w:rsidR="00CD54C9" w:rsidRDefault="00CD54C9">
            <w:r>
              <w:t>Zarmeen Iqbal</w:t>
            </w:r>
          </w:p>
        </w:tc>
        <w:tc>
          <w:tcPr>
            <w:tcW w:w="681" w:type="dxa"/>
          </w:tcPr>
          <w:p w:rsidR="00CD54C9" w:rsidRDefault="00CD54C9">
            <w:r>
              <w:t>Mohammad Iqbal</w:t>
            </w:r>
          </w:p>
        </w:tc>
        <w:tc>
          <w:tcPr>
            <w:tcW w:w="627" w:type="dxa"/>
          </w:tcPr>
          <w:p w:rsidR="00CD54C9" w:rsidRDefault="00CD54C9">
            <w:r>
              <w:t>714840-01-M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1643</w:t>
            </w:r>
          </w:p>
        </w:tc>
        <w:tc>
          <w:tcPr>
            <w:tcW w:w="437" w:type="dxa"/>
          </w:tcPr>
          <w:p w:rsidR="00CD54C9" w:rsidRDefault="00CD54C9">
            <w:r>
              <w:t>21444</w:t>
            </w:r>
          </w:p>
        </w:tc>
        <w:tc>
          <w:tcPr>
            <w:tcW w:w="643" w:type="dxa"/>
          </w:tcPr>
          <w:p w:rsidR="00CD54C9" w:rsidRDefault="00CD54C9">
            <w:r>
              <w:t>Rimsha Ehsan</w:t>
            </w:r>
          </w:p>
        </w:tc>
        <w:tc>
          <w:tcPr>
            <w:tcW w:w="681" w:type="dxa"/>
          </w:tcPr>
          <w:p w:rsidR="00CD54C9" w:rsidRDefault="00CD54C9">
            <w:r>
              <w:t>EHSAN ULLAH CHEEMA</w:t>
            </w:r>
          </w:p>
        </w:tc>
        <w:tc>
          <w:tcPr>
            <w:tcW w:w="627" w:type="dxa"/>
          </w:tcPr>
          <w:p w:rsidR="00CD54C9" w:rsidRDefault="00CD54C9">
            <w:r>
              <w:t>720174-01-M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1644</w:t>
            </w:r>
          </w:p>
        </w:tc>
        <w:tc>
          <w:tcPr>
            <w:tcW w:w="437" w:type="dxa"/>
          </w:tcPr>
          <w:p w:rsidR="00CD54C9" w:rsidRDefault="00CD54C9">
            <w:r>
              <w:t>22006</w:t>
            </w:r>
          </w:p>
        </w:tc>
        <w:tc>
          <w:tcPr>
            <w:tcW w:w="643" w:type="dxa"/>
          </w:tcPr>
          <w:p w:rsidR="00CD54C9" w:rsidRDefault="00CD54C9">
            <w:r>
              <w:t>Eisha Shoaib</w:t>
            </w:r>
          </w:p>
        </w:tc>
        <w:tc>
          <w:tcPr>
            <w:tcW w:w="681" w:type="dxa"/>
          </w:tcPr>
          <w:p w:rsidR="00CD54C9" w:rsidRDefault="00CD54C9">
            <w:r>
              <w:t>Muhammad Shoaib</w:t>
            </w:r>
          </w:p>
        </w:tc>
        <w:tc>
          <w:tcPr>
            <w:tcW w:w="627" w:type="dxa"/>
          </w:tcPr>
          <w:p w:rsidR="00CD54C9" w:rsidRDefault="00CD54C9">
            <w:r>
              <w:t>717053-01-M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14.67234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59.67234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1645</w:t>
            </w:r>
          </w:p>
        </w:tc>
        <w:tc>
          <w:tcPr>
            <w:tcW w:w="437" w:type="dxa"/>
          </w:tcPr>
          <w:p w:rsidR="00CD54C9" w:rsidRDefault="00CD54C9">
            <w:r>
              <w:t>21652</w:t>
            </w:r>
          </w:p>
        </w:tc>
        <w:tc>
          <w:tcPr>
            <w:tcW w:w="643" w:type="dxa"/>
          </w:tcPr>
          <w:p w:rsidR="00CD54C9" w:rsidRDefault="00CD54C9">
            <w:r>
              <w:t>Zubda Akhtar</w:t>
            </w:r>
          </w:p>
        </w:tc>
        <w:tc>
          <w:tcPr>
            <w:tcW w:w="681" w:type="dxa"/>
          </w:tcPr>
          <w:p w:rsidR="00CD54C9" w:rsidRDefault="00CD54C9">
            <w:r>
              <w:t>Rana Muhammad Akhtar</w:t>
            </w:r>
          </w:p>
        </w:tc>
        <w:tc>
          <w:tcPr>
            <w:tcW w:w="627" w:type="dxa"/>
          </w:tcPr>
          <w:p w:rsidR="00CD54C9" w:rsidRDefault="00CD54C9">
            <w:r>
              <w:t>716727-01-M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1646</w:t>
            </w:r>
          </w:p>
        </w:tc>
        <w:tc>
          <w:tcPr>
            <w:tcW w:w="437" w:type="dxa"/>
          </w:tcPr>
          <w:p w:rsidR="00CD54C9" w:rsidRDefault="00CD54C9">
            <w:r>
              <w:t>20562</w:t>
            </w:r>
          </w:p>
        </w:tc>
        <w:tc>
          <w:tcPr>
            <w:tcW w:w="643" w:type="dxa"/>
          </w:tcPr>
          <w:p w:rsidR="00CD54C9" w:rsidRDefault="00CD54C9">
            <w:r>
              <w:t>Maryam Khan</w:t>
            </w:r>
          </w:p>
        </w:tc>
        <w:tc>
          <w:tcPr>
            <w:tcW w:w="681" w:type="dxa"/>
          </w:tcPr>
          <w:p w:rsidR="00CD54C9" w:rsidRDefault="00CD54C9">
            <w:r>
              <w:t>Imtiaz Ahmad Khan</w:t>
            </w:r>
          </w:p>
        </w:tc>
        <w:tc>
          <w:tcPr>
            <w:tcW w:w="627" w:type="dxa"/>
          </w:tcPr>
          <w:p w:rsidR="00CD54C9" w:rsidRDefault="00CD54C9">
            <w:r>
              <w:t>715356-01-M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1647</w:t>
            </w:r>
          </w:p>
        </w:tc>
        <w:tc>
          <w:tcPr>
            <w:tcW w:w="437" w:type="dxa"/>
          </w:tcPr>
          <w:p w:rsidR="00CD54C9" w:rsidRDefault="00CD54C9">
            <w:r>
              <w:t>16721</w:t>
            </w:r>
          </w:p>
        </w:tc>
        <w:tc>
          <w:tcPr>
            <w:tcW w:w="643" w:type="dxa"/>
          </w:tcPr>
          <w:p w:rsidR="00CD54C9" w:rsidRDefault="00CD54C9">
            <w:r>
              <w:t>Meraj Khalid</w:t>
            </w:r>
          </w:p>
        </w:tc>
        <w:tc>
          <w:tcPr>
            <w:tcW w:w="681" w:type="dxa"/>
          </w:tcPr>
          <w:p w:rsidR="00CD54C9" w:rsidRDefault="00CD54C9">
            <w:r>
              <w:t>Manzoor Ahmed</w:t>
            </w:r>
          </w:p>
        </w:tc>
        <w:tc>
          <w:tcPr>
            <w:tcW w:w="627" w:type="dxa"/>
          </w:tcPr>
          <w:p w:rsidR="00CD54C9" w:rsidRDefault="00CD54C9">
            <w:r>
              <w:t>721281-M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14.670833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1648</w:t>
            </w:r>
          </w:p>
        </w:tc>
        <w:tc>
          <w:tcPr>
            <w:tcW w:w="437" w:type="dxa"/>
          </w:tcPr>
          <w:p w:rsidR="00CD54C9" w:rsidRDefault="00CD54C9">
            <w:r>
              <w:t>20893</w:t>
            </w:r>
          </w:p>
        </w:tc>
        <w:tc>
          <w:tcPr>
            <w:tcW w:w="643" w:type="dxa"/>
          </w:tcPr>
          <w:p w:rsidR="00CD54C9" w:rsidRDefault="00CD54C9">
            <w:r>
              <w:t>Sohaib Zubair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Zubair </w:t>
            </w:r>
          </w:p>
        </w:tc>
        <w:tc>
          <w:tcPr>
            <w:tcW w:w="627" w:type="dxa"/>
          </w:tcPr>
          <w:p w:rsidR="00CD54C9" w:rsidRDefault="00CD54C9">
            <w:r>
              <w:t>720360-01-M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1649</w:t>
            </w:r>
          </w:p>
        </w:tc>
        <w:tc>
          <w:tcPr>
            <w:tcW w:w="437" w:type="dxa"/>
          </w:tcPr>
          <w:p w:rsidR="00CD54C9" w:rsidRDefault="00CD54C9">
            <w:r>
              <w:t>21790</w:t>
            </w:r>
          </w:p>
        </w:tc>
        <w:tc>
          <w:tcPr>
            <w:tcW w:w="643" w:type="dxa"/>
          </w:tcPr>
          <w:p w:rsidR="00CD54C9" w:rsidRDefault="00CD54C9">
            <w:r>
              <w:t>Ume Farwa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Hassaan </w:t>
            </w:r>
          </w:p>
        </w:tc>
        <w:tc>
          <w:tcPr>
            <w:tcW w:w="627" w:type="dxa"/>
          </w:tcPr>
          <w:p w:rsidR="00CD54C9" w:rsidRDefault="00CD54C9">
            <w:r>
              <w:t>12239-P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1650</w:t>
            </w:r>
          </w:p>
        </w:tc>
        <w:tc>
          <w:tcPr>
            <w:tcW w:w="437" w:type="dxa"/>
          </w:tcPr>
          <w:p w:rsidR="00CD54C9" w:rsidRDefault="00CD54C9">
            <w:r>
              <w:t>16359</w:t>
            </w:r>
          </w:p>
        </w:tc>
        <w:tc>
          <w:tcPr>
            <w:tcW w:w="643" w:type="dxa"/>
          </w:tcPr>
          <w:p w:rsidR="00CD54C9" w:rsidRDefault="00CD54C9">
            <w:r>
              <w:t>Shahnawaz Aalam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Aslam </w:t>
            </w:r>
          </w:p>
        </w:tc>
        <w:tc>
          <w:tcPr>
            <w:tcW w:w="627" w:type="dxa"/>
          </w:tcPr>
          <w:p w:rsidR="00CD54C9" w:rsidRDefault="00CD54C9">
            <w:r>
              <w:t>5635-AJK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1651</w:t>
            </w:r>
          </w:p>
        </w:tc>
        <w:tc>
          <w:tcPr>
            <w:tcW w:w="437" w:type="dxa"/>
          </w:tcPr>
          <w:p w:rsidR="00CD54C9" w:rsidRDefault="00CD54C9">
            <w:r>
              <w:t>22165</w:t>
            </w:r>
          </w:p>
        </w:tc>
        <w:tc>
          <w:tcPr>
            <w:tcW w:w="643" w:type="dxa"/>
          </w:tcPr>
          <w:p w:rsidR="00CD54C9" w:rsidRDefault="00CD54C9">
            <w:r>
              <w:t>Maheen Ayub</w:t>
            </w:r>
          </w:p>
        </w:tc>
        <w:tc>
          <w:tcPr>
            <w:tcW w:w="681" w:type="dxa"/>
          </w:tcPr>
          <w:p w:rsidR="00CD54C9" w:rsidRDefault="00CD54C9">
            <w:r>
              <w:t>Muhammad Ayub</w:t>
            </w:r>
          </w:p>
        </w:tc>
        <w:tc>
          <w:tcPr>
            <w:tcW w:w="627" w:type="dxa"/>
          </w:tcPr>
          <w:p w:rsidR="00CD54C9" w:rsidRDefault="00CD54C9">
            <w:r>
              <w:t>716703-01-M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10.7759/cureus.10331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1652</w:t>
            </w:r>
          </w:p>
        </w:tc>
        <w:tc>
          <w:tcPr>
            <w:tcW w:w="437" w:type="dxa"/>
          </w:tcPr>
          <w:p w:rsidR="00CD54C9" w:rsidRDefault="00CD54C9">
            <w:r>
              <w:t>15289</w:t>
            </w:r>
          </w:p>
        </w:tc>
        <w:tc>
          <w:tcPr>
            <w:tcW w:w="643" w:type="dxa"/>
          </w:tcPr>
          <w:p w:rsidR="00CD54C9" w:rsidRDefault="00CD54C9">
            <w:r>
              <w:t>Aleena Asghar</w:t>
            </w:r>
          </w:p>
        </w:tc>
        <w:tc>
          <w:tcPr>
            <w:tcW w:w="681" w:type="dxa"/>
          </w:tcPr>
          <w:p w:rsidR="00CD54C9" w:rsidRDefault="00CD54C9">
            <w:r>
              <w:t>muhammad asghar</w:t>
            </w:r>
          </w:p>
        </w:tc>
        <w:tc>
          <w:tcPr>
            <w:tcW w:w="627" w:type="dxa"/>
          </w:tcPr>
          <w:p w:rsidR="00CD54C9" w:rsidRDefault="00CD54C9">
            <w:r>
              <w:t>105936-P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1653</w:t>
            </w:r>
          </w:p>
        </w:tc>
        <w:tc>
          <w:tcPr>
            <w:tcW w:w="437" w:type="dxa"/>
          </w:tcPr>
          <w:p w:rsidR="00CD54C9" w:rsidRDefault="00CD54C9">
            <w:r>
              <w:t>21889</w:t>
            </w:r>
          </w:p>
        </w:tc>
        <w:tc>
          <w:tcPr>
            <w:tcW w:w="643" w:type="dxa"/>
          </w:tcPr>
          <w:p w:rsidR="00CD54C9" w:rsidRDefault="00CD54C9">
            <w:r>
              <w:t>Maheen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745905-01-M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1654</w:t>
            </w:r>
          </w:p>
        </w:tc>
        <w:tc>
          <w:tcPr>
            <w:tcW w:w="437" w:type="dxa"/>
          </w:tcPr>
          <w:p w:rsidR="00CD54C9" w:rsidRDefault="00CD54C9">
            <w:r>
              <w:t>21068</w:t>
            </w:r>
          </w:p>
        </w:tc>
        <w:tc>
          <w:tcPr>
            <w:tcW w:w="643" w:type="dxa"/>
          </w:tcPr>
          <w:p w:rsidR="00CD54C9" w:rsidRDefault="00CD54C9">
            <w:r>
              <w:t>Jawaria Laghari</w:t>
            </w:r>
          </w:p>
        </w:tc>
        <w:tc>
          <w:tcPr>
            <w:tcW w:w="681" w:type="dxa"/>
          </w:tcPr>
          <w:p w:rsidR="00CD54C9" w:rsidRDefault="00CD54C9">
            <w:r>
              <w:t>Amir Nawaz Khan Laghari</w:t>
            </w:r>
          </w:p>
        </w:tc>
        <w:tc>
          <w:tcPr>
            <w:tcW w:w="627" w:type="dxa"/>
          </w:tcPr>
          <w:p w:rsidR="00CD54C9" w:rsidRDefault="00CD54C9">
            <w:r>
              <w:t>712193-01-M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14.657143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59.657143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1655</w:t>
            </w:r>
          </w:p>
        </w:tc>
        <w:tc>
          <w:tcPr>
            <w:tcW w:w="437" w:type="dxa"/>
          </w:tcPr>
          <w:p w:rsidR="00CD54C9" w:rsidRDefault="00CD54C9">
            <w:r>
              <w:t>21232</w:t>
            </w:r>
          </w:p>
        </w:tc>
        <w:tc>
          <w:tcPr>
            <w:tcW w:w="643" w:type="dxa"/>
          </w:tcPr>
          <w:p w:rsidR="00CD54C9" w:rsidRDefault="00CD54C9">
            <w:r>
              <w:t>Hina Fatima</w:t>
            </w:r>
          </w:p>
        </w:tc>
        <w:tc>
          <w:tcPr>
            <w:tcW w:w="681" w:type="dxa"/>
          </w:tcPr>
          <w:p w:rsidR="00CD54C9" w:rsidRDefault="00CD54C9">
            <w:r>
              <w:t>Syed Muhammad Qaiser Husnain Shamsi</w:t>
            </w:r>
          </w:p>
        </w:tc>
        <w:tc>
          <w:tcPr>
            <w:tcW w:w="627" w:type="dxa"/>
          </w:tcPr>
          <w:p w:rsidR="00CD54C9" w:rsidRDefault="00CD54C9">
            <w:r>
              <w:t>716691-01-M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1656</w:t>
            </w:r>
          </w:p>
        </w:tc>
        <w:tc>
          <w:tcPr>
            <w:tcW w:w="437" w:type="dxa"/>
          </w:tcPr>
          <w:p w:rsidR="00CD54C9" w:rsidRDefault="00CD54C9">
            <w:r>
              <w:t>22196</w:t>
            </w:r>
          </w:p>
        </w:tc>
        <w:tc>
          <w:tcPr>
            <w:tcW w:w="643" w:type="dxa"/>
          </w:tcPr>
          <w:p w:rsidR="00CD54C9" w:rsidRDefault="00CD54C9">
            <w:r>
              <w:t>Fatima Fayyaz</w:t>
            </w:r>
          </w:p>
        </w:tc>
        <w:tc>
          <w:tcPr>
            <w:tcW w:w="681" w:type="dxa"/>
          </w:tcPr>
          <w:p w:rsidR="00CD54C9" w:rsidRDefault="00CD54C9">
            <w:r>
              <w:t>Fayyaz Ahmad</w:t>
            </w:r>
          </w:p>
        </w:tc>
        <w:tc>
          <w:tcPr>
            <w:tcW w:w="627" w:type="dxa"/>
          </w:tcPr>
          <w:p w:rsidR="00CD54C9" w:rsidRDefault="00CD54C9">
            <w:r>
              <w:t>717215-01-M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1657</w:t>
            </w:r>
          </w:p>
        </w:tc>
        <w:tc>
          <w:tcPr>
            <w:tcW w:w="437" w:type="dxa"/>
          </w:tcPr>
          <w:p w:rsidR="00CD54C9" w:rsidRDefault="00CD54C9">
            <w:r>
              <w:t>21101</w:t>
            </w:r>
          </w:p>
        </w:tc>
        <w:tc>
          <w:tcPr>
            <w:tcW w:w="643" w:type="dxa"/>
          </w:tcPr>
          <w:p w:rsidR="00CD54C9" w:rsidRDefault="00CD54C9">
            <w:r>
              <w:t>Zameer Fatima</w:t>
            </w:r>
          </w:p>
        </w:tc>
        <w:tc>
          <w:tcPr>
            <w:tcW w:w="681" w:type="dxa"/>
          </w:tcPr>
          <w:p w:rsidR="00CD54C9" w:rsidRDefault="00CD54C9">
            <w:r>
              <w:t>Muhammad Boota</w:t>
            </w:r>
          </w:p>
        </w:tc>
        <w:tc>
          <w:tcPr>
            <w:tcW w:w="627" w:type="dxa"/>
          </w:tcPr>
          <w:p w:rsidR="00CD54C9" w:rsidRDefault="00CD54C9">
            <w:r>
              <w:t>105100-P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1658</w:t>
            </w:r>
          </w:p>
        </w:tc>
        <w:tc>
          <w:tcPr>
            <w:tcW w:w="437" w:type="dxa"/>
          </w:tcPr>
          <w:p w:rsidR="00CD54C9" w:rsidRDefault="00CD54C9">
            <w:r>
              <w:t>18691</w:t>
            </w:r>
          </w:p>
        </w:tc>
        <w:tc>
          <w:tcPr>
            <w:tcW w:w="643" w:type="dxa"/>
          </w:tcPr>
          <w:p w:rsidR="00CD54C9" w:rsidRDefault="00CD54C9">
            <w:r>
              <w:t>Ayesha Javed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108972-P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1659</w:t>
            </w:r>
          </w:p>
        </w:tc>
        <w:tc>
          <w:tcPr>
            <w:tcW w:w="437" w:type="dxa"/>
          </w:tcPr>
          <w:p w:rsidR="00CD54C9" w:rsidRDefault="00CD54C9">
            <w:r>
              <w:t>20836</w:t>
            </w:r>
          </w:p>
        </w:tc>
        <w:tc>
          <w:tcPr>
            <w:tcW w:w="643" w:type="dxa"/>
          </w:tcPr>
          <w:p w:rsidR="00CD54C9" w:rsidRDefault="00CD54C9">
            <w:r>
              <w:t>Umara Nasim</w:t>
            </w:r>
          </w:p>
        </w:tc>
        <w:tc>
          <w:tcPr>
            <w:tcW w:w="681" w:type="dxa"/>
          </w:tcPr>
          <w:p w:rsidR="00CD54C9" w:rsidRDefault="00CD54C9">
            <w:r>
              <w:t>Ghulam Muhammad Dhillon</w:t>
            </w:r>
          </w:p>
        </w:tc>
        <w:tc>
          <w:tcPr>
            <w:tcW w:w="627" w:type="dxa"/>
          </w:tcPr>
          <w:p w:rsidR="00CD54C9" w:rsidRDefault="00CD54C9">
            <w:r>
              <w:t>718078-01-M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1660</w:t>
            </w:r>
          </w:p>
        </w:tc>
        <w:tc>
          <w:tcPr>
            <w:tcW w:w="437" w:type="dxa"/>
          </w:tcPr>
          <w:p w:rsidR="00CD54C9" w:rsidRDefault="00CD54C9">
            <w:r>
              <w:t>21910</w:t>
            </w:r>
          </w:p>
        </w:tc>
        <w:tc>
          <w:tcPr>
            <w:tcW w:w="643" w:type="dxa"/>
          </w:tcPr>
          <w:p w:rsidR="00CD54C9" w:rsidRDefault="00CD54C9">
            <w:r>
              <w:t>Aamna Mahmood Gilani</w:t>
            </w:r>
          </w:p>
        </w:tc>
        <w:tc>
          <w:tcPr>
            <w:tcW w:w="681" w:type="dxa"/>
          </w:tcPr>
          <w:p w:rsidR="00CD54C9" w:rsidRDefault="00CD54C9">
            <w:r>
              <w:t>Syed Mahmood Ul Hassan</w:t>
            </w:r>
          </w:p>
        </w:tc>
        <w:tc>
          <w:tcPr>
            <w:tcW w:w="627" w:type="dxa"/>
          </w:tcPr>
          <w:p w:rsidR="00CD54C9" w:rsidRDefault="00CD54C9">
            <w:r>
              <w:t>111268-P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1661</w:t>
            </w:r>
          </w:p>
        </w:tc>
        <w:tc>
          <w:tcPr>
            <w:tcW w:w="437" w:type="dxa"/>
          </w:tcPr>
          <w:p w:rsidR="00CD54C9" w:rsidRDefault="00CD54C9">
            <w:r>
              <w:t>21681</w:t>
            </w:r>
          </w:p>
        </w:tc>
        <w:tc>
          <w:tcPr>
            <w:tcW w:w="643" w:type="dxa"/>
          </w:tcPr>
          <w:p w:rsidR="00CD54C9" w:rsidRDefault="00CD54C9">
            <w:r>
              <w:t>Fatina Munawar</w:t>
            </w:r>
          </w:p>
        </w:tc>
        <w:tc>
          <w:tcPr>
            <w:tcW w:w="681" w:type="dxa"/>
          </w:tcPr>
          <w:p w:rsidR="00CD54C9" w:rsidRDefault="00CD54C9">
            <w:r>
              <w:t>MIAN MUNAWAR AHMAD</w:t>
            </w:r>
          </w:p>
        </w:tc>
        <w:tc>
          <w:tcPr>
            <w:tcW w:w="627" w:type="dxa"/>
          </w:tcPr>
          <w:p w:rsidR="00CD54C9" w:rsidRDefault="00CD54C9">
            <w:r>
              <w:t>715399-01-M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1662</w:t>
            </w:r>
          </w:p>
        </w:tc>
        <w:tc>
          <w:tcPr>
            <w:tcW w:w="437" w:type="dxa"/>
          </w:tcPr>
          <w:p w:rsidR="00CD54C9" w:rsidRDefault="00CD54C9">
            <w:r>
              <w:t>22183</w:t>
            </w:r>
          </w:p>
        </w:tc>
        <w:tc>
          <w:tcPr>
            <w:tcW w:w="643" w:type="dxa"/>
          </w:tcPr>
          <w:p w:rsidR="00CD54C9" w:rsidRDefault="00CD54C9">
            <w:r>
              <w:t>Zainulabideen</w:t>
            </w:r>
          </w:p>
        </w:tc>
        <w:tc>
          <w:tcPr>
            <w:tcW w:w="681" w:type="dxa"/>
          </w:tcPr>
          <w:p w:rsidR="00CD54C9" w:rsidRDefault="00CD54C9">
            <w:r>
              <w:t>TAJ MUHAMMAD TAJ</w:t>
            </w:r>
          </w:p>
        </w:tc>
        <w:tc>
          <w:tcPr>
            <w:tcW w:w="627" w:type="dxa"/>
          </w:tcPr>
          <w:p w:rsidR="00CD54C9" w:rsidRDefault="00CD54C9">
            <w:r>
              <w:t>747377-01-M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1663</w:t>
            </w:r>
          </w:p>
        </w:tc>
        <w:tc>
          <w:tcPr>
            <w:tcW w:w="437" w:type="dxa"/>
          </w:tcPr>
          <w:p w:rsidR="00CD54C9" w:rsidRDefault="00CD54C9">
            <w:r>
              <w:t>20612</w:t>
            </w:r>
          </w:p>
        </w:tc>
        <w:tc>
          <w:tcPr>
            <w:tcW w:w="643" w:type="dxa"/>
          </w:tcPr>
          <w:p w:rsidR="00CD54C9" w:rsidRDefault="00CD54C9">
            <w:r>
              <w:t>Muhammad Yousuf</w:t>
            </w:r>
          </w:p>
        </w:tc>
        <w:tc>
          <w:tcPr>
            <w:tcW w:w="681" w:type="dxa"/>
          </w:tcPr>
          <w:p w:rsidR="00CD54C9" w:rsidRDefault="00CD54C9">
            <w:r>
              <w:t>Ashfaq Ahmed</w:t>
            </w:r>
          </w:p>
        </w:tc>
        <w:tc>
          <w:tcPr>
            <w:tcW w:w="627" w:type="dxa"/>
          </w:tcPr>
          <w:p w:rsidR="00CD54C9" w:rsidRDefault="00CD54C9">
            <w:r>
              <w:t>715342-01-M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14.628571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59.628571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1664</w:t>
            </w:r>
          </w:p>
        </w:tc>
        <w:tc>
          <w:tcPr>
            <w:tcW w:w="437" w:type="dxa"/>
          </w:tcPr>
          <w:p w:rsidR="00CD54C9" w:rsidRDefault="00CD54C9">
            <w:r>
              <w:t>21443</w:t>
            </w:r>
          </w:p>
        </w:tc>
        <w:tc>
          <w:tcPr>
            <w:tcW w:w="643" w:type="dxa"/>
          </w:tcPr>
          <w:p w:rsidR="00CD54C9" w:rsidRDefault="00CD54C9">
            <w:r>
              <w:t>Maham Haroon</w:t>
            </w:r>
          </w:p>
        </w:tc>
        <w:tc>
          <w:tcPr>
            <w:tcW w:w="681" w:type="dxa"/>
          </w:tcPr>
          <w:p w:rsidR="00CD54C9" w:rsidRDefault="00CD54C9">
            <w:r>
              <w:t>Muhammad Haroon</w:t>
            </w:r>
          </w:p>
        </w:tc>
        <w:tc>
          <w:tcPr>
            <w:tcW w:w="627" w:type="dxa"/>
          </w:tcPr>
          <w:p w:rsidR="00CD54C9" w:rsidRDefault="00CD54C9">
            <w:r>
              <w:t>718300-01-M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1665</w:t>
            </w:r>
          </w:p>
        </w:tc>
        <w:tc>
          <w:tcPr>
            <w:tcW w:w="437" w:type="dxa"/>
          </w:tcPr>
          <w:p w:rsidR="00CD54C9" w:rsidRDefault="00CD54C9">
            <w:r>
              <w:t>21438</w:t>
            </w:r>
          </w:p>
        </w:tc>
        <w:tc>
          <w:tcPr>
            <w:tcW w:w="643" w:type="dxa"/>
          </w:tcPr>
          <w:p w:rsidR="00CD54C9" w:rsidRDefault="00CD54C9">
            <w:r>
              <w:t>Hajra Bibi</w:t>
            </w:r>
          </w:p>
        </w:tc>
        <w:tc>
          <w:tcPr>
            <w:tcW w:w="681" w:type="dxa"/>
          </w:tcPr>
          <w:p w:rsidR="00CD54C9" w:rsidRDefault="00CD54C9">
            <w:r>
              <w:t>Shafqat Ali</w:t>
            </w:r>
          </w:p>
        </w:tc>
        <w:tc>
          <w:tcPr>
            <w:tcW w:w="627" w:type="dxa"/>
          </w:tcPr>
          <w:p w:rsidR="00CD54C9" w:rsidRDefault="00CD54C9">
            <w:r>
              <w:t>113188-P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1666</w:t>
            </w:r>
          </w:p>
        </w:tc>
        <w:tc>
          <w:tcPr>
            <w:tcW w:w="437" w:type="dxa"/>
          </w:tcPr>
          <w:p w:rsidR="00CD54C9" w:rsidRDefault="00CD54C9">
            <w:r>
              <w:t>21573</w:t>
            </w:r>
          </w:p>
        </w:tc>
        <w:tc>
          <w:tcPr>
            <w:tcW w:w="643" w:type="dxa"/>
          </w:tcPr>
          <w:p w:rsidR="00CD54C9" w:rsidRDefault="00CD54C9">
            <w:r>
              <w:t>Rida Aamir</w:t>
            </w:r>
          </w:p>
        </w:tc>
        <w:tc>
          <w:tcPr>
            <w:tcW w:w="681" w:type="dxa"/>
          </w:tcPr>
          <w:p w:rsidR="00CD54C9" w:rsidRDefault="00CD54C9">
            <w:r>
              <w:t xml:space="preserve">Aamir Butt </w:t>
            </w:r>
          </w:p>
        </w:tc>
        <w:tc>
          <w:tcPr>
            <w:tcW w:w="627" w:type="dxa"/>
          </w:tcPr>
          <w:p w:rsidR="00CD54C9" w:rsidRDefault="00CD54C9">
            <w:r>
              <w:t>720162-01-M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1667</w:t>
            </w:r>
          </w:p>
        </w:tc>
        <w:tc>
          <w:tcPr>
            <w:tcW w:w="437" w:type="dxa"/>
          </w:tcPr>
          <w:p w:rsidR="00CD54C9" w:rsidRDefault="00CD54C9">
            <w:r>
              <w:t>20868</w:t>
            </w:r>
          </w:p>
        </w:tc>
        <w:tc>
          <w:tcPr>
            <w:tcW w:w="643" w:type="dxa"/>
          </w:tcPr>
          <w:p w:rsidR="00CD54C9" w:rsidRDefault="00CD54C9">
            <w:r>
              <w:t>Maria Sattar</w:t>
            </w:r>
          </w:p>
        </w:tc>
        <w:tc>
          <w:tcPr>
            <w:tcW w:w="681" w:type="dxa"/>
          </w:tcPr>
          <w:p w:rsidR="00CD54C9" w:rsidRDefault="00CD54C9">
            <w:r>
              <w:t>Abdul sattar</w:t>
            </w:r>
          </w:p>
        </w:tc>
        <w:tc>
          <w:tcPr>
            <w:tcW w:w="627" w:type="dxa"/>
          </w:tcPr>
          <w:p w:rsidR="00CD54C9" w:rsidRDefault="00CD54C9">
            <w:r>
              <w:t>716473-01-M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1668</w:t>
            </w:r>
          </w:p>
        </w:tc>
        <w:tc>
          <w:tcPr>
            <w:tcW w:w="437" w:type="dxa"/>
          </w:tcPr>
          <w:p w:rsidR="00CD54C9" w:rsidRDefault="00CD54C9">
            <w:r>
              <w:t>22280</w:t>
            </w:r>
          </w:p>
        </w:tc>
        <w:tc>
          <w:tcPr>
            <w:tcW w:w="643" w:type="dxa"/>
          </w:tcPr>
          <w:p w:rsidR="00CD54C9" w:rsidRDefault="00CD54C9">
            <w:r>
              <w:t>Ayesha Saddiqua</w:t>
            </w:r>
          </w:p>
        </w:tc>
        <w:tc>
          <w:tcPr>
            <w:tcW w:w="681" w:type="dxa"/>
          </w:tcPr>
          <w:p w:rsidR="00CD54C9" w:rsidRDefault="00CD54C9">
            <w:r>
              <w:t>Anjum Mahmood</w:t>
            </w:r>
          </w:p>
        </w:tc>
        <w:tc>
          <w:tcPr>
            <w:tcW w:w="627" w:type="dxa"/>
          </w:tcPr>
          <w:p w:rsidR="00CD54C9" w:rsidRDefault="00CD54C9">
            <w:r>
              <w:t>718144-01-M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1669</w:t>
            </w:r>
          </w:p>
        </w:tc>
        <w:tc>
          <w:tcPr>
            <w:tcW w:w="437" w:type="dxa"/>
          </w:tcPr>
          <w:p w:rsidR="00CD54C9" w:rsidRDefault="00CD54C9">
            <w:r>
              <w:t>20595</w:t>
            </w:r>
          </w:p>
        </w:tc>
        <w:tc>
          <w:tcPr>
            <w:tcW w:w="643" w:type="dxa"/>
          </w:tcPr>
          <w:p w:rsidR="00CD54C9" w:rsidRDefault="00CD54C9">
            <w:r>
              <w:t>Rehmeen Zahid</w:t>
            </w:r>
          </w:p>
        </w:tc>
        <w:tc>
          <w:tcPr>
            <w:tcW w:w="681" w:type="dxa"/>
          </w:tcPr>
          <w:p w:rsidR="00CD54C9" w:rsidRDefault="00CD54C9">
            <w:r>
              <w:t>Zahid Pervez</w:t>
            </w:r>
          </w:p>
        </w:tc>
        <w:tc>
          <w:tcPr>
            <w:tcW w:w="627" w:type="dxa"/>
          </w:tcPr>
          <w:p w:rsidR="00CD54C9" w:rsidRDefault="00CD54C9">
            <w:r>
              <w:t>721524-01-M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1670</w:t>
            </w:r>
          </w:p>
        </w:tc>
        <w:tc>
          <w:tcPr>
            <w:tcW w:w="437" w:type="dxa"/>
          </w:tcPr>
          <w:p w:rsidR="00CD54C9" w:rsidRDefault="00CD54C9">
            <w:r>
              <w:t>21613</w:t>
            </w:r>
          </w:p>
        </w:tc>
        <w:tc>
          <w:tcPr>
            <w:tcW w:w="643" w:type="dxa"/>
          </w:tcPr>
          <w:p w:rsidR="00CD54C9" w:rsidRDefault="00CD54C9">
            <w:r>
              <w:t>Hammad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716248-01-M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1671</w:t>
            </w:r>
          </w:p>
        </w:tc>
        <w:tc>
          <w:tcPr>
            <w:tcW w:w="437" w:type="dxa"/>
          </w:tcPr>
          <w:p w:rsidR="00CD54C9" w:rsidRDefault="00CD54C9">
            <w:r>
              <w:t>20924</w:t>
            </w:r>
          </w:p>
        </w:tc>
        <w:tc>
          <w:tcPr>
            <w:tcW w:w="643" w:type="dxa"/>
          </w:tcPr>
          <w:p w:rsidR="00CD54C9" w:rsidRDefault="00CD54C9">
            <w:r>
              <w:t>Eisha Khalid</w:t>
            </w:r>
          </w:p>
        </w:tc>
        <w:tc>
          <w:tcPr>
            <w:tcW w:w="681" w:type="dxa"/>
          </w:tcPr>
          <w:p w:rsidR="00CD54C9" w:rsidRDefault="00CD54C9">
            <w:r>
              <w:t>Khalid Mahmood</w:t>
            </w:r>
          </w:p>
        </w:tc>
        <w:tc>
          <w:tcPr>
            <w:tcW w:w="627" w:type="dxa"/>
          </w:tcPr>
          <w:p w:rsidR="00CD54C9" w:rsidRDefault="00CD54C9">
            <w:r>
              <w:t>716568-01-M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1672</w:t>
            </w:r>
          </w:p>
        </w:tc>
        <w:tc>
          <w:tcPr>
            <w:tcW w:w="437" w:type="dxa"/>
          </w:tcPr>
          <w:p w:rsidR="00CD54C9" w:rsidRDefault="00CD54C9">
            <w:r>
              <w:t>22148</w:t>
            </w:r>
          </w:p>
        </w:tc>
        <w:tc>
          <w:tcPr>
            <w:tcW w:w="643" w:type="dxa"/>
          </w:tcPr>
          <w:p w:rsidR="00CD54C9" w:rsidRDefault="00CD54C9">
            <w:r>
              <w:t>Javeria Khalid</w:t>
            </w:r>
          </w:p>
        </w:tc>
        <w:tc>
          <w:tcPr>
            <w:tcW w:w="681" w:type="dxa"/>
          </w:tcPr>
          <w:p w:rsidR="00CD54C9" w:rsidRDefault="00CD54C9">
            <w:r>
              <w:t>Rana Khalid Mahmood</w:t>
            </w:r>
          </w:p>
        </w:tc>
        <w:tc>
          <w:tcPr>
            <w:tcW w:w="627" w:type="dxa"/>
          </w:tcPr>
          <w:p w:rsidR="00CD54C9" w:rsidRDefault="00CD54C9">
            <w:r>
              <w:t>107304-P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1673</w:t>
            </w:r>
          </w:p>
        </w:tc>
        <w:tc>
          <w:tcPr>
            <w:tcW w:w="437" w:type="dxa"/>
          </w:tcPr>
          <w:p w:rsidR="00CD54C9" w:rsidRDefault="00CD54C9">
            <w:r>
              <w:t>22410</w:t>
            </w:r>
          </w:p>
        </w:tc>
        <w:tc>
          <w:tcPr>
            <w:tcW w:w="643" w:type="dxa"/>
          </w:tcPr>
          <w:p w:rsidR="00CD54C9" w:rsidRDefault="00CD54C9">
            <w:r>
              <w:t>Sadia Iftikhar</w:t>
            </w:r>
          </w:p>
        </w:tc>
        <w:tc>
          <w:tcPr>
            <w:tcW w:w="681" w:type="dxa"/>
          </w:tcPr>
          <w:p w:rsidR="00CD54C9" w:rsidRDefault="00CD54C9">
            <w:r>
              <w:t>Malik Ghulam Iftikhar</w:t>
            </w:r>
          </w:p>
        </w:tc>
        <w:tc>
          <w:tcPr>
            <w:tcW w:w="627" w:type="dxa"/>
          </w:tcPr>
          <w:p w:rsidR="00CD54C9" w:rsidRDefault="00CD54C9">
            <w:r>
              <w:t>717705-01-M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1674</w:t>
            </w:r>
          </w:p>
        </w:tc>
        <w:tc>
          <w:tcPr>
            <w:tcW w:w="437" w:type="dxa"/>
          </w:tcPr>
          <w:p w:rsidR="00CD54C9" w:rsidRDefault="00CD54C9">
            <w:r>
              <w:t>21607</w:t>
            </w:r>
          </w:p>
        </w:tc>
        <w:tc>
          <w:tcPr>
            <w:tcW w:w="643" w:type="dxa"/>
          </w:tcPr>
          <w:p w:rsidR="00CD54C9" w:rsidRDefault="00CD54C9">
            <w:r>
              <w:t>Mushahid Abbas</w:t>
            </w:r>
          </w:p>
        </w:tc>
        <w:tc>
          <w:tcPr>
            <w:tcW w:w="681" w:type="dxa"/>
          </w:tcPr>
          <w:p w:rsidR="00CD54C9" w:rsidRDefault="00CD54C9">
            <w:r>
              <w:t xml:space="preserve">Ghulam Abbas </w:t>
            </w:r>
          </w:p>
        </w:tc>
        <w:tc>
          <w:tcPr>
            <w:tcW w:w="627" w:type="dxa"/>
          </w:tcPr>
          <w:p w:rsidR="00CD54C9" w:rsidRDefault="00CD54C9">
            <w:r>
              <w:t>745665-01-M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1675</w:t>
            </w:r>
          </w:p>
        </w:tc>
        <w:tc>
          <w:tcPr>
            <w:tcW w:w="437" w:type="dxa"/>
          </w:tcPr>
          <w:p w:rsidR="00CD54C9" w:rsidRDefault="00CD54C9">
            <w:r>
              <w:t>3744</w:t>
            </w:r>
          </w:p>
        </w:tc>
        <w:tc>
          <w:tcPr>
            <w:tcW w:w="643" w:type="dxa"/>
          </w:tcPr>
          <w:p w:rsidR="00CD54C9" w:rsidRDefault="00CD54C9">
            <w:r>
              <w:t>Tayyaba Shakeel</w:t>
            </w:r>
          </w:p>
        </w:tc>
        <w:tc>
          <w:tcPr>
            <w:tcW w:w="681" w:type="dxa"/>
          </w:tcPr>
          <w:p w:rsidR="00CD54C9" w:rsidRDefault="00CD54C9">
            <w:r>
              <w:t>Shakeel Ahmed</w:t>
            </w:r>
          </w:p>
        </w:tc>
        <w:tc>
          <w:tcPr>
            <w:tcW w:w="627" w:type="dxa"/>
          </w:tcPr>
          <w:p w:rsidR="00CD54C9" w:rsidRDefault="00CD54C9">
            <w:r>
              <w:t>107290-P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1676</w:t>
            </w:r>
          </w:p>
        </w:tc>
        <w:tc>
          <w:tcPr>
            <w:tcW w:w="437" w:type="dxa"/>
          </w:tcPr>
          <w:p w:rsidR="00CD54C9" w:rsidRDefault="00CD54C9">
            <w:r>
              <w:t>5037</w:t>
            </w:r>
          </w:p>
        </w:tc>
        <w:tc>
          <w:tcPr>
            <w:tcW w:w="643" w:type="dxa"/>
          </w:tcPr>
          <w:p w:rsidR="00CD54C9" w:rsidRDefault="00CD54C9">
            <w:r>
              <w:t>Maryam Ijaz</w:t>
            </w:r>
          </w:p>
        </w:tc>
        <w:tc>
          <w:tcPr>
            <w:tcW w:w="681" w:type="dxa"/>
          </w:tcPr>
          <w:p w:rsidR="00CD54C9" w:rsidRDefault="00CD54C9">
            <w:r>
              <w:t>Ijaz Ahmad</w:t>
            </w:r>
          </w:p>
        </w:tc>
        <w:tc>
          <w:tcPr>
            <w:tcW w:w="627" w:type="dxa"/>
          </w:tcPr>
          <w:p w:rsidR="00CD54C9" w:rsidRDefault="00CD54C9">
            <w:r>
              <w:t>102067-P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14.604082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59.604082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1677</w:t>
            </w:r>
          </w:p>
        </w:tc>
        <w:tc>
          <w:tcPr>
            <w:tcW w:w="437" w:type="dxa"/>
          </w:tcPr>
          <w:p w:rsidR="00CD54C9" w:rsidRDefault="00CD54C9">
            <w:r>
              <w:t>20590</w:t>
            </w:r>
          </w:p>
        </w:tc>
        <w:tc>
          <w:tcPr>
            <w:tcW w:w="643" w:type="dxa"/>
          </w:tcPr>
          <w:p w:rsidR="00CD54C9" w:rsidRDefault="00CD54C9">
            <w:r>
              <w:t>Sumayyah Azhar</w:t>
            </w:r>
          </w:p>
        </w:tc>
        <w:tc>
          <w:tcPr>
            <w:tcW w:w="681" w:type="dxa"/>
          </w:tcPr>
          <w:p w:rsidR="00CD54C9" w:rsidRDefault="00CD54C9">
            <w:r>
              <w:t>Muhammad Azhar Majeed</w:t>
            </w:r>
          </w:p>
        </w:tc>
        <w:tc>
          <w:tcPr>
            <w:tcW w:w="627" w:type="dxa"/>
          </w:tcPr>
          <w:p w:rsidR="00CD54C9" w:rsidRDefault="00CD54C9">
            <w:r>
              <w:t>713830-01-M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14.596078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59.596078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1678</w:t>
            </w:r>
          </w:p>
        </w:tc>
        <w:tc>
          <w:tcPr>
            <w:tcW w:w="437" w:type="dxa"/>
          </w:tcPr>
          <w:p w:rsidR="00CD54C9" w:rsidRDefault="00CD54C9">
            <w:r>
              <w:t>21858</w:t>
            </w:r>
          </w:p>
        </w:tc>
        <w:tc>
          <w:tcPr>
            <w:tcW w:w="643" w:type="dxa"/>
          </w:tcPr>
          <w:p w:rsidR="00CD54C9" w:rsidRDefault="00CD54C9">
            <w:r>
              <w:t>Maheen Asghar</w:t>
            </w:r>
          </w:p>
        </w:tc>
        <w:tc>
          <w:tcPr>
            <w:tcW w:w="681" w:type="dxa"/>
          </w:tcPr>
          <w:p w:rsidR="00CD54C9" w:rsidRDefault="00CD54C9">
            <w:r>
              <w:t>Muhammad Asghar</w:t>
            </w:r>
          </w:p>
        </w:tc>
        <w:tc>
          <w:tcPr>
            <w:tcW w:w="627" w:type="dxa"/>
          </w:tcPr>
          <w:p w:rsidR="00CD54C9" w:rsidRDefault="00CD54C9">
            <w:r>
              <w:t>716659-01-M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1679</w:t>
            </w:r>
          </w:p>
        </w:tc>
        <w:tc>
          <w:tcPr>
            <w:tcW w:w="437" w:type="dxa"/>
          </w:tcPr>
          <w:p w:rsidR="00CD54C9" w:rsidRDefault="00CD54C9">
            <w:r>
              <w:t>22082</w:t>
            </w:r>
          </w:p>
        </w:tc>
        <w:tc>
          <w:tcPr>
            <w:tcW w:w="643" w:type="dxa"/>
          </w:tcPr>
          <w:p w:rsidR="00CD54C9" w:rsidRDefault="00CD54C9">
            <w:r>
              <w:t>Zoha Mushtaq</w:t>
            </w:r>
          </w:p>
        </w:tc>
        <w:tc>
          <w:tcPr>
            <w:tcW w:w="681" w:type="dxa"/>
          </w:tcPr>
          <w:p w:rsidR="00CD54C9" w:rsidRDefault="00CD54C9">
            <w:r>
              <w:t>Mushtaq Ahmad</w:t>
            </w:r>
          </w:p>
        </w:tc>
        <w:tc>
          <w:tcPr>
            <w:tcW w:w="627" w:type="dxa"/>
          </w:tcPr>
          <w:p w:rsidR="00CD54C9" w:rsidRDefault="00CD54C9">
            <w:r>
              <w:t>713880-01-M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14.588235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59.588235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1680</w:t>
            </w:r>
          </w:p>
        </w:tc>
        <w:tc>
          <w:tcPr>
            <w:tcW w:w="437" w:type="dxa"/>
          </w:tcPr>
          <w:p w:rsidR="00CD54C9" w:rsidRDefault="00CD54C9">
            <w:r>
              <w:t>20378</w:t>
            </w:r>
          </w:p>
        </w:tc>
        <w:tc>
          <w:tcPr>
            <w:tcW w:w="643" w:type="dxa"/>
          </w:tcPr>
          <w:p w:rsidR="00CD54C9" w:rsidRDefault="00CD54C9">
            <w:r>
              <w:t>Ayman Azhar</w:t>
            </w:r>
          </w:p>
        </w:tc>
        <w:tc>
          <w:tcPr>
            <w:tcW w:w="681" w:type="dxa"/>
          </w:tcPr>
          <w:p w:rsidR="00CD54C9" w:rsidRDefault="00CD54C9">
            <w:r>
              <w:t xml:space="preserve">Azhar Aziz Chohan </w:t>
            </w:r>
          </w:p>
        </w:tc>
        <w:tc>
          <w:tcPr>
            <w:tcW w:w="627" w:type="dxa"/>
          </w:tcPr>
          <w:p w:rsidR="00CD54C9" w:rsidRDefault="00CD54C9">
            <w:r>
              <w:t>719223-01-M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1681</w:t>
            </w:r>
          </w:p>
        </w:tc>
        <w:tc>
          <w:tcPr>
            <w:tcW w:w="437" w:type="dxa"/>
          </w:tcPr>
          <w:p w:rsidR="00CD54C9" w:rsidRDefault="00CD54C9">
            <w:r>
              <w:t>4977</w:t>
            </w:r>
          </w:p>
        </w:tc>
        <w:tc>
          <w:tcPr>
            <w:tcW w:w="643" w:type="dxa"/>
          </w:tcPr>
          <w:p w:rsidR="00CD54C9" w:rsidRDefault="00CD54C9">
            <w:r>
              <w:t>Ayesha Ashraf</w:t>
            </w:r>
          </w:p>
        </w:tc>
        <w:tc>
          <w:tcPr>
            <w:tcW w:w="681" w:type="dxa"/>
          </w:tcPr>
          <w:p w:rsidR="00CD54C9" w:rsidRDefault="00CD54C9">
            <w:r>
              <w:t>Muhammad Ashraf Zahid</w:t>
            </w:r>
          </w:p>
        </w:tc>
        <w:tc>
          <w:tcPr>
            <w:tcW w:w="627" w:type="dxa"/>
          </w:tcPr>
          <w:p w:rsidR="00CD54C9" w:rsidRDefault="00CD54C9">
            <w:r>
              <w:t>92283-P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13.753191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59.586524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1682</w:t>
            </w:r>
          </w:p>
        </w:tc>
        <w:tc>
          <w:tcPr>
            <w:tcW w:w="437" w:type="dxa"/>
          </w:tcPr>
          <w:p w:rsidR="00CD54C9" w:rsidRDefault="00CD54C9">
            <w:r>
              <w:t>18736</w:t>
            </w:r>
          </w:p>
        </w:tc>
        <w:tc>
          <w:tcPr>
            <w:tcW w:w="643" w:type="dxa"/>
          </w:tcPr>
          <w:p w:rsidR="00CD54C9" w:rsidRDefault="00CD54C9">
            <w:r>
              <w:t>Sidra Tul Muntha</w:t>
            </w:r>
          </w:p>
        </w:tc>
        <w:tc>
          <w:tcPr>
            <w:tcW w:w="681" w:type="dxa"/>
          </w:tcPr>
          <w:p w:rsidR="00CD54C9" w:rsidRDefault="00CD54C9">
            <w:r>
              <w:t>Malik Zahoor Hussain</w:t>
            </w:r>
          </w:p>
        </w:tc>
        <w:tc>
          <w:tcPr>
            <w:tcW w:w="627" w:type="dxa"/>
          </w:tcPr>
          <w:p w:rsidR="00CD54C9" w:rsidRDefault="00CD54C9">
            <w:r>
              <w:t>114604-P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1683</w:t>
            </w:r>
          </w:p>
        </w:tc>
        <w:tc>
          <w:tcPr>
            <w:tcW w:w="437" w:type="dxa"/>
          </w:tcPr>
          <w:p w:rsidR="00CD54C9" w:rsidRDefault="00CD54C9">
            <w:r>
              <w:t>21976</w:t>
            </w:r>
          </w:p>
        </w:tc>
        <w:tc>
          <w:tcPr>
            <w:tcW w:w="643" w:type="dxa"/>
          </w:tcPr>
          <w:p w:rsidR="00CD54C9" w:rsidRDefault="00CD54C9">
            <w:r>
              <w:t>Iqra Shahzad</w:t>
            </w:r>
          </w:p>
        </w:tc>
        <w:tc>
          <w:tcPr>
            <w:tcW w:w="681" w:type="dxa"/>
          </w:tcPr>
          <w:p w:rsidR="00CD54C9" w:rsidRDefault="00CD54C9">
            <w:r>
              <w:t>Mohammad Shahzad Anwar</w:t>
            </w:r>
          </w:p>
        </w:tc>
        <w:tc>
          <w:tcPr>
            <w:tcW w:w="627" w:type="dxa"/>
          </w:tcPr>
          <w:p w:rsidR="00CD54C9" w:rsidRDefault="00CD54C9">
            <w:r>
              <w:t>720187-01-M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1684</w:t>
            </w:r>
          </w:p>
        </w:tc>
        <w:tc>
          <w:tcPr>
            <w:tcW w:w="437" w:type="dxa"/>
          </w:tcPr>
          <w:p w:rsidR="00CD54C9" w:rsidRDefault="00CD54C9">
            <w:r>
              <w:t>22206</w:t>
            </w:r>
          </w:p>
        </w:tc>
        <w:tc>
          <w:tcPr>
            <w:tcW w:w="643" w:type="dxa"/>
          </w:tcPr>
          <w:p w:rsidR="00CD54C9" w:rsidRDefault="00CD54C9">
            <w:r>
              <w:t>Hafsa Fakhar</w:t>
            </w:r>
          </w:p>
        </w:tc>
        <w:tc>
          <w:tcPr>
            <w:tcW w:w="681" w:type="dxa"/>
          </w:tcPr>
          <w:p w:rsidR="00CD54C9" w:rsidRDefault="00CD54C9">
            <w:r>
              <w:t>Hassan Sharif Awan</w:t>
            </w:r>
          </w:p>
        </w:tc>
        <w:tc>
          <w:tcPr>
            <w:tcW w:w="627" w:type="dxa"/>
          </w:tcPr>
          <w:p w:rsidR="00CD54C9" w:rsidRDefault="00CD54C9">
            <w:r>
              <w:t xml:space="preserve">714711-01-M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14.580392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59.580392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10.48047/NQ.2022.20.16.NQ880289,        10.48047/NQ.2022.20.16.NQ880284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1685</w:t>
            </w:r>
          </w:p>
        </w:tc>
        <w:tc>
          <w:tcPr>
            <w:tcW w:w="437" w:type="dxa"/>
          </w:tcPr>
          <w:p w:rsidR="00CD54C9" w:rsidRDefault="00CD54C9">
            <w:r>
              <w:t>22042</w:t>
            </w:r>
          </w:p>
        </w:tc>
        <w:tc>
          <w:tcPr>
            <w:tcW w:w="643" w:type="dxa"/>
          </w:tcPr>
          <w:p w:rsidR="00CD54C9" w:rsidRDefault="00CD54C9">
            <w:r>
              <w:t>Hira Khan</w:t>
            </w:r>
          </w:p>
        </w:tc>
        <w:tc>
          <w:tcPr>
            <w:tcW w:w="681" w:type="dxa"/>
          </w:tcPr>
          <w:p w:rsidR="00CD54C9" w:rsidRDefault="00CD54C9">
            <w:r>
              <w:t>Fakhar ul zaman Khan</w:t>
            </w:r>
          </w:p>
        </w:tc>
        <w:tc>
          <w:tcPr>
            <w:tcW w:w="627" w:type="dxa"/>
          </w:tcPr>
          <w:p w:rsidR="00CD54C9" w:rsidRDefault="00CD54C9">
            <w:r>
              <w:t>716569-01-M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1686</w:t>
            </w:r>
          </w:p>
        </w:tc>
        <w:tc>
          <w:tcPr>
            <w:tcW w:w="437" w:type="dxa"/>
          </w:tcPr>
          <w:p w:rsidR="00CD54C9" w:rsidRDefault="00CD54C9">
            <w:r>
              <w:t>20409</w:t>
            </w:r>
          </w:p>
        </w:tc>
        <w:tc>
          <w:tcPr>
            <w:tcW w:w="643" w:type="dxa"/>
          </w:tcPr>
          <w:p w:rsidR="00CD54C9" w:rsidRDefault="00CD54C9">
            <w:r>
              <w:t>Mehvish Irshad</w:t>
            </w:r>
          </w:p>
        </w:tc>
        <w:tc>
          <w:tcPr>
            <w:tcW w:w="681" w:type="dxa"/>
          </w:tcPr>
          <w:p w:rsidR="00CD54C9" w:rsidRDefault="00CD54C9">
            <w:r>
              <w:t>Muhammad Irshad</w:t>
            </w:r>
          </w:p>
        </w:tc>
        <w:tc>
          <w:tcPr>
            <w:tcW w:w="627" w:type="dxa"/>
          </w:tcPr>
          <w:p w:rsidR="00CD54C9" w:rsidRDefault="00CD54C9">
            <w:r>
              <w:t>714690-01-M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1687</w:t>
            </w:r>
          </w:p>
        </w:tc>
        <w:tc>
          <w:tcPr>
            <w:tcW w:w="437" w:type="dxa"/>
          </w:tcPr>
          <w:p w:rsidR="00CD54C9" w:rsidRDefault="00CD54C9">
            <w:r>
              <w:t>21816</w:t>
            </w:r>
          </w:p>
        </w:tc>
        <w:tc>
          <w:tcPr>
            <w:tcW w:w="643" w:type="dxa"/>
          </w:tcPr>
          <w:p w:rsidR="00CD54C9" w:rsidRDefault="00CD54C9">
            <w:r>
              <w:t>Mubeen Jillani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>743247-01-M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1688</w:t>
            </w:r>
          </w:p>
        </w:tc>
        <w:tc>
          <w:tcPr>
            <w:tcW w:w="437" w:type="dxa"/>
          </w:tcPr>
          <w:p w:rsidR="00CD54C9" w:rsidRDefault="00CD54C9">
            <w:r>
              <w:t>21152</w:t>
            </w:r>
          </w:p>
        </w:tc>
        <w:tc>
          <w:tcPr>
            <w:tcW w:w="643" w:type="dxa"/>
          </w:tcPr>
          <w:p w:rsidR="00CD54C9" w:rsidRDefault="00CD54C9">
            <w:r>
              <w:t>Atika Rani</w:t>
            </w:r>
          </w:p>
        </w:tc>
        <w:tc>
          <w:tcPr>
            <w:tcW w:w="681" w:type="dxa"/>
          </w:tcPr>
          <w:p w:rsidR="00CD54C9" w:rsidRDefault="00CD54C9">
            <w:r>
              <w:t>Muhammad Adrees</w:t>
            </w:r>
          </w:p>
        </w:tc>
        <w:tc>
          <w:tcPr>
            <w:tcW w:w="627" w:type="dxa"/>
          </w:tcPr>
          <w:p w:rsidR="00CD54C9" w:rsidRDefault="00CD54C9">
            <w:r>
              <w:t>717646-01-M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1689</w:t>
            </w:r>
          </w:p>
        </w:tc>
        <w:tc>
          <w:tcPr>
            <w:tcW w:w="437" w:type="dxa"/>
          </w:tcPr>
          <w:p w:rsidR="00CD54C9" w:rsidRDefault="00CD54C9">
            <w:r>
              <w:t>21921</w:t>
            </w:r>
          </w:p>
        </w:tc>
        <w:tc>
          <w:tcPr>
            <w:tcW w:w="643" w:type="dxa"/>
          </w:tcPr>
          <w:p w:rsidR="00CD54C9" w:rsidRDefault="00CD54C9">
            <w:r>
              <w:t>Amen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715906-01-M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1690</w:t>
            </w:r>
          </w:p>
        </w:tc>
        <w:tc>
          <w:tcPr>
            <w:tcW w:w="437" w:type="dxa"/>
          </w:tcPr>
          <w:p w:rsidR="00CD54C9" w:rsidRDefault="00CD54C9">
            <w:r>
              <w:t>18803</w:t>
            </w:r>
          </w:p>
        </w:tc>
        <w:tc>
          <w:tcPr>
            <w:tcW w:w="643" w:type="dxa"/>
          </w:tcPr>
          <w:p w:rsidR="00CD54C9" w:rsidRDefault="00CD54C9">
            <w:r>
              <w:t>Sara Akbar</w:t>
            </w:r>
          </w:p>
        </w:tc>
        <w:tc>
          <w:tcPr>
            <w:tcW w:w="681" w:type="dxa"/>
          </w:tcPr>
          <w:p w:rsidR="00CD54C9" w:rsidRDefault="00CD54C9">
            <w:r>
              <w:t>Saad Tayyab</w:t>
            </w:r>
          </w:p>
        </w:tc>
        <w:tc>
          <w:tcPr>
            <w:tcW w:w="627" w:type="dxa"/>
          </w:tcPr>
          <w:p w:rsidR="00CD54C9" w:rsidRDefault="00CD54C9">
            <w:r>
              <w:t>89772-P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1691</w:t>
            </w:r>
          </w:p>
        </w:tc>
        <w:tc>
          <w:tcPr>
            <w:tcW w:w="437" w:type="dxa"/>
          </w:tcPr>
          <w:p w:rsidR="00CD54C9" w:rsidRDefault="00CD54C9">
            <w:r>
              <w:t>22152</w:t>
            </w:r>
          </w:p>
        </w:tc>
        <w:tc>
          <w:tcPr>
            <w:tcW w:w="643" w:type="dxa"/>
          </w:tcPr>
          <w:p w:rsidR="00CD54C9" w:rsidRDefault="00CD54C9">
            <w:r>
              <w:t>Rubbab Malik</w:t>
            </w:r>
          </w:p>
        </w:tc>
        <w:tc>
          <w:tcPr>
            <w:tcW w:w="681" w:type="dxa"/>
          </w:tcPr>
          <w:p w:rsidR="00CD54C9" w:rsidRDefault="00CD54C9">
            <w:r>
              <w:t>Haq Nawaz Malik</w:t>
            </w:r>
          </w:p>
        </w:tc>
        <w:tc>
          <w:tcPr>
            <w:tcW w:w="627" w:type="dxa"/>
          </w:tcPr>
          <w:p w:rsidR="00CD54C9" w:rsidRDefault="00CD54C9">
            <w:r>
              <w:t>720690-01-M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1692</w:t>
            </w:r>
          </w:p>
        </w:tc>
        <w:tc>
          <w:tcPr>
            <w:tcW w:w="437" w:type="dxa"/>
          </w:tcPr>
          <w:p w:rsidR="00CD54C9" w:rsidRDefault="00CD54C9">
            <w:r>
              <w:t>22285</w:t>
            </w:r>
          </w:p>
        </w:tc>
        <w:tc>
          <w:tcPr>
            <w:tcW w:w="643" w:type="dxa"/>
          </w:tcPr>
          <w:p w:rsidR="00CD54C9" w:rsidRDefault="00CD54C9">
            <w:r>
              <w:t>Muhammad Talha Ishtiaq</w:t>
            </w:r>
          </w:p>
        </w:tc>
        <w:tc>
          <w:tcPr>
            <w:tcW w:w="681" w:type="dxa"/>
          </w:tcPr>
          <w:p w:rsidR="00CD54C9" w:rsidRDefault="00CD54C9">
            <w:r>
              <w:t xml:space="preserve">Ishtiaq Ahmad </w:t>
            </w:r>
          </w:p>
        </w:tc>
        <w:tc>
          <w:tcPr>
            <w:tcW w:w="627" w:type="dxa"/>
          </w:tcPr>
          <w:p w:rsidR="00CD54C9" w:rsidRDefault="00CD54C9">
            <w:r>
              <w:t>717483-01-M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1693</w:t>
            </w:r>
          </w:p>
        </w:tc>
        <w:tc>
          <w:tcPr>
            <w:tcW w:w="437" w:type="dxa"/>
          </w:tcPr>
          <w:p w:rsidR="00CD54C9" w:rsidRDefault="00CD54C9">
            <w:r>
              <w:t>20537</w:t>
            </w:r>
          </w:p>
        </w:tc>
        <w:tc>
          <w:tcPr>
            <w:tcW w:w="643" w:type="dxa"/>
          </w:tcPr>
          <w:p w:rsidR="00CD54C9" w:rsidRDefault="00CD54C9">
            <w:r>
              <w:t>Muhammad Ahsan</w:t>
            </w:r>
          </w:p>
        </w:tc>
        <w:tc>
          <w:tcPr>
            <w:tcW w:w="681" w:type="dxa"/>
          </w:tcPr>
          <w:p w:rsidR="00CD54C9" w:rsidRDefault="00CD54C9">
            <w:r>
              <w:t>Abid Hussain</w:t>
            </w:r>
          </w:p>
        </w:tc>
        <w:tc>
          <w:tcPr>
            <w:tcW w:w="627" w:type="dxa"/>
          </w:tcPr>
          <w:p w:rsidR="00CD54C9" w:rsidRDefault="00CD54C9">
            <w:r>
              <w:t>716350-01-M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1694</w:t>
            </w:r>
          </w:p>
        </w:tc>
        <w:tc>
          <w:tcPr>
            <w:tcW w:w="437" w:type="dxa"/>
          </w:tcPr>
          <w:p w:rsidR="00CD54C9" w:rsidRDefault="00CD54C9">
            <w:r>
              <w:t>20444</w:t>
            </w:r>
          </w:p>
        </w:tc>
        <w:tc>
          <w:tcPr>
            <w:tcW w:w="643" w:type="dxa"/>
          </w:tcPr>
          <w:p w:rsidR="00CD54C9" w:rsidRDefault="00CD54C9">
            <w:r>
              <w:t>Namra Tanvir</w:t>
            </w:r>
          </w:p>
        </w:tc>
        <w:tc>
          <w:tcPr>
            <w:tcW w:w="681" w:type="dxa"/>
          </w:tcPr>
          <w:p w:rsidR="00CD54C9" w:rsidRDefault="00CD54C9">
            <w:r>
              <w:t>Tanvir shafi</w:t>
            </w:r>
          </w:p>
        </w:tc>
        <w:tc>
          <w:tcPr>
            <w:tcW w:w="627" w:type="dxa"/>
          </w:tcPr>
          <w:p w:rsidR="00CD54C9" w:rsidRDefault="00CD54C9">
            <w:r>
              <w:t>714709-05-M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14.556863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59.556863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1695</w:t>
            </w:r>
          </w:p>
        </w:tc>
        <w:tc>
          <w:tcPr>
            <w:tcW w:w="437" w:type="dxa"/>
          </w:tcPr>
          <w:p w:rsidR="00CD54C9" w:rsidRDefault="00CD54C9">
            <w:r>
              <w:t>18739</w:t>
            </w:r>
          </w:p>
        </w:tc>
        <w:tc>
          <w:tcPr>
            <w:tcW w:w="643" w:type="dxa"/>
          </w:tcPr>
          <w:p w:rsidR="00CD54C9" w:rsidRDefault="00CD54C9">
            <w:r>
              <w:t>Rabia Saeed</w:t>
            </w:r>
          </w:p>
        </w:tc>
        <w:tc>
          <w:tcPr>
            <w:tcW w:w="681" w:type="dxa"/>
          </w:tcPr>
          <w:p w:rsidR="00CD54C9" w:rsidRDefault="00CD54C9">
            <w:r>
              <w:t>Saeed Ahmed</w:t>
            </w:r>
          </w:p>
        </w:tc>
        <w:tc>
          <w:tcPr>
            <w:tcW w:w="627" w:type="dxa"/>
          </w:tcPr>
          <w:p w:rsidR="00CD54C9" w:rsidRDefault="00CD54C9">
            <w:r>
              <w:t>103676-P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http://doi.org/10.5281/zenodo.4283307,       http://doi.org/10.5281/zenodo.4283301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1696</w:t>
            </w:r>
          </w:p>
        </w:tc>
        <w:tc>
          <w:tcPr>
            <w:tcW w:w="437" w:type="dxa"/>
          </w:tcPr>
          <w:p w:rsidR="00CD54C9" w:rsidRDefault="00CD54C9">
            <w:r>
              <w:t>21615</w:t>
            </w:r>
          </w:p>
        </w:tc>
        <w:tc>
          <w:tcPr>
            <w:tcW w:w="643" w:type="dxa"/>
          </w:tcPr>
          <w:p w:rsidR="00CD54C9" w:rsidRDefault="00CD54C9">
            <w:r>
              <w:t>Tehreem Fatima</w:t>
            </w:r>
          </w:p>
        </w:tc>
        <w:tc>
          <w:tcPr>
            <w:tcW w:w="681" w:type="dxa"/>
          </w:tcPr>
          <w:p w:rsidR="00CD54C9" w:rsidRDefault="00CD54C9">
            <w:r>
              <w:t>iftikhar hussain</w:t>
            </w:r>
          </w:p>
        </w:tc>
        <w:tc>
          <w:tcPr>
            <w:tcW w:w="627" w:type="dxa"/>
          </w:tcPr>
          <w:p w:rsidR="00CD54C9" w:rsidRDefault="00CD54C9">
            <w:r>
              <w:t>715126-01-M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1697</w:t>
            </w:r>
          </w:p>
        </w:tc>
        <w:tc>
          <w:tcPr>
            <w:tcW w:w="437" w:type="dxa"/>
          </w:tcPr>
          <w:p w:rsidR="00CD54C9" w:rsidRDefault="00CD54C9">
            <w:r>
              <w:t>21184</w:t>
            </w:r>
          </w:p>
        </w:tc>
        <w:tc>
          <w:tcPr>
            <w:tcW w:w="643" w:type="dxa"/>
          </w:tcPr>
          <w:p w:rsidR="00CD54C9" w:rsidRDefault="00CD54C9">
            <w:r>
              <w:t>Bilal Ahmad</w:t>
            </w:r>
          </w:p>
        </w:tc>
        <w:tc>
          <w:tcPr>
            <w:tcW w:w="681" w:type="dxa"/>
          </w:tcPr>
          <w:p w:rsidR="00CD54C9" w:rsidRDefault="00CD54C9">
            <w:r>
              <w:t>Mehmood Ahmad</w:t>
            </w:r>
          </w:p>
        </w:tc>
        <w:tc>
          <w:tcPr>
            <w:tcW w:w="627" w:type="dxa"/>
          </w:tcPr>
          <w:p w:rsidR="00CD54C9" w:rsidRDefault="00CD54C9">
            <w:r>
              <w:t>715996-01-M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1698</w:t>
            </w:r>
          </w:p>
        </w:tc>
        <w:tc>
          <w:tcPr>
            <w:tcW w:w="437" w:type="dxa"/>
          </w:tcPr>
          <w:p w:rsidR="00CD54C9" w:rsidRDefault="00CD54C9">
            <w:r>
              <w:t>21120</w:t>
            </w:r>
          </w:p>
        </w:tc>
        <w:tc>
          <w:tcPr>
            <w:tcW w:w="643" w:type="dxa"/>
          </w:tcPr>
          <w:p w:rsidR="00CD54C9" w:rsidRDefault="00CD54C9">
            <w:r>
              <w:t>Arooba Maheen</w:t>
            </w:r>
          </w:p>
        </w:tc>
        <w:tc>
          <w:tcPr>
            <w:tcW w:w="681" w:type="dxa"/>
          </w:tcPr>
          <w:p w:rsidR="00CD54C9" w:rsidRDefault="00CD54C9">
            <w:r>
              <w:t>Shaukat Ali</w:t>
            </w:r>
          </w:p>
        </w:tc>
        <w:tc>
          <w:tcPr>
            <w:tcW w:w="627" w:type="dxa"/>
          </w:tcPr>
          <w:p w:rsidR="00CD54C9" w:rsidRDefault="00CD54C9">
            <w:r>
              <w:t>718006-01-M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1699</w:t>
            </w:r>
          </w:p>
        </w:tc>
        <w:tc>
          <w:tcPr>
            <w:tcW w:w="437" w:type="dxa"/>
          </w:tcPr>
          <w:p w:rsidR="00CD54C9" w:rsidRDefault="00CD54C9">
            <w:r>
              <w:t>20391</w:t>
            </w:r>
          </w:p>
        </w:tc>
        <w:tc>
          <w:tcPr>
            <w:tcW w:w="643" w:type="dxa"/>
          </w:tcPr>
          <w:p w:rsidR="00CD54C9" w:rsidRDefault="00CD54C9">
            <w:r>
              <w:t>Sayed Azizullah Beheshti</w:t>
            </w:r>
          </w:p>
        </w:tc>
        <w:tc>
          <w:tcPr>
            <w:tcW w:w="681" w:type="dxa"/>
          </w:tcPr>
          <w:p w:rsidR="00CD54C9" w:rsidRDefault="00CD54C9">
            <w:r>
              <w:t xml:space="preserve">Sayed Ali </w:t>
            </w:r>
          </w:p>
        </w:tc>
        <w:tc>
          <w:tcPr>
            <w:tcW w:w="627" w:type="dxa"/>
          </w:tcPr>
          <w:p w:rsidR="00CD54C9" w:rsidRDefault="00CD54C9">
            <w:r>
              <w:t xml:space="preserve">718023-07-M 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14.55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1700</w:t>
            </w:r>
          </w:p>
        </w:tc>
        <w:tc>
          <w:tcPr>
            <w:tcW w:w="437" w:type="dxa"/>
          </w:tcPr>
          <w:p w:rsidR="00CD54C9" w:rsidRDefault="00CD54C9">
            <w:r>
              <w:t>20879</w:t>
            </w:r>
          </w:p>
        </w:tc>
        <w:tc>
          <w:tcPr>
            <w:tcW w:w="643" w:type="dxa"/>
          </w:tcPr>
          <w:p w:rsidR="00CD54C9" w:rsidRDefault="00CD54C9">
            <w:r>
              <w:t>Sadia Ali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Ali </w:t>
            </w:r>
          </w:p>
        </w:tc>
        <w:tc>
          <w:tcPr>
            <w:tcW w:w="627" w:type="dxa"/>
          </w:tcPr>
          <w:p w:rsidR="00CD54C9" w:rsidRDefault="00CD54C9">
            <w:r>
              <w:t xml:space="preserve">744170-01-M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1701</w:t>
            </w:r>
          </w:p>
        </w:tc>
        <w:tc>
          <w:tcPr>
            <w:tcW w:w="437" w:type="dxa"/>
          </w:tcPr>
          <w:p w:rsidR="00CD54C9" w:rsidRDefault="00CD54C9">
            <w:r>
              <w:t>21787</w:t>
            </w:r>
          </w:p>
        </w:tc>
        <w:tc>
          <w:tcPr>
            <w:tcW w:w="643" w:type="dxa"/>
          </w:tcPr>
          <w:p w:rsidR="00CD54C9" w:rsidRDefault="00CD54C9">
            <w:r>
              <w:t>Shanza</w:t>
            </w:r>
          </w:p>
        </w:tc>
        <w:tc>
          <w:tcPr>
            <w:tcW w:w="681" w:type="dxa"/>
          </w:tcPr>
          <w:p w:rsidR="00CD54C9" w:rsidRDefault="00CD54C9">
            <w:r>
              <w:t>Naseer Ahmed</w:t>
            </w:r>
          </w:p>
        </w:tc>
        <w:tc>
          <w:tcPr>
            <w:tcW w:w="627" w:type="dxa"/>
          </w:tcPr>
          <w:p w:rsidR="00CD54C9" w:rsidRDefault="00CD54C9">
            <w:r>
              <w:t>714036-01-M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14.545098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59.545098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1702</w:t>
            </w:r>
          </w:p>
        </w:tc>
        <w:tc>
          <w:tcPr>
            <w:tcW w:w="437" w:type="dxa"/>
          </w:tcPr>
          <w:p w:rsidR="00CD54C9" w:rsidRDefault="00CD54C9">
            <w:r>
              <w:t>21619</w:t>
            </w:r>
          </w:p>
        </w:tc>
        <w:tc>
          <w:tcPr>
            <w:tcW w:w="643" w:type="dxa"/>
          </w:tcPr>
          <w:p w:rsidR="00CD54C9" w:rsidRDefault="00CD54C9">
            <w:r>
              <w:t>Hafsa Khalid</w:t>
            </w:r>
          </w:p>
        </w:tc>
        <w:tc>
          <w:tcPr>
            <w:tcW w:w="681" w:type="dxa"/>
          </w:tcPr>
          <w:p w:rsidR="00CD54C9" w:rsidRDefault="00CD54C9">
            <w:r>
              <w:t>Khalid Mahmood Anjum</w:t>
            </w:r>
          </w:p>
        </w:tc>
        <w:tc>
          <w:tcPr>
            <w:tcW w:w="627" w:type="dxa"/>
          </w:tcPr>
          <w:p w:rsidR="00CD54C9" w:rsidRDefault="00CD54C9">
            <w:r>
              <w:t>715374-01-M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14.538776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59.538776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https://doi.org/10.37018/bzkw5932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1703</w:t>
            </w:r>
          </w:p>
        </w:tc>
        <w:tc>
          <w:tcPr>
            <w:tcW w:w="437" w:type="dxa"/>
          </w:tcPr>
          <w:p w:rsidR="00CD54C9" w:rsidRDefault="00CD54C9">
            <w:r>
              <w:t>22336</w:t>
            </w:r>
          </w:p>
        </w:tc>
        <w:tc>
          <w:tcPr>
            <w:tcW w:w="643" w:type="dxa"/>
          </w:tcPr>
          <w:p w:rsidR="00CD54C9" w:rsidRDefault="00CD54C9">
            <w:r>
              <w:t>Shahzad Zafar</w:t>
            </w:r>
          </w:p>
        </w:tc>
        <w:tc>
          <w:tcPr>
            <w:tcW w:w="681" w:type="dxa"/>
          </w:tcPr>
          <w:p w:rsidR="00CD54C9" w:rsidRDefault="00CD54C9">
            <w:r>
              <w:t>sheikh muhammad zafar</w:t>
            </w:r>
          </w:p>
        </w:tc>
        <w:tc>
          <w:tcPr>
            <w:tcW w:w="627" w:type="dxa"/>
          </w:tcPr>
          <w:p w:rsidR="00CD54C9" w:rsidRDefault="00CD54C9">
            <w:r>
              <w:t>747138-01-M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1704</w:t>
            </w:r>
          </w:p>
        </w:tc>
        <w:tc>
          <w:tcPr>
            <w:tcW w:w="437" w:type="dxa"/>
          </w:tcPr>
          <w:p w:rsidR="00CD54C9" w:rsidRDefault="00CD54C9">
            <w:r>
              <w:t>22274</w:t>
            </w:r>
          </w:p>
        </w:tc>
        <w:tc>
          <w:tcPr>
            <w:tcW w:w="643" w:type="dxa"/>
          </w:tcPr>
          <w:p w:rsidR="00CD54C9" w:rsidRDefault="00CD54C9">
            <w:r>
              <w:t>Hira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714396-01-M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14.534653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59.534653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1705</w:t>
            </w:r>
          </w:p>
        </w:tc>
        <w:tc>
          <w:tcPr>
            <w:tcW w:w="437" w:type="dxa"/>
          </w:tcPr>
          <w:p w:rsidR="00CD54C9" w:rsidRDefault="00CD54C9">
            <w:r>
              <w:t>21781</w:t>
            </w:r>
          </w:p>
        </w:tc>
        <w:tc>
          <w:tcPr>
            <w:tcW w:w="643" w:type="dxa"/>
          </w:tcPr>
          <w:p w:rsidR="00CD54C9" w:rsidRDefault="00CD54C9">
            <w:r>
              <w:t>Ahmad Hassan</w:t>
            </w:r>
          </w:p>
        </w:tc>
        <w:tc>
          <w:tcPr>
            <w:tcW w:w="681" w:type="dxa"/>
          </w:tcPr>
          <w:p w:rsidR="00CD54C9" w:rsidRDefault="00CD54C9">
            <w:r>
              <w:t>Faiz ul Haq</w:t>
            </w:r>
          </w:p>
        </w:tc>
        <w:tc>
          <w:tcPr>
            <w:tcW w:w="627" w:type="dxa"/>
          </w:tcPr>
          <w:p w:rsidR="00CD54C9" w:rsidRDefault="00CD54C9">
            <w:r>
              <w:t>745864-01-M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1706</w:t>
            </w:r>
          </w:p>
        </w:tc>
        <w:tc>
          <w:tcPr>
            <w:tcW w:w="437" w:type="dxa"/>
          </w:tcPr>
          <w:p w:rsidR="00CD54C9" w:rsidRDefault="00CD54C9">
            <w:r>
              <w:t>21210</w:t>
            </w:r>
          </w:p>
        </w:tc>
        <w:tc>
          <w:tcPr>
            <w:tcW w:w="643" w:type="dxa"/>
          </w:tcPr>
          <w:p w:rsidR="00CD54C9" w:rsidRDefault="00CD54C9">
            <w:r>
              <w:t>Muhammad Hassan Zia</w:t>
            </w:r>
          </w:p>
        </w:tc>
        <w:tc>
          <w:tcPr>
            <w:tcW w:w="681" w:type="dxa"/>
          </w:tcPr>
          <w:p w:rsidR="00CD54C9" w:rsidRDefault="00CD54C9">
            <w:r>
              <w:t>Muhammad Zia Ullah</w:t>
            </w:r>
          </w:p>
        </w:tc>
        <w:tc>
          <w:tcPr>
            <w:tcW w:w="627" w:type="dxa"/>
          </w:tcPr>
          <w:p w:rsidR="00CD54C9" w:rsidRDefault="00CD54C9">
            <w:r>
              <w:t>715830-01-M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1707</w:t>
            </w:r>
          </w:p>
        </w:tc>
        <w:tc>
          <w:tcPr>
            <w:tcW w:w="437" w:type="dxa"/>
          </w:tcPr>
          <w:p w:rsidR="00CD54C9" w:rsidRDefault="00CD54C9">
            <w:r>
              <w:t>21899</w:t>
            </w:r>
          </w:p>
        </w:tc>
        <w:tc>
          <w:tcPr>
            <w:tcW w:w="643" w:type="dxa"/>
          </w:tcPr>
          <w:p w:rsidR="00CD54C9" w:rsidRDefault="00CD54C9">
            <w:r>
              <w:t>Tooba Ashfaq</w:t>
            </w:r>
          </w:p>
        </w:tc>
        <w:tc>
          <w:tcPr>
            <w:tcW w:w="681" w:type="dxa"/>
          </w:tcPr>
          <w:p w:rsidR="00CD54C9" w:rsidRDefault="00CD54C9">
            <w:r>
              <w:t xml:space="preserve">Ashfaq Ahmad </w:t>
            </w:r>
          </w:p>
        </w:tc>
        <w:tc>
          <w:tcPr>
            <w:tcW w:w="627" w:type="dxa"/>
          </w:tcPr>
          <w:p w:rsidR="00CD54C9" w:rsidRDefault="00CD54C9">
            <w:r>
              <w:t>716827-01-M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1708</w:t>
            </w:r>
          </w:p>
        </w:tc>
        <w:tc>
          <w:tcPr>
            <w:tcW w:w="437" w:type="dxa"/>
          </w:tcPr>
          <w:p w:rsidR="00CD54C9" w:rsidRDefault="00CD54C9">
            <w:r>
              <w:t>22248</w:t>
            </w:r>
          </w:p>
        </w:tc>
        <w:tc>
          <w:tcPr>
            <w:tcW w:w="643" w:type="dxa"/>
          </w:tcPr>
          <w:p w:rsidR="00CD54C9" w:rsidRDefault="00CD54C9">
            <w:r>
              <w:t>Farhan Shukar</w:t>
            </w:r>
          </w:p>
        </w:tc>
        <w:tc>
          <w:tcPr>
            <w:tcW w:w="681" w:type="dxa"/>
          </w:tcPr>
          <w:p w:rsidR="00CD54C9" w:rsidRDefault="00CD54C9">
            <w:r>
              <w:t>Dr Shukar Hussain Sabir</w:t>
            </w:r>
          </w:p>
        </w:tc>
        <w:tc>
          <w:tcPr>
            <w:tcW w:w="627" w:type="dxa"/>
          </w:tcPr>
          <w:p w:rsidR="00CD54C9" w:rsidRDefault="00CD54C9">
            <w:r>
              <w:t>744173-01-M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1709</w:t>
            </w:r>
          </w:p>
        </w:tc>
        <w:tc>
          <w:tcPr>
            <w:tcW w:w="437" w:type="dxa"/>
          </w:tcPr>
          <w:p w:rsidR="00CD54C9" w:rsidRDefault="00CD54C9">
            <w:r>
              <w:t>21862</w:t>
            </w:r>
          </w:p>
        </w:tc>
        <w:tc>
          <w:tcPr>
            <w:tcW w:w="643" w:type="dxa"/>
          </w:tcPr>
          <w:p w:rsidR="00CD54C9" w:rsidRDefault="00CD54C9">
            <w:r>
              <w:t>Ayesha Mahmood</w:t>
            </w:r>
          </w:p>
        </w:tc>
        <w:tc>
          <w:tcPr>
            <w:tcW w:w="681" w:type="dxa"/>
          </w:tcPr>
          <w:p w:rsidR="00CD54C9" w:rsidRDefault="00CD54C9">
            <w:r>
              <w:t>Mahmood Sarwar</w:t>
            </w:r>
          </w:p>
        </w:tc>
        <w:tc>
          <w:tcPr>
            <w:tcW w:w="627" w:type="dxa"/>
          </w:tcPr>
          <w:p w:rsidR="00CD54C9" w:rsidRDefault="00CD54C9">
            <w:r>
              <w:t>715381-01-M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59.526531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1710</w:t>
            </w:r>
          </w:p>
        </w:tc>
        <w:tc>
          <w:tcPr>
            <w:tcW w:w="437" w:type="dxa"/>
          </w:tcPr>
          <w:p w:rsidR="00CD54C9" w:rsidRDefault="00CD54C9">
            <w:r>
              <w:t>20974</w:t>
            </w:r>
          </w:p>
        </w:tc>
        <w:tc>
          <w:tcPr>
            <w:tcW w:w="643" w:type="dxa"/>
          </w:tcPr>
          <w:p w:rsidR="00CD54C9" w:rsidRDefault="00CD54C9">
            <w:r>
              <w:t>Azba Ahmad</w:t>
            </w:r>
          </w:p>
        </w:tc>
        <w:tc>
          <w:tcPr>
            <w:tcW w:w="681" w:type="dxa"/>
          </w:tcPr>
          <w:p w:rsidR="00CD54C9" w:rsidRDefault="00CD54C9">
            <w:r>
              <w:t>Farooq Ahmad</w:t>
            </w:r>
          </w:p>
        </w:tc>
        <w:tc>
          <w:tcPr>
            <w:tcW w:w="627" w:type="dxa"/>
          </w:tcPr>
          <w:p w:rsidR="00CD54C9" w:rsidRDefault="00CD54C9">
            <w:r>
              <w:t>715172-01-M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59.526531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1711</w:t>
            </w:r>
          </w:p>
        </w:tc>
        <w:tc>
          <w:tcPr>
            <w:tcW w:w="437" w:type="dxa"/>
          </w:tcPr>
          <w:p w:rsidR="00CD54C9" w:rsidRDefault="00CD54C9">
            <w:r>
              <w:t>16541</w:t>
            </w:r>
          </w:p>
        </w:tc>
        <w:tc>
          <w:tcPr>
            <w:tcW w:w="643" w:type="dxa"/>
          </w:tcPr>
          <w:p w:rsidR="00CD54C9" w:rsidRDefault="00CD54C9">
            <w:r>
              <w:t>Rimsha Irshad</w:t>
            </w:r>
          </w:p>
        </w:tc>
        <w:tc>
          <w:tcPr>
            <w:tcW w:w="681" w:type="dxa"/>
          </w:tcPr>
          <w:p w:rsidR="00CD54C9" w:rsidRDefault="00CD54C9">
            <w:r>
              <w:t>Mirza Irshad Baig</w:t>
            </w:r>
          </w:p>
        </w:tc>
        <w:tc>
          <w:tcPr>
            <w:tcW w:w="627" w:type="dxa"/>
          </w:tcPr>
          <w:p w:rsidR="00CD54C9" w:rsidRDefault="00CD54C9">
            <w:r>
              <w:t>114407-P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1712</w:t>
            </w:r>
          </w:p>
        </w:tc>
        <w:tc>
          <w:tcPr>
            <w:tcW w:w="437" w:type="dxa"/>
          </w:tcPr>
          <w:p w:rsidR="00CD54C9" w:rsidRDefault="00CD54C9">
            <w:r>
              <w:t>21340</w:t>
            </w:r>
          </w:p>
        </w:tc>
        <w:tc>
          <w:tcPr>
            <w:tcW w:w="643" w:type="dxa"/>
          </w:tcPr>
          <w:p w:rsidR="00CD54C9" w:rsidRDefault="00CD54C9">
            <w:r>
              <w:t>Ansarullah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Gulzar Muhammad </w:t>
            </w:r>
          </w:p>
        </w:tc>
        <w:tc>
          <w:tcPr>
            <w:tcW w:w="627" w:type="dxa"/>
          </w:tcPr>
          <w:p w:rsidR="00CD54C9" w:rsidRDefault="00CD54C9">
            <w:r>
              <w:t>80935-S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17.021605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59.521605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1713</w:t>
            </w:r>
          </w:p>
        </w:tc>
        <w:tc>
          <w:tcPr>
            <w:tcW w:w="437" w:type="dxa"/>
          </w:tcPr>
          <w:p w:rsidR="00CD54C9" w:rsidRDefault="00CD54C9">
            <w:r>
              <w:t>15915</w:t>
            </w:r>
          </w:p>
        </w:tc>
        <w:tc>
          <w:tcPr>
            <w:tcW w:w="643" w:type="dxa"/>
          </w:tcPr>
          <w:p w:rsidR="00CD54C9" w:rsidRDefault="00CD54C9">
            <w:r>
              <w:t>Imran Khan</w:t>
            </w:r>
          </w:p>
        </w:tc>
        <w:tc>
          <w:tcPr>
            <w:tcW w:w="681" w:type="dxa"/>
          </w:tcPr>
          <w:p w:rsidR="00CD54C9" w:rsidRDefault="00CD54C9">
            <w:r>
              <w:t>Abdul Samad</w:t>
            </w:r>
          </w:p>
        </w:tc>
        <w:tc>
          <w:tcPr>
            <w:tcW w:w="627" w:type="dxa"/>
          </w:tcPr>
          <w:p w:rsidR="00CD54C9" w:rsidRDefault="00CD54C9">
            <w:r>
              <w:t xml:space="preserve">7278-B 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14.520833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1714</w:t>
            </w:r>
          </w:p>
        </w:tc>
        <w:tc>
          <w:tcPr>
            <w:tcW w:w="437" w:type="dxa"/>
          </w:tcPr>
          <w:p w:rsidR="00CD54C9" w:rsidRDefault="00CD54C9">
            <w:r>
              <w:t>15693</w:t>
            </w:r>
          </w:p>
        </w:tc>
        <w:tc>
          <w:tcPr>
            <w:tcW w:w="643" w:type="dxa"/>
          </w:tcPr>
          <w:p w:rsidR="00CD54C9" w:rsidRDefault="00CD54C9">
            <w:r>
              <w:t>Ammara Tahir</w:t>
            </w:r>
          </w:p>
        </w:tc>
        <w:tc>
          <w:tcPr>
            <w:tcW w:w="681" w:type="dxa"/>
          </w:tcPr>
          <w:p w:rsidR="00CD54C9" w:rsidRDefault="00CD54C9">
            <w:r>
              <w:t>Tahir mahmood</w:t>
            </w:r>
          </w:p>
        </w:tc>
        <w:tc>
          <w:tcPr>
            <w:tcW w:w="627" w:type="dxa"/>
          </w:tcPr>
          <w:p w:rsidR="00CD54C9" w:rsidRDefault="00CD54C9">
            <w:r>
              <w:t>111517-P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http://doi.org/10.5281/zenodo.3983421,       http://doi.org/10.5281/zenodo.3983418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1715</w:t>
            </w:r>
          </w:p>
        </w:tc>
        <w:tc>
          <w:tcPr>
            <w:tcW w:w="437" w:type="dxa"/>
          </w:tcPr>
          <w:p w:rsidR="00CD54C9" w:rsidRDefault="00CD54C9">
            <w:r>
              <w:t>17246</w:t>
            </w:r>
          </w:p>
        </w:tc>
        <w:tc>
          <w:tcPr>
            <w:tcW w:w="643" w:type="dxa"/>
          </w:tcPr>
          <w:p w:rsidR="00CD54C9" w:rsidRDefault="00CD54C9">
            <w:r>
              <w:t>Javeria Ayyaz</w:t>
            </w:r>
          </w:p>
        </w:tc>
        <w:tc>
          <w:tcPr>
            <w:tcW w:w="681" w:type="dxa"/>
          </w:tcPr>
          <w:p w:rsidR="00CD54C9" w:rsidRDefault="00CD54C9">
            <w:r>
              <w:t>Ayyaz Ahmed</w:t>
            </w:r>
          </w:p>
        </w:tc>
        <w:tc>
          <w:tcPr>
            <w:tcW w:w="627" w:type="dxa"/>
          </w:tcPr>
          <w:p w:rsidR="00CD54C9" w:rsidRDefault="00CD54C9">
            <w:r>
              <w:t>113577-P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1716</w:t>
            </w:r>
          </w:p>
        </w:tc>
        <w:tc>
          <w:tcPr>
            <w:tcW w:w="437" w:type="dxa"/>
          </w:tcPr>
          <w:p w:rsidR="00CD54C9" w:rsidRDefault="00CD54C9">
            <w:r>
              <w:t>18056</w:t>
            </w:r>
          </w:p>
        </w:tc>
        <w:tc>
          <w:tcPr>
            <w:tcW w:w="643" w:type="dxa"/>
          </w:tcPr>
          <w:p w:rsidR="00CD54C9" w:rsidRDefault="00CD54C9">
            <w:r>
              <w:t>Muhammad Arslan</w:t>
            </w:r>
          </w:p>
        </w:tc>
        <w:tc>
          <w:tcPr>
            <w:tcW w:w="681" w:type="dxa"/>
          </w:tcPr>
          <w:p w:rsidR="00CD54C9" w:rsidRDefault="00CD54C9">
            <w:r>
              <w:t xml:space="preserve">Ilyas  Mahmood </w:t>
            </w:r>
          </w:p>
        </w:tc>
        <w:tc>
          <w:tcPr>
            <w:tcW w:w="627" w:type="dxa"/>
          </w:tcPr>
          <w:p w:rsidR="00CD54C9" w:rsidRDefault="00CD54C9">
            <w:r>
              <w:t>745819-01-M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1717</w:t>
            </w:r>
          </w:p>
        </w:tc>
        <w:tc>
          <w:tcPr>
            <w:tcW w:w="437" w:type="dxa"/>
          </w:tcPr>
          <w:p w:rsidR="00CD54C9" w:rsidRDefault="00CD54C9">
            <w:r>
              <w:t>21618</w:t>
            </w:r>
          </w:p>
        </w:tc>
        <w:tc>
          <w:tcPr>
            <w:tcW w:w="643" w:type="dxa"/>
          </w:tcPr>
          <w:p w:rsidR="00CD54C9" w:rsidRDefault="00CD54C9">
            <w:r>
              <w:t>Muhammad Kazim Bashir</w:t>
            </w:r>
          </w:p>
        </w:tc>
        <w:tc>
          <w:tcPr>
            <w:tcW w:w="681" w:type="dxa"/>
          </w:tcPr>
          <w:p w:rsidR="00CD54C9" w:rsidRDefault="00CD54C9">
            <w:r>
              <w:t>Bashir Ahmad Qaisar</w:t>
            </w:r>
          </w:p>
        </w:tc>
        <w:tc>
          <w:tcPr>
            <w:tcW w:w="627" w:type="dxa"/>
          </w:tcPr>
          <w:p w:rsidR="00CD54C9" w:rsidRDefault="00CD54C9">
            <w:r>
              <w:t>716054-01-M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https://doi.org/10.53350/pjmhs221610402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1718</w:t>
            </w:r>
          </w:p>
        </w:tc>
        <w:tc>
          <w:tcPr>
            <w:tcW w:w="437" w:type="dxa"/>
          </w:tcPr>
          <w:p w:rsidR="00CD54C9" w:rsidRDefault="00CD54C9">
            <w:r>
              <w:t>22128</w:t>
            </w:r>
          </w:p>
        </w:tc>
        <w:tc>
          <w:tcPr>
            <w:tcW w:w="643" w:type="dxa"/>
          </w:tcPr>
          <w:p w:rsidR="00CD54C9" w:rsidRDefault="00CD54C9">
            <w:r>
              <w:t>Muhammad Daniyal Haider</w:t>
            </w:r>
          </w:p>
        </w:tc>
        <w:tc>
          <w:tcPr>
            <w:tcW w:w="681" w:type="dxa"/>
          </w:tcPr>
          <w:p w:rsidR="00CD54C9" w:rsidRDefault="00CD54C9">
            <w:r>
              <w:t>Shafqat Ali</w:t>
            </w:r>
          </w:p>
        </w:tc>
        <w:tc>
          <w:tcPr>
            <w:tcW w:w="627" w:type="dxa"/>
          </w:tcPr>
          <w:p w:rsidR="00CD54C9" w:rsidRDefault="00CD54C9">
            <w:r>
              <w:t>747569-01-M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1719</w:t>
            </w:r>
          </w:p>
        </w:tc>
        <w:tc>
          <w:tcPr>
            <w:tcW w:w="437" w:type="dxa"/>
          </w:tcPr>
          <w:p w:rsidR="00CD54C9" w:rsidRDefault="00CD54C9">
            <w:r>
              <w:t>21528</w:t>
            </w:r>
          </w:p>
        </w:tc>
        <w:tc>
          <w:tcPr>
            <w:tcW w:w="643" w:type="dxa"/>
          </w:tcPr>
          <w:p w:rsidR="00CD54C9" w:rsidRDefault="00CD54C9">
            <w:r>
              <w:t>Saad Azhar Malik</w:t>
            </w:r>
          </w:p>
        </w:tc>
        <w:tc>
          <w:tcPr>
            <w:tcW w:w="681" w:type="dxa"/>
          </w:tcPr>
          <w:p w:rsidR="00CD54C9" w:rsidRDefault="00CD54C9">
            <w:r>
              <w:t>Malik Azhar Mahmood</w:t>
            </w:r>
          </w:p>
        </w:tc>
        <w:tc>
          <w:tcPr>
            <w:tcW w:w="627" w:type="dxa"/>
          </w:tcPr>
          <w:p w:rsidR="00CD54C9" w:rsidRDefault="00CD54C9">
            <w:r>
              <w:t>712764-01-M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17.016327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59.516327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1720</w:t>
            </w:r>
          </w:p>
        </w:tc>
        <w:tc>
          <w:tcPr>
            <w:tcW w:w="437" w:type="dxa"/>
          </w:tcPr>
          <w:p w:rsidR="00CD54C9" w:rsidRDefault="00CD54C9">
            <w:r>
              <w:t>21874</w:t>
            </w:r>
          </w:p>
        </w:tc>
        <w:tc>
          <w:tcPr>
            <w:tcW w:w="643" w:type="dxa"/>
          </w:tcPr>
          <w:p w:rsidR="00CD54C9" w:rsidRDefault="00CD54C9">
            <w:r>
              <w:t>Hamna Riaz</w:t>
            </w:r>
          </w:p>
        </w:tc>
        <w:tc>
          <w:tcPr>
            <w:tcW w:w="681" w:type="dxa"/>
          </w:tcPr>
          <w:p w:rsidR="00CD54C9" w:rsidRDefault="00CD54C9">
            <w:r>
              <w:t>Muhammad Riaz</w:t>
            </w:r>
          </w:p>
        </w:tc>
        <w:tc>
          <w:tcPr>
            <w:tcW w:w="627" w:type="dxa"/>
          </w:tcPr>
          <w:p w:rsidR="00CD54C9" w:rsidRDefault="00CD54C9">
            <w:r>
              <w:t>716808-01-M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1721</w:t>
            </w:r>
          </w:p>
        </w:tc>
        <w:tc>
          <w:tcPr>
            <w:tcW w:w="437" w:type="dxa"/>
          </w:tcPr>
          <w:p w:rsidR="00CD54C9" w:rsidRDefault="00CD54C9">
            <w:r>
              <w:t>21849</w:t>
            </w:r>
          </w:p>
        </w:tc>
        <w:tc>
          <w:tcPr>
            <w:tcW w:w="643" w:type="dxa"/>
          </w:tcPr>
          <w:p w:rsidR="00CD54C9" w:rsidRDefault="00CD54C9">
            <w:r>
              <w:t>Sidra Aziz</w:t>
            </w:r>
          </w:p>
        </w:tc>
        <w:tc>
          <w:tcPr>
            <w:tcW w:w="681" w:type="dxa"/>
          </w:tcPr>
          <w:p w:rsidR="00CD54C9" w:rsidRDefault="00CD54C9">
            <w:r>
              <w:t>Abdul Aziz</w:t>
            </w:r>
          </w:p>
        </w:tc>
        <w:tc>
          <w:tcPr>
            <w:tcW w:w="627" w:type="dxa"/>
          </w:tcPr>
          <w:p w:rsidR="00CD54C9" w:rsidRDefault="00CD54C9">
            <w:r>
              <w:t>746702-01-M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1722</w:t>
            </w:r>
          </w:p>
        </w:tc>
        <w:tc>
          <w:tcPr>
            <w:tcW w:w="437" w:type="dxa"/>
          </w:tcPr>
          <w:p w:rsidR="00CD54C9" w:rsidRDefault="00CD54C9">
            <w:r>
              <w:t>22050</w:t>
            </w:r>
          </w:p>
        </w:tc>
        <w:tc>
          <w:tcPr>
            <w:tcW w:w="643" w:type="dxa"/>
          </w:tcPr>
          <w:p w:rsidR="00CD54C9" w:rsidRDefault="00CD54C9">
            <w:r>
              <w:t>Khalid Hussain Khan</w:t>
            </w:r>
          </w:p>
        </w:tc>
        <w:tc>
          <w:tcPr>
            <w:tcW w:w="681" w:type="dxa"/>
          </w:tcPr>
          <w:p w:rsidR="00CD54C9" w:rsidRDefault="00CD54C9">
            <w:r>
              <w:t>Muhammad Gul Khan</w:t>
            </w:r>
          </w:p>
        </w:tc>
        <w:tc>
          <w:tcPr>
            <w:tcW w:w="627" w:type="dxa"/>
          </w:tcPr>
          <w:p w:rsidR="00CD54C9" w:rsidRDefault="00CD54C9">
            <w:r>
              <w:t>4721-AJK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1723</w:t>
            </w:r>
          </w:p>
        </w:tc>
        <w:tc>
          <w:tcPr>
            <w:tcW w:w="437" w:type="dxa"/>
          </w:tcPr>
          <w:p w:rsidR="00CD54C9" w:rsidRDefault="00CD54C9">
            <w:r>
              <w:t>21956</w:t>
            </w:r>
          </w:p>
        </w:tc>
        <w:tc>
          <w:tcPr>
            <w:tcW w:w="643" w:type="dxa"/>
          </w:tcPr>
          <w:p w:rsidR="00CD54C9" w:rsidRDefault="00CD54C9">
            <w:r>
              <w:t>Muhammad Junaid Sabir</w:t>
            </w:r>
          </w:p>
        </w:tc>
        <w:tc>
          <w:tcPr>
            <w:tcW w:w="681" w:type="dxa"/>
          </w:tcPr>
          <w:p w:rsidR="00CD54C9" w:rsidRDefault="00CD54C9">
            <w:r>
              <w:t>Haroon Sabir Khan</w:t>
            </w:r>
          </w:p>
        </w:tc>
        <w:tc>
          <w:tcPr>
            <w:tcW w:w="627" w:type="dxa"/>
          </w:tcPr>
          <w:p w:rsidR="00CD54C9" w:rsidRDefault="00CD54C9">
            <w:r>
              <w:t>701643-01-M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2.5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https://doi.org/10.47391/JPMA.1313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1724</w:t>
            </w:r>
          </w:p>
        </w:tc>
        <w:tc>
          <w:tcPr>
            <w:tcW w:w="437" w:type="dxa"/>
          </w:tcPr>
          <w:p w:rsidR="00CD54C9" w:rsidRDefault="00CD54C9">
            <w:r>
              <w:t>20545</w:t>
            </w:r>
          </w:p>
        </w:tc>
        <w:tc>
          <w:tcPr>
            <w:tcW w:w="643" w:type="dxa"/>
          </w:tcPr>
          <w:p w:rsidR="00CD54C9" w:rsidRDefault="00CD54C9">
            <w:r>
              <w:t>Abeera Afzal Buzdar</w:t>
            </w:r>
          </w:p>
        </w:tc>
        <w:tc>
          <w:tcPr>
            <w:tcW w:w="681" w:type="dxa"/>
          </w:tcPr>
          <w:p w:rsidR="00CD54C9" w:rsidRDefault="00CD54C9">
            <w:r>
              <w:t>Muhammad Abu Bakar</w:t>
            </w:r>
          </w:p>
        </w:tc>
        <w:tc>
          <w:tcPr>
            <w:tcW w:w="627" w:type="dxa"/>
          </w:tcPr>
          <w:p w:rsidR="00CD54C9" w:rsidRDefault="00CD54C9">
            <w:r>
              <w:t>116427-P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https://doi.org/10.53350/pjmhs221610359,       https://doi.org/10.53350/pjmhs221610372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1725</w:t>
            </w:r>
          </w:p>
        </w:tc>
        <w:tc>
          <w:tcPr>
            <w:tcW w:w="437" w:type="dxa"/>
          </w:tcPr>
          <w:p w:rsidR="00CD54C9" w:rsidRDefault="00CD54C9">
            <w:r>
              <w:t>22028</w:t>
            </w:r>
          </w:p>
        </w:tc>
        <w:tc>
          <w:tcPr>
            <w:tcW w:w="643" w:type="dxa"/>
          </w:tcPr>
          <w:p w:rsidR="00CD54C9" w:rsidRDefault="00CD54C9">
            <w:r>
              <w:t>Muhammad Mohsin Iqbal</w:t>
            </w:r>
          </w:p>
        </w:tc>
        <w:tc>
          <w:tcPr>
            <w:tcW w:w="681" w:type="dxa"/>
          </w:tcPr>
          <w:p w:rsidR="00CD54C9" w:rsidRDefault="00CD54C9">
            <w:r>
              <w:t>Muhammad Tahir Iqbal</w:t>
            </w:r>
          </w:p>
        </w:tc>
        <w:tc>
          <w:tcPr>
            <w:tcW w:w="627" w:type="dxa"/>
          </w:tcPr>
          <w:p w:rsidR="00CD54C9" w:rsidRDefault="00CD54C9">
            <w:r>
              <w:t xml:space="preserve">715094-01-M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14.497959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59.497959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1726</w:t>
            </w:r>
          </w:p>
        </w:tc>
        <w:tc>
          <w:tcPr>
            <w:tcW w:w="437" w:type="dxa"/>
          </w:tcPr>
          <w:p w:rsidR="00CD54C9" w:rsidRDefault="00CD54C9">
            <w:r>
              <w:t>20509</w:t>
            </w:r>
          </w:p>
        </w:tc>
        <w:tc>
          <w:tcPr>
            <w:tcW w:w="643" w:type="dxa"/>
          </w:tcPr>
          <w:p w:rsidR="00CD54C9" w:rsidRDefault="00CD54C9">
            <w:r>
              <w:t>Maham Tariq</w:t>
            </w:r>
          </w:p>
        </w:tc>
        <w:tc>
          <w:tcPr>
            <w:tcW w:w="681" w:type="dxa"/>
          </w:tcPr>
          <w:p w:rsidR="00CD54C9" w:rsidRDefault="00CD54C9">
            <w:r>
              <w:t>Tariq Mahmood</w:t>
            </w:r>
          </w:p>
        </w:tc>
        <w:tc>
          <w:tcPr>
            <w:tcW w:w="627" w:type="dxa"/>
          </w:tcPr>
          <w:p w:rsidR="00CD54C9" w:rsidRDefault="00CD54C9">
            <w:r>
              <w:t>721062-01-M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1727</w:t>
            </w:r>
          </w:p>
        </w:tc>
        <w:tc>
          <w:tcPr>
            <w:tcW w:w="437" w:type="dxa"/>
          </w:tcPr>
          <w:p w:rsidR="00CD54C9" w:rsidRDefault="00CD54C9">
            <w:r>
              <w:t>22314</w:t>
            </w:r>
          </w:p>
        </w:tc>
        <w:tc>
          <w:tcPr>
            <w:tcW w:w="643" w:type="dxa"/>
          </w:tcPr>
          <w:p w:rsidR="00CD54C9" w:rsidRDefault="00CD54C9">
            <w:r>
              <w:t>Warda Gul</w:t>
            </w:r>
          </w:p>
        </w:tc>
        <w:tc>
          <w:tcPr>
            <w:tcW w:w="681" w:type="dxa"/>
          </w:tcPr>
          <w:p w:rsidR="00CD54C9" w:rsidRDefault="00CD54C9">
            <w:r>
              <w:t>M. Ahsan Asif</w:t>
            </w:r>
          </w:p>
        </w:tc>
        <w:tc>
          <w:tcPr>
            <w:tcW w:w="627" w:type="dxa"/>
          </w:tcPr>
          <w:p w:rsidR="00CD54C9" w:rsidRDefault="00CD54C9">
            <w:r>
              <w:t>716106-01-M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14.493878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59.493878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1728</w:t>
            </w:r>
          </w:p>
        </w:tc>
        <w:tc>
          <w:tcPr>
            <w:tcW w:w="437" w:type="dxa"/>
          </w:tcPr>
          <w:p w:rsidR="00CD54C9" w:rsidRDefault="00CD54C9">
            <w:r>
              <w:t>22259</w:t>
            </w:r>
          </w:p>
        </w:tc>
        <w:tc>
          <w:tcPr>
            <w:tcW w:w="643" w:type="dxa"/>
          </w:tcPr>
          <w:p w:rsidR="00CD54C9" w:rsidRDefault="00CD54C9">
            <w:r>
              <w:t>Sarah Anees</w:t>
            </w:r>
          </w:p>
        </w:tc>
        <w:tc>
          <w:tcPr>
            <w:tcW w:w="681" w:type="dxa"/>
          </w:tcPr>
          <w:p w:rsidR="00CD54C9" w:rsidRDefault="00CD54C9">
            <w:r>
              <w:t xml:space="preserve">Anees Ahmad </w:t>
            </w:r>
          </w:p>
        </w:tc>
        <w:tc>
          <w:tcPr>
            <w:tcW w:w="627" w:type="dxa"/>
          </w:tcPr>
          <w:p w:rsidR="00CD54C9" w:rsidRDefault="00CD54C9">
            <w:r>
              <w:t>716862-01-M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1729</w:t>
            </w:r>
          </w:p>
        </w:tc>
        <w:tc>
          <w:tcPr>
            <w:tcW w:w="437" w:type="dxa"/>
          </w:tcPr>
          <w:p w:rsidR="00CD54C9" w:rsidRDefault="00CD54C9">
            <w:r>
              <w:t>21753</w:t>
            </w:r>
          </w:p>
        </w:tc>
        <w:tc>
          <w:tcPr>
            <w:tcW w:w="643" w:type="dxa"/>
          </w:tcPr>
          <w:p w:rsidR="00CD54C9" w:rsidRDefault="00CD54C9">
            <w:r>
              <w:t>Muhammad Shaher Yar Khan</w:t>
            </w:r>
          </w:p>
        </w:tc>
        <w:tc>
          <w:tcPr>
            <w:tcW w:w="681" w:type="dxa"/>
          </w:tcPr>
          <w:p w:rsidR="00CD54C9" w:rsidRDefault="00CD54C9">
            <w:r>
              <w:t>Riaz Ahmad</w:t>
            </w:r>
          </w:p>
        </w:tc>
        <w:tc>
          <w:tcPr>
            <w:tcW w:w="627" w:type="dxa"/>
          </w:tcPr>
          <w:p w:rsidR="00CD54C9" w:rsidRDefault="00CD54C9">
            <w:r>
              <w:t>714898-01-M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1730</w:t>
            </w:r>
          </w:p>
        </w:tc>
        <w:tc>
          <w:tcPr>
            <w:tcW w:w="437" w:type="dxa"/>
          </w:tcPr>
          <w:p w:rsidR="00CD54C9" w:rsidRDefault="00CD54C9">
            <w:r>
              <w:t>21323</w:t>
            </w:r>
          </w:p>
        </w:tc>
        <w:tc>
          <w:tcPr>
            <w:tcW w:w="643" w:type="dxa"/>
          </w:tcPr>
          <w:p w:rsidR="00CD54C9" w:rsidRDefault="00CD54C9">
            <w:r>
              <w:t>Masroor Akhter</w:t>
            </w:r>
          </w:p>
        </w:tc>
        <w:tc>
          <w:tcPr>
            <w:tcW w:w="681" w:type="dxa"/>
          </w:tcPr>
          <w:p w:rsidR="00CD54C9" w:rsidRDefault="00CD54C9">
            <w:r>
              <w:t>Mehmood Akhter</w:t>
            </w:r>
          </w:p>
        </w:tc>
        <w:tc>
          <w:tcPr>
            <w:tcW w:w="627" w:type="dxa"/>
          </w:tcPr>
          <w:p w:rsidR="00CD54C9" w:rsidRDefault="00CD54C9">
            <w:r>
              <w:t>714884-01-M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1731</w:t>
            </w:r>
          </w:p>
        </w:tc>
        <w:tc>
          <w:tcPr>
            <w:tcW w:w="437" w:type="dxa"/>
          </w:tcPr>
          <w:p w:rsidR="00CD54C9" w:rsidRDefault="00CD54C9">
            <w:r>
              <w:t>20489</w:t>
            </w:r>
          </w:p>
        </w:tc>
        <w:tc>
          <w:tcPr>
            <w:tcW w:w="643" w:type="dxa"/>
          </w:tcPr>
          <w:p w:rsidR="00CD54C9" w:rsidRDefault="00CD54C9">
            <w:r>
              <w:t>Aisha Bibi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Muzaffar </w:t>
            </w:r>
          </w:p>
        </w:tc>
        <w:tc>
          <w:tcPr>
            <w:tcW w:w="627" w:type="dxa"/>
          </w:tcPr>
          <w:p w:rsidR="00CD54C9" w:rsidRDefault="00CD54C9">
            <w:r>
              <w:t>110265-P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14.485106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59.485106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1732</w:t>
            </w:r>
          </w:p>
        </w:tc>
        <w:tc>
          <w:tcPr>
            <w:tcW w:w="437" w:type="dxa"/>
          </w:tcPr>
          <w:p w:rsidR="00CD54C9" w:rsidRDefault="00CD54C9">
            <w:r>
              <w:t>21723</w:t>
            </w:r>
          </w:p>
        </w:tc>
        <w:tc>
          <w:tcPr>
            <w:tcW w:w="643" w:type="dxa"/>
          </w:tcPr>
          <w:p w:rsidR="00CD54C9" w:rsidRDefault="00CD54C9">
            <w:r>
              <w:t>Muhammad Irfan Kaleem</w:t>
            </w:r>
          </w:p>
        </w:tc>
        <w:tc>
          <w:tcPr>
            <w:tcW w:w="681" w:type="dxa"/>
          </w:tcPr>
          <w:p w:rsidR="00CD54C9" w:rsidRDefault="00CD54C9">
            <w:r>
              <w:t>Muhammad Kaleem</w:t>
            </w:r>
          </w:p>
        </w:tc>
        <w:tc>
          <w:tcPr>
            <w:tcW w:w="627" w:type="dxa"/>
          </w:tcPr>
          <w:p w:rsidR="00CD54C9" w:rsidRDefault="00CD54C9">
            <w:r>
              <w:t>105133-P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1733</w:t>
            </w:r>
          </w:p>
        </w:tc>
        <w:tc>
          <w:tcPr>
            <w:tcW w:w="437" w:type="dxa"/>
          </w:tcPr>
          <w:p w:rsidR="00CD54C9" w:rsidRDefault="00CD54C9">
            <w:r>
              <w:t>4934</w:t>
            </w:r>
          </w:p>
        </w:tc>
        <w:tc>
          <w:tcPr>
            <w:tcW w:w="643" w:type="dxa"/>
          </w:tcPr>
          <w:p w:rsidR="00CD54C9" w:rsidRDefault="00CD54C9">
            <w:r>
              <w:t>Shafaq Mannan</w:t>
            </w:r>
          </w:p>
        </w:tc>
        <w:tc>
          <w:tcPr>
            <w:tcW w:w="681" w:type="dxa"/>
          </w:tcPr>
          <w:p w:rsidR="00CD54C9" w:rsidRDefault="00CD54C9">
            <w:r>
              <w:t>Fazal Ul Mannan</w:t>
            </w:r>
          </w:p>
        </w:tc>
        <w:tc>
          <w:tcPr>
            <w:tcW w:w="627" w:type="dxa"/>
          </w:tcPr>
          <w:p w:rsidR="00CD54C9" w:rsidRDefault="00CD54C9">
            <w:r>
              <w:t>89812-p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1734</w:t>
            </w:r>
          </w:p>
        </w:tc>
        <w:tc>
          <w:tcPr>
            <w:tcW w:w="437" w:type="dxa"/>
          </w:tcPr>
          <w:p w:rsidR="00CD54C9" w:rsidRDefault="00CD54C9">
            <w:r>
              <w:t>20904</w:t>
            </w:r>
          </w:p>
        </w:tc>
        <w:tc>
          <w:tcPr>
            <w:tcW w:w="643" w:type="dxa"/>
          </w:tcPr>
          <w:p w:rsidR="00CD54C9" w:rsidRDefault="00CD54C9">
            <w:r>
              <w:t>Maryam Malik</w:t>
            </w:r>
          </w:p>
        </w:tc>
        <w:tc>
          <w:tcPr>
            <w:tcW w:w="681" w:type="dxa"/>
          </w:tcPr>
          <w:p w:rsidR="00CD54C9" w:rsidRDefault="00CD54C9">
            <w:r>
              <w:t>ALLAH DITTA MALIK</w:t>
            </w:r>
          </w:p>
        </w:tc>
        <w:tc>
          <w:tcPr>
            <w:tcW w:w="627" w:type="dxa"/>
          </w:tcPr>
          <w:p w:rsidR="00CD54C9" w:rsidRDefault="00CD54C9">
            <w:r>
              <w:t>716069-01-M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http://doi.org/10.29309/TPMJ/2022.29.12.7173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1735</w:t>
            </w:r>
          </w:p>
        </w:tc>
        <w:tc>
          <w:tcPr>
            <w:tcW w:w="437" w:type="dxa"/>
          </w:tcPr>
          <w:p w:rsidR="00CD54C9" w:rsidRDefault="00CD54C9">
            <w:r>
              <w:t>21063</w:t>
            </w:r>
          </w:p>
        </w:tc>
        <w:tc>
          <w:tcPr>
            <w:tcW w:w="643" w:type="dxa"/>
          </w:tcPr>
          <w:p w:rsidR="00CD54C9" w:rsidRDefault="00CD54C9">
            <w:r>
              <w:t>Ruqiya Bibi</w:t>
            </w:r>
          </w:p>
        </w:tc>
        <w:tc>
          <w:tcPr>
            <w:tcW w:w="681" w:type="dxa"/>
          </w:tcPr>
          <w:p w:rsidR="00CD54C9" w:rsidRDefault="00CD54C9">
            <w:r>
              <w:t>Iftikhar Ahmed</w:t>
            </w:r>
          </w:p>
        </w:tc>
        <w:tc>
          <w:tcPr>
            <w:tcW w:w="627" w:type="dxa"/>
          </w:tcPr>
          <w:p w:rsidR="00CD54C9" w:rsidRDefault="00CD54C9">
            <w:r>
              <w:t>715927-01-M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1736</w:t>
            </w:r>
          </w:p>
        </w:tc>
        <w:tc>
          <w:tcPr>
            <w:tcW w:w="437" w:type="dxa"/>
          </w:tcPr>
          <w:p w:rsidR="00CD54C9" w:rsidRDefault="00CD54C9">
            <w:r>
              <w:t>20493</w:t>
            </w:r>
          </w:p>
        </w:tc>
        <w:tc>
          <w:tcPr>
            <w:tcW w:w="643" w:type="dxa"/>
          </w:tcPr>
          <w:p w:rsidR="00CD54C9" w:rsidRDefault="00CD54C9">
            <w:r>
              <w:t>Zofashaa Shahid</w:t>
            </w:r>
          </w:p>
        </w:tc>
        <w:tc>
          <w:tcPr>
            <w:tcW w:w="681" w:type="dxa"/>
          </w:tcPr>
          <w:p w:rsidR="00CD54C9" w:rsidRDefault="00CD54C9">
            <w:r>
              <w:t>Shahid Mehmood</w:t>
            </w:r>
          </w:p>
        </w:tc>
        <w:tc>
          <w:tcPr>
            <w:tcW w:w="627" w:type="dxa"/>
          </w:tcPr>
          <w:p w:rsidR="00CD54C9" w:rsidRDefault="00CD54C9">
            <w:r>
              <w:t>714386-05-M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14.458824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59.458824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1737</w:t>
            </w:r>
          </w:p>
        </w:tc>
        <w:tc>
          <w:tcPr>
            <w:tcW w:w="437" w:type="dxa"/>
          </w:tcPr>
          <w:p w:rsidR="00CD54C9" w:rsidRDefault="00CD54C9">
            <w:r>
              <w:t>20971</w:t>
            </w:r>
          </w:p>
        </w:tc>
        <w:tc>
          <w:tcPr>
            <w:tcW w:w="643" w:type="dxa"/>
          </w:tcPr>
          <w:p w:rsidR="00CD54C9" w:rsidRDefault="00CD54C9">
            <w:r>
              <w:t>Amna Sabir</w:t>
            </w:r>
          </w:p>
        </w:tc>
        <w:tc>
          <w:tcPr>
            <w:tcW w:w="681" w:type="dxa"/>
          </w:tcPr>
          <w:p w:rsidR="00CD54C9" w:rsidRDefault="00CD54C9">
            <w:r>
              <w:t>Rana Ghulam Sabir</w:t>
            </w:r>
          </w:p>
        </w:tc>
        <w:tc>
          <w:tcPr>
            <w:tcW w:w="627" w:type="dxa"/>
          </w:tcPr>
          <w:p w:rsidR="00CD54C9" w:rsidRDefault="00CD54C9">
            <w:r>
              <w:t xml:space="preserve">718752-01-M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1738</w:t>
            </w:r>
          </w:p>
        </w:tc>
        <w:tc>
          <w:tcPr>
            <w:tcW w:w="437" w:type="dxa"/>
          </w:tcPr>
          <w:p w:rsidR="00CD54C9" w:rsidRDefault="00CD54C9">
            <w:r>
              <w:t>21782</w:t>
            </w:r>
          </w:p>
        </w:tc>
        <w:tc>
          <w:tcPr>
            <w:tcW w:w="643" w:type="dxa"/>
          </w:tcPr>
          <w:p w:rsidR="00CD54C9" w:rsidRDefault="00CD54C9">
            <w:r>
              <w:t>Muhammad Sumeed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Hameed Ullah Khan </w:t>
            </w:r>
          </w:p>
        </w:tc>
        <w:tc>
          <w:tcPr>
            <w:tcW w:w="627" w:type="dxa"/>
          </w:tcPr>
          <w:p w:rsidR="00CD54C9" w:rsidRDefault="00CD54C9">
            <w:r>
              <w:t>715457-01-M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1739</w:t>
            </w:r>
          </w:p>
        </w:tc>
        <w:tc>
          <w:tcPr>
            <w:tcW w:w="437" w:type="dxa"/>
          </w:tcPr>
          <w:p w:rsidR="00CD54C9" w:rsidRDefault="00CD54C9">
            <w:r>
              <w:t>21983</w:t>
            </w:r>
          </w:p>
        </w:tc>
        <w:tc>
          <w:tcPr>
            <w:tcW w:w="643" w:type="dxa"/>
          </w:tcPr>
          <w:p w:rsidR="00CD54C9" w:rsidRDefault="00CD54C9">
            <w:r>
              <w:t>Saba Shahzad</w:t>
            </w:r>
          </w:p>
        </w:tc>
        <w:tc>
          <w:tcPr>
            <w:tcW w:w="681" w:type="dxa"/>
          </w:tcPr>
          <w:p w:rsidR="00CD54C9" w:rsidRDefault="00CD54C9">
            <w:r>
              <w:t>Shahzad Laeeq</w:t>
            </w:r>
          </w:p>
        </w:tc>
        <w:tc>
          <w:tcPr>
            <w:tcW w:w="627" w:type="dxa"/>
          </w:tcPr>
          <w:p w:rsidR="00CD54C9" w:rsidRDefault="00CD54C9">
            <w:r>
              <w:t>744628-01-M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1740</w:t>
            </w:r>
          </w:p>
        </w:tc>
        <w:tc>
          <w:tcPr>
            <w:tcW w:w="437" w:type="dxa"/>
          </w:tcPr>
          <w:p w:rsidR="00CD54C9" w:rsidRDefault="00CD54C9">
            <w:r>
              <w:t>21855</w:t>
            </w:r>
          </w:p>
        </w:tc>
        <w:tc>
          <w:tcPr>
            <w:tcW w:w="643" w:type="dxa"/>
          </w:tcPr>
          <w:p w:rsidR="00CD54C9" w:rsidRDefault="00CD54C9">
            <w:r>
              <w:t>Sumayya Nahid</w:t>
            </w:r>
          </w:p>
        </w:tc>
        <w:tc>
          <w:tcPr>
            <w:tcW w:w="681" w:type="dxa"/>
          </w:tcPr>
          <w:p w:rsidR="00CD54C9" w:rsidRDefault="00CD54C9">
            <w:r>
              <w:t>Muhammad Yasin</w:t>
            </w:r>
          </w:p>
        </w:tc>
        <w:tc>
          <w:tcPr>
            <w:tcW w:w="627" w:type="dxa"/>
          </w:tcPr>
          <w:p w:rsidR="00CD54C9" w:rsidRDefault="00CD54C9">
            <w:r>
              <w:t>715593-01-M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1741</w:t>
            </w:r>
          </w:p>
        </w:tc>
        <w:tc>
          <w:tcPr>
            <w:tcW w:w="437" w:type="dxa"/>
          </w:tcPr>
          <w:p w:rsidR="00CD54C9" w:rsidRDefault="00CD54C9">
            <w:r>
              <w:t>22268</w:t>
            </w:r>
          </w:p>
        </w:tc>
        <w:tc>
          <w:tcPr>
            <w:tcW w:w="643" w:type="dxa"/>
          </w:tcPr>
          <w:p w:rsidR="00CD54C9" w:rsidRDefault="00CD54C9">
            <w:r>
              <w:t>Arva Ijaz Sahi</w:t>
            </w:r>
          </w:p>
        </w:tc>
        <w:tc>
          <w:tcPr>
            <w:tcW w:w="681" w:type="dxa"/>
          </w:tcPr>
          <w:p w:rsidR="00CD54C9" w:rsidRDefault="00CD54C9">
            <w:r>
              <w:t>Ijaz Ahmed Sahi</w:t>
            </w:r>
          </w:p>
        </w:tc>
        <w:tc>
          <w:tcPr>
            <w:tcW w:w="627" w:type="dxa"/>
          </w:tcPr>
          <w:p w:rsidR="00CD54C9" w:rsidRDefault="00CD54C9">
            <w:r>
              <w:t>116621-P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1742</w:t>
            </w:r>
          </w:p>
        </w:tc>
        <w:tc>
          <w:tcPr>
            <w:tcW w:w="437" w:type="dxa"/>
          </w:tcPr>
          <w:p w:rsidR="00CD54C9" w:rsidRDefault="00CD54C9">
            <w:r>
              <w:t>18451</w:t>
            </w:r>
          </w:p>
        </w:tc>
        <w:tc>
          <w:tcPr>
            <w:tcW w:w="643" w:type="dxa"/>
          </w:tcPr>
          <w:p w:rsidR="00CD54C9" w:rsidRDefault="00CD54C9">
            <w:r>
              <w:t>Misbah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100982-P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https://doi.org/10.1515/biol-2021-0134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1743</w:t>
            </w:r>
          </w:p>
        </w:tc>
        <w:tc>
          <w:tcPr>
            <w:tcW w:w="437" w:type="dxa"/>
          </w:tcPr>
          <w:p w:rsidR="00CD54C9" w:rsidRDefault="00CD54C9">
            <w:r>
              <w:t>21167</w:t>
            </w:r>
          </w:p>
        </w:tc>
        <w:tc>
          <w:tcPr>
            <w:tcW w:w="643" w:type="dxa"/>
          </w:tcPr>
          <w:p w:rsidR="00CD54C9" w:rsidRDefault="00CD54C9">
            <w:r>
              <w:t>Ghulam Fatima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714115-01-M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14.447059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59.447059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1744</w:t>
            </w:r>
          </w:p>
        </w:tc>
        <w:tc>
          <w:tcPr>
            <w:tcW w:w="437" w:type="dxa"/>
          </w:tcPr>
          <w:p w:rsidR="00CD54C9" w:rsidRDefault="00CD54C9">
            <w:r>
              <w:t>21177</w:t>
            </w:r>
          </w:p>
        </w:tc>
        <w:tc>
          <w:tcPr>
            <w:tcW w:w="643" w:type="dxa"/>
          </w:tcPr>
          <w:p w:rsidR="00CD54C9" w:rsidRDefault="00CD54C9">
            <w:r>
              <w:t>Muhammad Waqas</w:t>
            </w:r>
          </w:p>
        </w:tc>
        <w:tc>
          <w:tcPr>
            <w:tcW w:w="681" w:type="dxa"/>
          </w:tcPr>
          <w:p w:rsidR="00CD54C9" w:rsidRDefault="00CD54C9">
            <w:r>
              <w:t xml:space="preserve">Farhat Hussain </w:t>
            </w:r>
          </w:p>
        </w:tc>
        <w:tc>
          <w:tcPr>
            <w:tcW w:w="627" w:type="dxa"/>
          </w:tcPr>
          <w:p w:rsidR="00CD54C9" w:rsidRDefault="00CD54C9">
            <w:r>
              <w:t>112317-P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1745</w:t>
            </w:r>
          </w:p>
        </w:tc>
        <w:tc>
          <w:tcPr>
            <w:tcW w:w="437" w:type="dxa"/>
          </w:tcPr>
          <w:p w:rsidR="00CD54C9" w:rsidRDefault="00CD54C9">
            <w:r>
              <w:t>22229</w:t>
            </w:r>
          </w:p>
        </w:tc>
        <w:tc>
          <w:tcPr>
            <w:tcW w:w="643" w:type="dxa"/>
          </w:tcPr>
          <w:p w:rsidR="00CD54C9" w:rsidRDefault="00CD54C9">
            <w:r>
              <w:t>Rida Fatima</w:t>
            </w:r>
          </w:p>
        </w:tc>
        <w:tc>
          <w:tcPr>
            <w:tcW w:w="681" w:type="dxa"/>
          </w:tcPr>
          <w:p w:rsidR="00CD54C9" w:rsidRDefault="00CD54C9">
            <w:r>
              <w:t xml:space="preserve"> Naveed Ahmad khan</w:t>
            </w:r>
          </w:p>
        </w:tc>
        <w:tc>
          <w:tcPr>
            <w:tcW w:w="627" w:type="dxa"/>
          </w:tcPr>
          <w:p w:rsidR="00CD54C9" w:rsidRDefault="00CD54C9">
            <w:r>
              <w:t>716293-01-M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1746</w:t>
            </w:r>
          </w:p>
        </w:tc>
        <w:tc>
          <w:tcPr>
            <w:tcW w:w="437" w:type="dxa"/>
          </w:tcPr>
          <w:p w:rsidR="00CD54C9" w:rsidRDefault="00CD54C9">
            <w:r>
              <w:t>4294</w:t>
            </w:r>
          </w:p>
        </w:tc>
        <w:tc>
          <w:tcPr>
            <w:tcW w:w="643" w:type="dxa"/>
          </w:tcPr>
          <w:p w:rsidR="00CD54C9" w:rsidRDefault="00CD54C9">
            <w:r>
              <w:t>Uzma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102403-P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1747</w:t>
            </w:r>
          </w:p>
        </w:tc>
        <w:tc>
          <w:tcPr>
            <w:tcW w:w="437" w:type="dxa"/>
          </w:tcPr>
          <w:p w:rsidR="00CD54C9" w:rsidRDefault="00CD54C9">
            <w:r>
              <w:t>15186</w:t>
            </w:r>
          </w:p>
        </w:tc>
        <w:tc>
          <w:tcPr>
            <w:tcW w:w="643" w:type="dxa"/>
          </w:tcPr>
          <w:p w:rsidR="00CD54C9" w:rsidRDefault="00CD54C9">
            <w:r>
              <w:t>Fatima Asad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114460-P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1748</w:t>
            </w:r>
          </w:p>
        </w:tc>
        <w:tc>
          <w:tcPr>
            <w:tcW w:w="437" w:type="dxa"/>
          </w:tcPr>
          <w:p w:rsidR="00CD54C9" w:rsidRDefault="00CD54C9">
            <w:r>
              <w:t>20512</w:t>
            </w:r>
          </w:p>
        </w:tc>
        <w:tc>
          <w:tcPr>
            <w:tcW w:w="643" w:type="dxa"/>
          </w:tcPr>
          <w:p w:rsidR="00CD54C9" w:rsidRDefault="00CD54C9">
            <w:r>
              <w:t>Muhammad Hassan Nisar</w:t>
            </w:r>
          </w:p>
        </w:tc>
        <w:tc>
          <w:tcPr>
            <w:tcW w:w="681" w:type="dxa"/>
          </w:tcPr>
          <w:p w:rsidR="00CD54C9" w:rsidRDefault="00CD54C9">
            <w:r>
              <w:t xml:space="preserve">Nisar Ahmad </w:t>
            </w:r>
          </w:p>
        </w:tc>
        <w:tc>
          <w:tcPr>
            <w:tcW w:w="627" w:type="dxa"/>
          </w:tcPr>
          <w:p w:rsidR="00CD54C9" w:rsidRDefault="00CD54C9">
            <w:r>
              <w:t>717736-01-M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1749</w:t>
            </w:r>
          </w:p>
        </w:tc>
        <w:tc>
          <w:tcPr>
            <w:tcW w:w="437" w:type="dxa"/>
          </w:tcPr>
          <w:p w:rsidR="00CD54C9" w:rsidRDefault="00CD54C9">
            <w:r>
              <w:t>5919</w:t>
            </w:r>
          </w:p>
        </w:tc>
        <w:tc>
          <w:tcPr>
            <w:tcW w:w="643" w:type="dxa"/>
          </w:tcPr>
          <w:p w:rsidR="00CD54C9" w:rsidRDefault="00CD54C9">
            <w:r>
              <w:t>Yahya Umair Azam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108578-p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1750</w:t>
            </w:r>
          </w:p>
        </w:tc>
        <w:tc>
          <w:tcPr>
            <w:tcW w:w="437" w:type="dxa"/>
          </w:tcPr>
          <w:p w:rsidR="00CD54C9" w:rsidRDefault="00CD54C9">
            <w:r>
              <w:t>17830</w:t>
            </w:r>
          </w:p>
        </w:tc>
        <w:tc>
          <w:tcPr>
            <w:tcW w:w="643" w:type="dxa"/>
          </w:tcPr>
          <w:p w:rsidR="00CD54C9" w:rsidRDefault="00CD54C9">
            <w:r>
              <w:t>Isra Ali Nawaz</w:t>
            </w:r>
          </w:p>
        </w:tc>
        <w:tc>
          <w:tcPr>
            <w:tcW w:w="681" w:type="dxa"/>
          </w:tcPr>
          <w:p w:rsidR="00CD54C9" w:rsidRDefault="00CD54C9">
            <w:r>
              <w:t>Kh. Muhammad Nawaz</w:t>
            </w:r>
          </w:p>
        </w:tc>
        <w:tc>
          <w:tcPr>
            <w:tcW w:w="627" w:type="dxa"/>
          </w:tcPr>
          <w:p w:rsidR="00CD54C9" w:rsidRDefault="00CD54C9">
            <w:r>
              <w:t>5908-AJK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1751</w:t>
            </w:r>
          </w:p>
        </w:tc>
        <w:tc>
          <w:tcPr>
            <w:tcW w:w="437" w:type="dxa"/>
          </w:tcPr>
          <w:p w:rsidR="00CD54C9" w:rsidRDefault="00CD54C9">
            <w:r>
              <w:t>16310</w:t>
            </w:r>
          </w:p>
        </w:tc>
        <w:tc>
          <w:tcPr>
            <w:tcW w:w="643" w:type="dxa"/>
          </w:tcPr>
          <w:p w:rsidR="00CD54C9" w:rsidRDefault="00CD54C9">
            <w:r>
              <w:t>Bushra Ali</w:t>
            </w:r>
          </w:p>
        </w:tc>
        <w:tc>
          <w:tcPr>
            <w:tcW w:w="681" w:type="dxa"/>
          </w:tcPr>
          <w:p w:rsidR="00CD54C9" w:rsidRDefault="00CD54C9">
            <w:r>
              <w:t>Muhammad ali khan</w:t>
            </w:r>
          </w:p>
        </w:tc>
        <w:tc>
          <w:tcPr>
            <w:tcW w:w="627" w:type="dxa"/>
          </w:tcPr>
          <w:p w:rsidR="00CD54C9" w:rsidRDefault="00CD54C9">
            <w:r>
              <w:t>113134-P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1752</w:t>
            </w:r>
          </w:p>
        </w:tc>
        <w:tc>
          <w:tcPr>
            <w:tcW w:w="437" w:type="dxa"/>
          </w:tcPr>
          <w:p w:rsidR="00CD54C9" w:rsidRDefault="00CD54C9">
            <w:r>
              <w:t>21463</w:t>
            </w:r>
          </w:p>
        </w:tc>
        <w:tc>
          <w:tcPr>
            <w:tcW w:w="643" w:type="dxa"/>
          </w:tcPr>
          <w:p w:rsidR="00CD54C9" w:rsidRDefault="00CD54C9">
            <w:r>
              <w:t>Maira Naseer</w:t>
            </w:r>
          </w:p>
        </w:tc>
        <w:tc>
          <w:tcPr>
            <w:tcW w:w="681" w:type="dxa"/>
          </w:tcPr>
          <w:p w:rsidR="00CD54C9" w:rsidRDefault="00CD54C9">
            <w:r>
              <w:t>Mian Naseer Akhtar</w:t>
            </w:r>
          </w:p>
        </w:tc>
        <w:tc>
          <w:tcPr>
            <w:tcW w:w="627" w:type="dxa"/>
          </w:tcPr>
          <w:p w:rsidR="00CD54C9" w:rsidRDefault="00CD54C9">
            <w:r>
              <w:t>716610-01-M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1753</w:t>
            </w:r>
          </w:p>
        </w:tc>
        <w:tc>
          <w:tcPr>
            <w:tcW w:w="437" w:type="dxa"/>
          </w:tcPr>
          <w:p w:rsidR="00CD54C9" w:rsidRDefault="00CD54C9">
            <w:r>
              <w:t>16728</w:t>
            </w:r>
          </w:p>
        </w:tc>
        <w:tc>
          <w:tcPr>
            <w:tcW w:w="643" w:type="dxa"/>
          </w:tcPr>
          <w:p w:rsidR="00CD54C9" w:rsidRDefault="00CD54C9">
            <w:r>
              <w:t>Muallah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108940-P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https://doi.org/10.53350/pjmhs22167103 ,       https://doi.org/10.53350/pjmhs22166201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1754</w:t>
            </w:r>
          </w:p>
        </w:tc>
        <w:tc>
          <w:tcPr>
            <w:tcW w:w="437" w:type="dxa"/>
          </w:tcPr>
          <w:p w:rsidR="00CD54C9" w:rsidRDefault="00CD54C9">
            <w:r>
              <w:t>22156</w:t>
            </w:r>
          </w:p>
        </w:tc>
        <w:tc>
          <w:tcPr>
            <w:tcW w:w="643" w:type="dxa"/>
          </w:tcPr>
          <w:p w:rsidR="00CD54C9" w:rsidRDefault="00CD54C9">
            <w:r>
              <w:t>Rimsha Sajid</w:t>
            </w:r>
          </w:p>
        </w:tc>
        <w:tc>
          <w:tcPr>
            <w:tcW w:w="681" w:type="dxa"/>
          </w:tcPr>
          <w:p w:rsidR="00CD54C9" w:rsidRDefault="00CD54C9">
            <w:r>
              <w:t>Sajid Hussain</w:t>
            </w:r>
          </w:p>
        </w:tc>
        <w:tc>
          <w:tcPr>
            <w:tcW w:w="627" w:type="dxa"/>
          </w:tcPr>
          <w:p w:rsidR="00CD54C9" w:rsidRDefault="00CD54C9">
            <w:r>
              <w:t>716295-01-M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1755</w:t>
            </w:r>
          </w:p>
        </w:tc>
        <w:tc>
          <w:tcPr>
            <w:tcW w:w="437" w:type="dxa"/>
          </w:tcPr>
          <w:p w:rsidR="00CD54C9" w:rsidRDefault="00CD54C9">
            <w:r>
              <w:t>21363</w:t>
            </w:r>
          </w:p>
        </w:tc>
        <w:tc>
          <w:tcPr>
            <w:tcW w:w="643" w:type="dxa"/>
          </w:tcPr>
          <w:p w:rsidR="00CD54C9" w:rsidRDefault="00CD54C9">
            <w:r>
              <w:t>Samia Aftab</w:t>
            </w:r>
          </w:p>
        </w:tc>
        <w:tc>
          <w:tcPr>
            <w:tcW w:w="681" w:type="dxa"/>
          </w:tcPr>
          <w:p w:rsidR="00CD54C9" w:rsidRDefault="00CD54C9">
            <w:r>
              <w:t>Aftab Ahmed Khan</w:t>
            </w:r>
          </w:p>
        </w:tc>
        <w:tc>
          <w:tcPr>
            <w:tcW w:w="627" w:type="dxa"/>
          </w:tcPr>
          <w:p w:rsidR="00CD54C9" w:rsidRDefault="00CD54C9">
            <w:r>
              <w:t>114899-P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1756</w:t>
            </w:r>
          </w:p>
        </w:tc>
        <w:tc>
          <w:tcPr>
            <w:tcW w:w="437" w:type="dxa"/>
          </w:tcPr>
          <w:p w:rsidR="00CD54C9" w:rsidRDefault="00CD54C9">
            <w:r>
              <w:t>20504</w:t>
            </w:r>
          </w:p>
        </w:tc>
        <w:tc>
          <w:tcPr>
            <w:tcW w:w="643" w:type="dxa"/>
          </w:tcPr>
          <w:p w:rsidR="00CD54C9" w:rsidRDefault="00CD54C9">
            <w:r>
              <w:t>Iqra Rao</w:t>
            </w:r>
          </w:p>
        </w:tc>
        <w:tc>
          <w:tcPr>
            <w:tcW w:w="681" w:type="dxa"/>
          </w:tcPr>
          <w:p w:rsidR="00CD54C9" w:rsidRDefault="00CD54C9">
            <w:r>
              <w:t>Rao Mohammad Alam Khan</w:t>
            </w:r>
          </w:p>
        </w:tc>
        <w:tc>
          <w:tcPr>
            <w:tcW w:w="627" w:type="dxa"/>
          </w:tcPr>
          <w:p w:rsidR="00CD54C9" w:rsidRDefault="00CD54C9">
            <w:r>
              <w:t>716144-01-M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https://doi.org/10.3390/molecules27248894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1757</w:t>
            </w:r>
          </w:p>
        </w:tc>
        <w:tc>
          <w:tcPr>
            <w:tcW w:w="437" w:type="dxa"/>
          </w:tcPr>
          <w:p w:rsidR="00CD54C9" w:rsidRDefault="00CD54C9">
            <w:r>
              <w:t>21384</w:t>
            </w:r>
          </w:p>
        </w:tc>
        <w:tc>
          <w:tcPr>
            <w:tcW w:w="643" w:type="dxa"/>
          </w:tcPr>
          <w:p w:rsidR="00CD54C9" w:rsidRDefault="00CD54C9">
            <w:r>
              <w:t>Bisma Akhtar</w:t>
            </w:r>
          </w:p>
        </w:tc>
        <w:tc>
          <w:tcPr>
            <w:tcW w:w="681" w:type="dxa"/>
          </w:tcPr>
          <w:p w:rsidR="00CD54C9" w:rsidRDefault="00CD54C9">
            <w:r>
              <w:t>akhtar mehmood</w:t>
            </w:r>
          </w:p>
        </w:tc>
        <w:tc>
          <w:tcPr>
            <w:tcW w:w="627" w:type="dxa"/>
          </w:tcPr>
          <w:p w:rsidR="00CD54C9" w:rsidRDefault="00CD54C9">
            <w:r>
              <w:t>743180-01-M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1758</w:t>
            </w:r>
          </w:p>
        </w:tc>
        <w:tc>
          <w:tcPr>
            <w:tcW w:w="437" w:type="dxa"/>
          </w:tcPr>
          <w:p w:rsidR="00CD54C9" w:rsidRDefault="00CD54C9">
            <w:r>
              <w:t>15618</w:t>
            </w:r>
          </w:p>
        </w:tc>
        <w:tc>
          <w:tcPr>
            <w:tcW w:w="643" w:type="dxa"/>
          </w:tcPr>
          <w:p w:rsidR="00CD54C9" w:rsidRDefault="00CD54C9">
            <w:r>
              <w:t>Naila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111428-P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1759</w:t>
            </w:r>
          </w:p>
        </w:tc>
        <w:tc>
          <w:tcPr>
            <w:tcW w:w="437" w:type="dxa"/>
          </w:tcPr>
          <w:p w:rsidR="00CD54C9" w:rsidRDefault="00CD54C9">
            <w:r>
              <w:t>20459</w:t>
            </w:r>
          </w:p>
        </w:tc>
        <w:tc>
          <w:tcPr>
            <w:tcW w:w="643" w:type="dxa"/>
          </w:tcPr>
          <w:p w:rsidR="00CD54C9" w:rsidRDefault="00CD54C9">
            <w:r>
              <w:t>Fazeela Jamal</w:t>
            </w:r>
          </w:p>
        </w:tc>
        <w:tc>
          <w:tcPr>
            <w:tcW w:w="681" w:type="dxa"/>
          </w:tcPr>
          <w:p w:rsidR="00CD54C9" w:rsidRDefault="00CD54C9">
            <w:r>
              <w:t xml:space="preserve">Fazal Hussain Saqi </w:t>
            </w:r>
          </w:p>
        </w:tc>
        <w:tc>
          <w:tcPr>
            <w:tcW w:w="627" w:type="dxa"/>
          </w:tcPr>
          <w:p w:rsidR="00CD54C9" w:rsidRDefault="00CD54C9">
            <w:r>
              <w:t>718798-01-M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1760</w:t>
            </w:r>
          </w:p>
        </w:tc>
        <w:tc>
          <w:tcPr>
            <w:tcW w:w="437" w:type="dxa"/>
          </w:tcPr>
          <w:p w:rsidR="00CD54C9" w:rsidRDefault="00CD54C9">
            <w:r>
              <w:t>20997</w:t>
            </w:r>
          </w:p>
        </w:tc>
        <w:tc>
          <w:tcPr>
            <w:tcW w:w="643" w:type="dxa"/>
          </w:tcPr>
          <w:p w:rsidR="00CD54C9" w:rsidRDefault="00CD54C9">
            <w:r>
              <w:t>Marium</w:t>
            </w:r>
          </w:p>
        </w:tc>
        <w:tc>
          <w:tcPr>
            <w:tcW w:w="681" w:type="dxa"/>
          </w:tcPr>
          <w:p w:rsidR="00CD54C9" w:rsidRDefault="00CD54C9">
            <w:r>
              <w:t>Muhammad Amir Qureshi</w:t>
            </w:r>
          </w:p>
        </w:tc>
        <w:tc>
          <w:tcPr>
            <w:tcW w:w="627" w:type="dxa"/>
          </w:tcPr>
          <w:p w:rsidR="00CD54C9" w:rsidRDefault="00CD54C9">
            <w:r>
              <w:t>722127-01-M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1761</w:t>
            </w:r>
          </w:p>
        </w:tc>
        <w:tc>
          <w:tcPr>
            <w:tcW w:w="437" w:type="dxa"/>
          </w:tcPr>
          <w:p w:rsidR="00CD54C9" w:rsidRDefault="00CD54C9">
            <w:r>
              <w:t>20442</w:t>
            </w:r>
          </w:p>
        </w:tc>
        <w:tc>
          <w:tcPr>
            <w:tcW w:w="643" w:type="dxa"/>
          </w:tcPr>
          <w:p w:rsidR="00CD54C9" w:rsidRDefault="00CD54C9">
            <w:r>
              <w:t>Tanzeela Arif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715401-01-M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14.387755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59.387755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1762</w:t>
            </w:r>
          </w:p>
        </w:tc>
        <w:tc>
          <w:tcPr>
            <w:tcW w:w="437" w:type="dxa"/>
          </w:tcPr>
          <w:p w:rsidR="00CD54C9" w:rsidRDefault="00CD54C9">
            <w:r>
              <w:t>21123</w:t>
            </w:r>
          </w:p>
        </w:tc>
        <w:tc>
          <w:tcPr>
            <w:tcW w:w="643" w:type="dxa"/>
          </w:tcPr>
          <w:p w:rsidR="00CD54C9" w:rsidRDefault="00CD54C9">
            <w:r>
              <w:t xml:space="preserve">Mahnoor Safdar </w:t>
            </w:r>
          </w:p>
        </w:tc>
        <w:tc>
          <w:tcPr>
            <w:tcW w:w="681" w:type="dxa"/>
          </w:tcPr>
          <w:p w:rsidR="00CD54C9" w:rsidRDefault="00CD54C9">
            <w:r>
              <w:t>Safdar Hussain</w:t>
            </w:r>
          </w:p>
        </w:tc>
        <w:tc>
          <w:tcPr>
            <w:tcW w:w="627" w:type="dxa"/>
          </w:tcPr>
          <w:p w:rsidR="00CD54C9" w:rsidRDefault="00CD54C9">
            <w:r>
              <w:t>716332-01-M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14.387755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59.387755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1763</w:t>
            </w:r>
          </w:p>
        </w:tc>
        <w:tc>
          <w:tcPr>
            <w:tcW w:w="437" w:type="dxa"/>
          </w:tcPr>
          <w:p w:rsidR="00CD54C9" w:rsidRDefault="00CD54C9">
            <w:r>
              <w:t>17868</w:t>
            </w:r>
          </w:p>
        </w:tc>
        <w:tc>
          <w:tcPr>
            <w:tcW w:w="643" w:type="dxa"/>
          </w:tcPr>
          <w:p w:rsidR="00CD54C9" w:rsidRDefault="00CD54C9">
            <w:r>
              <w:t>Wajih Ul Hassan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6079-AJK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https://doi.org/10.1136/bmjno-2022-000287,       Https://Doi.org/10.7759/cureus.24794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1764</w:t>
            </w:r>
          </w:p>
        </w:tc>
        <w:tc>
          <w:tcPr>
            <w:tcW w:w="437" w:type="dxa"/>
          </w:tcPr>
          <w:p w:rsidR="00CD54C9" w:rsidRDefault="00CD54C9">
            <w:r>
              <w:t>21506</w:t>
            </w:r>
          </w:p>
        </w:tc>
        <w:tc>
          <w:tcPr>
            <w:tcW w:w="643" w:type="dxa"/>
          </w:tcPr>
          <w:p w:rsidR="00CD54C9" w:rsidRDefault="00CD54C9">
            <w:r>
              <w:t>Zarnab Malik</w:t>
            </w:r>
          </w:p>
        </w:tc>
        <w:tc>
          <w:tcPr>
            <w:tcW w:w="681" w:type="dxa"/>
          </w:tcPr>
          <w:p w:rsidR="00CD54C9" w:rsidRDefault="00CD54C9">
            <w:r>
              <w:t xml:space="preserve">ALAODIN </w:t>
            </w:r>
          </w:p>
        </w:tc>
        <w:tc>
          <w:tcPr>
            <w:tcW w:w="627" w:type="dxa"/>
          </w:tcPr>
          <w:p w:rsidR="00CD54C9" w:rsidRDefault="00CD54C9">
            <w:r>
              <w:t>718000-01-M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14.383673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59.383673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1765</w:t>
            </w:r>
          </w:p>
        </w:tc>
        <w:tc>
          <w:tcPr>
            <w:tcW w:w="437" w:type="dxa"/>
          </w:tcPr>
          <w:p w:rsidR="00CD54C9" w:rsidRDefault="00CD54C9">
            <w:r>
              <w:t>21824</w:t>
            </w:r>
          </w:p>
        </w:tc>
        <w:tc>
          <w:tcPr>
            <w:tcW w:w="643" w:type="dxa"/>
          </w:tcPr>
          <w:p w:rsidR="00CD54C9" w:rsidRDefault="00CD54C9">
            <w:r>
              <w:t>Hafsa Amjad</w:t>
            </w:r>
          </w:p>
        </w:tc>
        <w:tc>
          <w:tcPr>
            <w:tcW w:w="681" w:type="dxa"/>
          </w:tcPr>
          <w:p w:rsidR="00CD54C9" w:rsidRDefault="00CD54C9">
            <w:r>
              <w:t>Amjad abbas</w:t>
            </w:r>
          </w:p>
        </w:tc>
        <w:tc>
          <w:tcPr>
            <w:tcW w:w="627" w:type="dxa"/>
          </w:tcPr>
          <w:p w:rsidR="00CD54C9" w:rsidRDefault="00CD54C9">
            <w:r>
              <w:t>718081-01-M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14.379592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59.379592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1766</w:t>
            </w:r>
          </w:p>
        </w:tc>
        <w:tc>
          <w:tcPr>
            <w:tcW w:w="437" w:type="dxa"/>
          </w:tcPr>
          <w:p w:rsidR="00CD54C9" w:rsidRDefault="00CD54C9">
            <w:r>
              <w:t>21458</w:t>
            </w:r>
          </w:p>
        </w:tc>
        <w:tc>
          <w:tcPr>
            <w:tcW w:w="643" w:type="dxa"/>
          </w:tcPr>
          <w:p w:rsidR="00CD54C9" w:rsidRDefault="00CD54C9">
            <w:r>
              <w:t>Nayra Najeeb</w:t>
            </w:r>
          </w:p>
        </w:tc>
        <w:tc>
          <w:tcPr>
            <w:tcW w:w="681" w:type="dxa"/>
          </w:tcPr>
          <w:p w:rsidR="00CD54C9" w:rsidRDefault="00CD54C9">
            <w:r>
              <w:t>Najeeb Ullah</w:t>
            </w:r>
          </w:p>
        </w:tc>
        <w:tc>
          <w:tcPr>
            <w:tcW w:w="627" w:type="dxa"/>
          </w:tcPr>
          <w:p w:rsidR="00CD54C9" w:rsidRDefault="00CD54C9">
            <w:r>
              <w:t>720004-01=M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1767</w:t>
            </w:r>
          </w:p>
        </w:tc>
        <w:tc>
          <w:tcPr>
            <w:tcW w:w="437" w:type="dxa"/>
          </w:tcPr>
          <w:p w:rsidR="00CD54C9" w:rsidRDefault="00CD54C9">
            <w:r>
              <w:t>20591</w:t>
            </w:r>
          </w:p>
        </w:tc>
        <w:tc>
          <w:tcPr>
            <w:tcW w:w="643" w:type="dxa"/>
          </w:tcPr>
          <w:p w:rsidR="00CD54C9" w:rsidRDefault="00CD54C9">
            <w:r>
              <w:t>Faraz Tariq</w:t>
            </w:r>
          </w:p>
        </w:tc>
        <w:tc>
          <w:tcPr>
            <w:tcW w:w="681" w:type="dxa"/>
          </w:tcPr>
          <w:p w:rsidR="00CD54C9" w:rsidRDefault="00CD54C9">
            <w:r>
              <w:t>Tariq Mahmood Tahir</w:t>
            </w:r>
          </w:p>
        </w:tc>
        <w:tc>
          <w:tcPr>
            <w:tcW w:w="627" w:type="dxa"/>
          </w:tcPr>
          <w:p w:rsidR="00CD54C9" w:rsidRDefault="00CD54C9">
            <w:r>
              <w:t xml:space="preserve">718307-01-M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1768</w:t>
            </w:r>
          </w:p>
        </w:tc>
        <w:tc>
          <w:tcPr>
            <w:tcW w:w="437" w:type="dxa"/>
          </w:tcPr>
          <w:p w:rsidR="00CD54C9" w:rsidRDefault="00CD54C9">
            <w:r>
              <w:t>22130</w:t>
            </w:r>
          </w:p>
        </w:tc>
        <w:tc>
          <w:tcPr>
            <w:tcW w:w="643" w:type="dxa"/>
          </w:tcPr>
          <w:p w:rsidR="00CD54C9" w:rsidRDefault="00CD54C9">
            <w:r>
              <w:t>Aneesa Azam</w:t>
            </w:r>
          </w:p>
        </w:tc>
        <w:tc>
          <w:tcPr>
            <w:tcW w:w="681" w:type="dxa"/>
          </w:tcPr>
          <w:p w:rsidR="00CD54C9" w:rsidRDefault="00CD54C9">
            <w:r>
              <w:t>Muhammad Sajid Azam</w:t>
            </w:r>
          </w:p>
        </w:tc>
        <w:tc>
          <w:tcPr>
            <w:tcW w:w="627" w:type="dxa"/>
          </w:tcPr>
          <w:p w:rsidR="00CD54C9" w:rsidRDefault="00CD54C9">
            <w:r>
              <w:t>716154-01-M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1769</w:t>
            </w:r>
          </w:p>
        </w:tc>
        <w:tc>
          <w:tcPr>
            <w:tcW w:w="437" w:type="dxa"/>
          </w:tcPr>
          <w:p w:rsidR="00CD54C9" w:rsidRDefault="00CD54C9">
            <w:r>
              <w:t>20387</w:t>
            </w:r>
          </w:p>
        </w:tc>
        <w:tc>
          <w:tcPr>
            <w:tcW w:w="643" w:type="dxa"/>
          </w:tcPr>
          <w:p w:rsidR="00CD54C9" w:rsidRDefault="00CD54C9">
            <w:r>
              <w:t>Muhammad Arslan Saeed</w:t>
            </w:r>
          </w:p>
        </w:tc>
        <w:tc>
          <w:tcPr>
            <w:tcW w:w="681" w:type="dxa"/>
          </w:tcPr>
          <w:p w:rsidR="00CD54C9" w:rsidRDefault="00CD54C9">
            <w:r>
              <w:t>Muhammad Saeed</w:t>
            </w:r>
          </w:p>
        </w:tc>
        <w:tc>
          <w:tcPr>
            <w:tcW w:w="627" w:type="dxa"/>
          </w:tcPr>
          <w:p w:rsidR="00CD54C9" w:rsidRDefault="00CD54C9">
            <w:r>
              <w:t>746365-02-M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1770</w:t>
            </w:r>
          </w:p>
        </w:tc>
        <w:tc>
          <w:tcPr>
            <w:tcW w:w="437" w:type="dxa"/>
          </w:tcPr>
          <w:p w:rsidR="00CD54C9" w:rsidRDefault="00CD54C9">
            <w:r>
              <w:t>21195</w:t>
            </w:r>
          </w:p>
        </w:tc>
        <w:tc>
          <w:tcPr>
            <w:tcW w:w="643" w:type="dxa"/>
          </w:tcPr>
          <w:p w:rsidR="00CD54C9" w:rsidRDefault="00CD54C9">
            <w:r>
              <w:t>Fayaz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Shahzad Gul </w:t>
            </w:r>
          </w:p>
        </w:tc>
        <w:tc>
          <w:tcPr>
            <w:tcW w:w="627" w:type="dxa"/>
          </w:tcPr>
          <w:p w:rsidR="00CD54C9" w:rsidRDefault="00CD54C9">
            <w:r>
              <w:t xml:space="preserve">31382N 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16.870833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1771</w:t>
            </w:r>
          </w:p>
        </w:tc>
        <w:tc>
          <w:tcPr>
            <w:tcW w:w="437" w:type="dxa"/>
          </w:tcPr>
          <w:p w:rsidR="00CD54C9" w:rsidRDefault="00CD54C9">
            <w:r>
              <w:t>21749</w:t>
            </w:r>
          </w:p>
        </w:tc>
        <w:tc>
          <w:tcPr>
            <w:tcW w:w="643" w:type="dxa"/>
          </w:tcPr>
          <w:p w:rsidR="00CD54C9" w:rsidRDefault="00CD54C9">
            <w:r>
              <w:t>Aiman Sahar</w:t>
            </w:r>
          </w:p>
        </w:tc>
        <w:tc>
          <w:tcPr>
            <w:tcW w:w="681" w:type="dxa"/>
          </w:tcPr>
          <w:p w:rsidR="00CD54C9" w:rsidRDefault="00CD54C9">
            <w:r>
              <w:t>Sohail Akram</w:t>
            </w:r>
          </w:p>
        </w:tc>
        <w:tc>
          <w:tcPr>
            <w:tcW w:w="627" w:type="dxa"/>
          </w:tcPr>
          <w:p w:rsidR="00CD54C9" w:rsidRDefault="00CD54C9">
            <w:r>
              <w:t>105071-P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1772</w:t>
            </w:r>
          </w:p>
        </w:tc>
        <w:tc>
          <w:tcPr>
            <w:tcW w:w="437" w:type="dxa"/>
          </w:tcPr>
          <w:p w:rsidR="00CD54C9" w:rsidRDefault="00CD54C9">
            <w:r>
              <w:t>21940</w:t>
            </w:r>
          </w:p>
        </w:tc>
        <w:tc>
          <w:tcPr>
            <w:tcW w:w="643" w:type="dxa"/>
          </w:tcPr>
          <w:p w:rsidR="00CD54C9" w:rsidRDefault="00CD54C9">
            <w:r>
              <w:t>Sadaf Munir</w:t>
            </w:r>
          </w:p>
        </w:tc>
        <w:tc>
          <w:tcPr>
            <w:tcW w:w="681" w:type="dxa"/>
          </w:tcPr>
          <w:p w:rsidR="00CD54C9" w:rsidRDefault="00CD54C9">
            <w:r>
              <w:t>Muhammmad Munir</w:t>
            </w:r>
          </w:p>
        </w:tc>
        <w:tc>
          <w:tcPr>
            <w:tcW w:w="627" w:type="dxa"/>
          </w:tcPr>
          <w:p w:rsidR="00CD54C9" w:rsidRDefault="00CD54C9">
            <w:r>
              <w:t>714848-01-M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1773</w:t>
            </w:r>
          </w:p>
        </w:tc>
        <w:tc>
          <w:tcPr>
            <w:tcW w:w="437" w:type="dxa"/>
          </w:tcPr>
          <w:p w:rsidR="00CD54C9" w:rsidRDefault="00CD54C9">
            <w:r>
              <w:t>21497</w:t>
            </w:r>
          </w:p>
        </w:tc>
        <w:tc>
          <w:tcPr>
            <w:tcW w:w="643" w:type="dxa"/>
          </w:tcPr>
          <w:p w:rsidR="00CD54C9" w:rsidRDefault="00CD54C9">
            <w:r>
              <w:t>Nimrah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716414-01-M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1774</w:t>
            </w:r>
          </w:p>
        </w:tc>
        <w:tc>
          <w:tcPr>
            <w:tcW w:w="437" w:type="dxa"/>
          </w:tcPr>
          <w:p w:rsidR="00CD54C9" w:rsidRDefault="00CD54C9">
            <w:r>
              <w:t>15389</w:t>
            </w:r>
          </w:p>
        </w:tc>
        <w:tc>
          <w:tcPr>
            <w:tcW w:w="643" w:type="dxa"/>
          </w:tcPr>
          <w:p w:rsidR="00CD54C9" w:rsidRDefault="00CD54C9">
            <w:r>
              <w:t>Aamna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118306-P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1775</w:t>
            </w:r>
          </w:p>
        </w:tc>
        <w:tc>
          <w:tcPr>
            <w:tcW w:w="437" w:type="dxa"/>
          </w:tcPr>
          <w:p w:rsidR="00CD54C9" w:rsidRDefault="00CD54C9">
            <w:r>
              <w:t>20896</w:t>
            </w:r>
          </w:p>
        </w:tc>
        <w:tc>
          <w:tcPr>
            <w:tcW w:w="643" w:type="dxa"/>
          </w:tcPr>
          <w:p w:rsidR="00CD54C9" w:rsidRDefault="00CD54C9">
            <w:r>
              <w:t>Duhaa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718793-01-M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14.358333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https://pjmhsonline.com/2020/oct_dec/1180.pdf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1776</w:t>
            </w:r>
          </w:p>
        </w:tc>
        <w:tc>
          <w:tcPr>
            <w:tcW w:w="437" w:type="dxa"/>
          </w:tcPr>
          <w:p w:rsidR="00CD54C9" w:rsidRDefault="00CD54C9">
            <w:r>
              <w:t>20991</w:t>
            </w:r>
          </w:p>
        </w:tc>
        <w:tc>
          <w:tcPr>
            <w:tcW w:w="643" w:type="dxa"/>
          </w:tcPr>
          <w:p w:rsidR="00CD54C9" w:rsidRDefault="00CD54C9">
            <w:r>
              <w:t>Nimra Sohail</w:t>
            </w:r>
          </w:p>
        </w:tc>
        <w:tc>
          <w:tcPr>
            <w:tcW w:w="681" w:type="dxa"/>
          </w:tcPr>
          <w:p w:rsidR="00CD54C9" w:rsidRDefault="00CD54C9">
            <w:r>
              <w:t>Sohail Aziz</w:t>
            </w:r>
          </w:p>
        </w:tc>
        <w:tc>
          <w:tcPr>
            <w:tcW w:w="627" w:type="dxa"/>
          </w:tcPr>
          <w:p w:rsidR="00CD54C9" w:rsidRDefault="00CD54C9">
            <w:r>
              <w:t>715072-01-M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14.355102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59.355102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1777</w:t>
            </w:r>
          </w:p>
        </w:tc>
        <w:tc>
          <w:tcPr>
            <w:tcW w:w="437" w:type="dxa"/>
          </w:tcPr>
          <w:p w:rsidR="00CD54C9" w:rsidRDefault="00CD54C9">
            <w:r>
              <w:t>21835</w:t>
            </w:r>
          </w:p>
        </w:tc>
        <w:tc>
          <w:tcPr>
            <w:tcW w:w="643" w:type="dxa"/>
          </w:tcPr>
          <w:p w:rsidR="00CD54C9" w:rsidRDefault="00CD54C9">
            <w:r>
              <w:t>Muhammad Bilal Abid</w:t>
            </w:r>
          </w:p>
        </w:tc>
        <w:tc>
          <w:tcPr>
            <w:tcW w:w="681" w:type="dxa"/>
          </w:tcPr>
          <w:p w:rsidR="00CD54C9" w:rsidRDefault="00CD54C9">
            <w:r>
              <w:t>Muhammad Abid Hussain</w:t>
            </w:r>
          </w:p>
        </w:tc>
        <w:tc>
          <w:tcPr>
            <w:tcW w:w="627" w:type="dxa"/>
          </w:tcPr>
          <w:p w:rsidR="00CD54C9" w:rsidRDefault="00CD54C9">
            <w:r>
              <w:t>716823-01-M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1778</w:t>
            </w:r>
          </w:p>
        </w:tc>
        <w:tc>
          <w:tcPr>
            <w:tcW w:w="437" w:type="dxa"/>
          </w:tcPr>
          <w:p w:rsidR="00CD54C9" w:rsidRDefault="00CD54C9">
            <w:r>
              <w:t>20918</w:t>
            </w:r>
          </w:p>
        </w:tc>
        <w:tc>
          <w:tcPr>
            <w:tcW w:w="643" w:type="dxa"/>
          </w:tcPr>
          <w:p w:rsidR="00CD54C9" w:rsidRDefault="00CD54C9">
            <w:r>
              <w:t>Hanangull</w:t>
            </w:r>
          </w:p>
        </w:tc>
        <w:tc>
          <w:tcPr>
            <w:tcW w:w="681" w:type="dxa"/>
          </w:tcPr>
          <w:p w:rsidR="00CD54C9" w:rsidRDefault="00CD54C9">
            <w:r>
              <w:t>amjad mumtaz</w:t>
            </w:r>
          </w:p>
        </w:tc>
        <w:tc>
          <w:tcPr>
            <w:tcW w:w="627" w:type="dxa"/>
          </w:tcPr>
          <w:p w:rsidR="00CD54C9" w:rsidRDefault="00CD54C9">
            <w:r>
              <w:t>719310-01-M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1779</w:t>
            </w:r>
          </w:p>
        </w:tc>
        <w:tc>
          <w:tcPr>
            <w:tcW w:w="437" w:type="dxa"/>
          </w:tcPr>
          <w:p w:rsidR="00CD54C9" w:rsidRDefault="00CD54C9">
            <w:r>
              <w:t>6111</w:t>
            </w:r>
          </w:p>
        </w:tc>
        <w:tc>
          <w:tcPr>
            <w:tcW w:w="643" w:type="dxa"/>
          </w:tcPr>
          <w:p w:rsidR="00CD54C9" w:rsidRDefault="00CD54C9">
            <w:r>
              <w:t>Sobia Kiran</w:t>
            </w:r>
          </w:p>
        </w:tc>
        <w:tc>
          <w:tcPr>
            <w:tcW w:w="681" w:type="dxa"/>
          </w:tcPr>
          <w:p w:rsidR="00CD54C9" w:rsidRDefault="00CD54C9">
            <w:r>
              <w:t>Haji Shamas Ud Din</w:t>
            </w:r>
          </w:p>
        </w:tc>
        <w:tc>
          <w:tcPr>
            <w:tcW w:w="627" w:type="dxa"/>
          </w:tcPr>
          <w:p w:rsidR="00CD54C9" w:rsidRDefault="00CD54C9">
            <w:r>
              <w:t>107334-P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1780</w:t>
            </w:r>
          </w:p>
        </w:tc>
        <w:tc>
          <w:tcPr>
            <w:tcW w:w="437" w:type="dxa"/>
          </w:tcPr>
          <w:p w:rsidR="00CD54C9" w:rsidRDefault="00CD54C9">
            <w:r>
              <w:t>17749</w:t>
            </w:r>
          </w:p>
        </w:tc>
        <w:tc>
          <w:tcPr>
            <w:tcW w:w="643" w:type="dxa"/>
          </w:tcPr>
          <w:p w:rsidR="00CD54C9" w:rsidRDefault="00CD54C9">
            <w:r>
              <w:t>Noman Ejaz</w:t>
            </w:r>
          </w:p>
        </w:tc>
        <w:tc>
          <w:tcPr>
            <w:tcW w:w="681" w:type="dxa"/>
          </w:tcPr>
          <w:p w:rsidR="00CD54C9" w:rsidRDefault="00CD54C9">
            <w:r>
              <w:t xml:space="preserve">Naseem Ejaz </w:t>
            </w:r>
          </w:p>
        </w:tc>
        <w:tc>
          <w:tcPr>
            <w:tcW w:w="627" w:type="dxa"/>
          </w:tcPr>
          <w:p w:rsidR="00CD54C9" w:rsidRDefault="00CD54C9">
            <w:r>
              <w:t>108563-P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5.0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1781</w:t>
            </w:r>
          </w:p>
        </w:tc>
        <w:tc>
          <w:tcPr>
            <w:tcW w:w="437" w:type="dxa"/>
          </w:tcPr>
          <w:p w:rsidR="00CD54C9" w:rsidRDefault="00CD54C9">
            <w:r>
              <w:t>21116</w:t>
            </w:r>
          </w:p>
        </w:tc>
        <w:tc>
          <w:tcPr>
            <w:tcW w:w="643" w:type="dxa"/>
          </w:tcPr>
          <w:p w:rsidR="00CD54C9" w:rsidRDefault="00CD54C9">
            <w:r>
              <w:t>Muhammad Ammar Khan</w:t>
            </w:r>
          </w:p>
        </w:tc>
        <w:tc>
          <w:tcPr>
            <w:tcW w:w="681" w:type="dxa"/>
          </w:tcPr>
          <w:p w:rsidR="00CD54C9" w:rsidRDefault="00CD54C9">
            <w:r>
              <w:t>Abdul Basit Khan</w:t>
            </w:r>
          </w:p>
        </w:tc>
        <w:tc>
          <w:tcPr>
            <w:tcW w:w="627" w:type="dxa"/>
          </w:tcPr>
          <w:p w:rsidR="00CD54C9" w:rsidRDefault="00CD54C9">
            <w:r>
              <w:t>719507-01-M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1782</w:t>
            </w:r>
          </w:p>
        </w:tc>
        <w:tc>
          <w:tcPr>
            <w:tcW w:w="437" w:type="dxa"/>
          </w:tcPr>
          <w:p w:rsidR="00CD54C9" w:rsidRDefault="00CD54C9">
            <w:r>
              <w:t>22221</w:t>
            </w:r>
          </w:p>
        </w:tc>
        <w:tc>
          <w:tcPr>
            <w:tcW w:w="643" w:type="dxa"/>
          </w:tcPr>
          <w:p w:rsidR="00CD54C9" w:rsidRDefault="00CD54C9">
            <w:r>
              <w:t>Ayesha Khalid</w:t>
            </w:r>
          </w:p>
        </w:tc>
        <w:tc>
          <w:tcPr>
            <w:tcW w:w="681" w:type="dxa"/>
          </w:tcPr>
          <w:p w:rsidR="00CD54C9" w:rsidRDefault="00CD54C9">
            <w:r>
              <w:t>Ch. Khalid Iqbal</w:t>
            </w:r>
          </w:p>
        </w:tc>
        <w:tc>
          <w:tcPr>
            <w:tcW w:w="627" w:type="dxa"/>
          </w:tcPr>
          <w:p w:rsidR="00CD54C9" w:rsidRDefault="00CD54C9">
            <w:r>
              <w:t>721363-01-M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1783</w:t>
            </w:r>
          </w:p>
        </w:tc>
        <w:tc>
          <w:tcPr>
            <w:tcW w:w="437" w:type="dxa"/>
          </w:tcPr>
          <w:p w:rsidR="00CD54C9" w:rsidRDefault="00CD54C9">
            <w:r>
              <w:t>21873</w:t>
            </w:r>
          </w:p>
        </w:tc>
        <w:tc>
          <w:tcPr>
            <w:tcW w:w="643" w:type="dxa"/>
          </w:tcPr>
          <w:p w:rsidR="00CD54C9" w:rsidRDefault="00CD54C9">
            <w:r>
              <w:t>Shereen Ali Khan</w:t>
            </w:r>
          </w:p>
        </w:tc>
        <w:tc>
          <w:tcPr>
            <w:tcW w:w="681" w:type="dxa"/>
          </w:tcPr>
          <w:p w:rsidR="00CD54C9" w:rsidRDefault="00CD54C9">
            <w:r>
              <w:t>Mazhar Ali Jaskani</w:t>
            </w:r>
          </w:p>
        </w:tc>
        <w:tc>
          <w:tcPr>
            <w:tcW w:w="627" w:type="dxa"/>
          </w:tcPr>
          <w:p w:rsidR="00CD54C9" w:rsidRDefault="00CD54C9">
            <w:r>
              <w:t>715591-01-M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1784</w:t>
            </w:r>
          </w:p>
        </w:tc>
        <w:tc>
          <w:tcPr>
            <w:tcW w:w="437" w:type="dxa"/>
          </w:tcPr>
          <w:p w:rsidR="00CD54C9" w:rsidRDefault="00CD54C9">
            <w:r>
              <w:t>5070</w:t>
            </w:r>
          </w:p>
        </w:tc>
        <w:tc>
          <w:tcPr>
            <w:tcW w:w="643" w:type="dxa"/>
          </w:tcPr>
          <w:p w:rsidR="00CD54C9" w:rsidRDefault="00CD54C9">
            <w:r>
              <w:t>Saadia Rafique</w:t>
            </w:r>
          </w:p>
        </w:tc>
        <w:tc>
          <w:tcPr>
            <w:tcW w:w="681" w:type="dxa"/>
          </w:tcPr>
          <w:p w:rsidR="00CD54C9" w:rsidRDefault="00CD54C9">
            <w:r>
              <w:t>Fahad Ahmad</w:t>
            </w:r>
          </w:p>
        </w:tc>
        <w:tc>
          <w:tcPr>
            <w:tcW w:w="627" w:type="dxa"/>
          </w:tcPr>
          <w:p w:rsidR="00CD54C9" w:rsidRDefault="00CD54C9">
            <w:r>
              <w:t>105186-P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14.330612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59.330612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http://doi.org/10.5281/zenodo.3936713,       http://doi.org/10.5281/zenodo.3936711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1785</w:t>
            </w:r>
          </w:p>
        </w:tc>
        <w:tc>
          <w:tcPr>
            <w:tcW w:w="437" w:type="dxa"/>
          </w:tcPr>
          <w:p w:rsidR="00CD54C9" w:rsidRDefault="00CD54C9">
            <w:r>
              <w:t>21284</w:t>
            </w:r>
          </w:p>
        </w:tc>
        <w:tc>
          <w:tcPr>
            <w:tcW w:w="643" w:type="dxa"/>
          </w:tcPr>
          <w:p w:rsidR="00CD54C9" w:rsidRDefault="00CD54C9">
            <w:r>
              <w:t>Hassan Sardar</w:t>
            </w:r>
          </w:p>
        </w:tc>
        <w:tc>
          <w:tcPr>
            <w:tcW w:w="681" w:type="dxa"/>
          </w:tcPr>
          <w:p w:rsidR="00CD54C9" w:rsidRDefault="00CD54C9">
            <w:r>
              <w:t>Sardar Ahmad</w:t>
            </w:r>
          </w:p>
        </w:tc>
        <w:tc>
          <w:tcPr>
            <w:tcW w:w="627" w:type="dxa"/>
          </w:tcPr>
          <w:p w:rsidR="00CD54C9" w:rsidRDefault="00CD54C9">
            <w:r>
              <w:t>717491-01-M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1786</w:t>
            </w:r>
          </w:p>
        </w:tc>
        <w:tc>
          <w:tcPr>
            <w:tcW w:w="437" w:type="dxa"/>
          </w:tcPr>
          <w:p w:rsidR="00CD54C9" w:rsidRDefault="00CD54C9">
            <w:r>
              <w:t>18663</w:t>
            </w:r>
          </w:p>
        </w:tc>
        <w:tc>
          <w:tcPr>
            <w:tcW w:w="643" w:type="dxa"/>
          </w:tcPr>
          <w:p w:rsidR="00CD54C9" w:rsidRDefault="00CD54C9">
            <w:r>
              <w:t>Ather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 xml:space="preserve">716464-01-M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http://dx.doi.org/10.37939/jrmc.v25i1.1737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1787</w:t>
            </w:r>
          </w:p>
        </w:tc>
        <w:tc>
          <w:tcPr>
            <w:tcW w:w="437" w:type="dxa"/>
          </w:tcPr>
          <w:p w:rsidR="00CD54C9" w:rsidRDefault="00CD54C9">
            <w:r>
              <w:t>6139</w:t>
            </w:r>
          </w:p>
        </w:tc>
        <w:tc>
          <w:tcPr>
            <w:tcW w:w="643" w:type="dxa"/>
          </w:tcPr>
          <w:p w:rsidR="00CD54C9" w:rsidRDefault="00CD54C9">
            <w:r>
              <w:t>Yumna Maryam</w:t>
            </w:r>
          </w:p>
        </w:tc>
        <w:tc>
          <w:tcPr>
            <w:tcW w:w="681" w:type="dxa"/>
          </w:tcPr>
          <w:p w:rsidR="00CD54C9" w:rsidRDefault="00CD54C9">
            <w:r>
              <w:t>Arif Mehmood Bhalli</w:t>
            </w:r>
          </w:p>
        </w:tc>
        <w:tc>
          <w:tcPr>
            <w:tcW w:w="627" w:type="dxa"/>
          </w:tcPr>
          <w:p w:rsidR="00CD54C9" w:rsidRDefault="00CD54C9">
            <w:r>
              <w:t>102856-P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http://doi.org/10.5281/zenodo.4076781,       http://doi.org/10.5281/zenodo.4076785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1788</w:t>
            </w:r>
          </w:p>
        </w:tc>
        <w:tc>
          <w:tcPr>
            <w:tcW w:w="437" w:type="dxa"/>
          </w:tcPr>
          <w:p w:rsidR="00CD54C9" w:rsidRDefault="00CD54C9">
            <w:r>
              <w:t>20951</w:t>
            </w:r>
          </w:p>
        </w:tc>
        <w:tc>
          <w:tcPr>
            <w:tcW w:w="643" w:type="dxa"/>
          </w:tcPr>
          <w:p w:rsidR="00CD54C9" w:rsidRDefault="00CD54C9">
            <w:r>
              <w:t>Hafiz Abu Safian</w:t>
            </w:r>
          </w:p>
        </w:tc>
        <w:tc>
          <w:tcPr>
            <w:tcW w:w="681" w:type="dxa"/>
          </w:tcPr>
          <w:p w:rsidR="00CD54C9" w:rsidRDefault="00CD54C9">
            <w:r>
              <w:t>Maqbool Ahmed</w:t>
            </w:r>
          </w:p>
        </w:tc>
        <w:tc>
          <w:tcPr>
            <w:tcW w:w="627" w:type="dxa"/>
          </w:tcPr>
          <w:p w:rsidR="00CD54C9" w:rsidRDefault="00CD54C9">
            <w:r>
              <w:t>716716-01-M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https://doi.org/10.29309/TPMJ/2022.29.11.7025,       10.7759/cureus.10858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1789</w:t>
            </w:r>
          </w:p>
        </w:tc>
        <w:tc>
          <w:tcPr>
            <w:tcW w:w="437" w:type="dxa"/>
          </w:tcPr>
          <w:p w:rsidR="00CD54C9" w:rsidRDefault="00CD54C9">
            <w:r>
              <w:t>21634</w:t>
            </w:r>
          </w:p>
        </w:tc>
        <w:tc>
          <w:tcPr>
            <w:tcW w:w="643" w:type="dxa"/>
          </w:tcPr>
          <w:p w:rsidR="00CD54C9" w:rsidRDefault="00CD54C9">
            <w:r>
              <w:t>Syeda Zainab Rida Jilani</w:t>
            </w:r>
          </w:p>
        </w:tc>
        <w:tc>
          <w:tcPr>
            <w:tcW w:w="681" w:type="dxa"/>
          </w:tcPr>
          <w:p w:rsidR="00CD54C9" w:rsidRDefault="00CD54C9">
            <w:r>
              <w:t>Syed Shahbaz Hussain</w:t>
            </w:r>
          </w:p>
        </w:tc>
        <w:tc>
          <w:tcPr>
            <w:tcW w:w="627" w:type="dxa"/>
          </w:tcPr>
          <w:p w:rsidR="00CD54C9" w:rsidRDefault="00CD54C9">
            <w:r>
              <w:t>717585-01-M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1790</w:t>
            </w:r>
          </w:p>
        </w:tc>
        <w:tc>
          <w:tcPr>
            <w:tcW w:w="437" w:type="dxa"/>
          </w:tcPr>
          <w:p w:rsidR="00CD54C9" w:rsidRDefault="00CD54C9">
            <w:r>
              <w:t>20633</w:t>
            </w:r>
          </w:p>
        </w:tc>
        <w:tc>
          <w:tcPr>
            <w:tcW w:w="643" w:type="dxa"/>
          </w:tcPr>
          <w:p w:rsidR="00CD54C9" w:rsidRDefault="00CD54C9">
            <w:r>
              <w:t>Khadija Sarwar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714478-01-M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14.301961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59.301961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1791</w:t>
            </w:r>
          </w:p>
        </w:tc>
        <w:tc>
          <w:tcPr>
            <w:tcW w:w="437" w:type="dxa"/>
          </w:tcPr>
          <w:p w:rsidR="00CD54C9" w:rsidRDefault="00CD54C9">
            <w:r>
              <w:t>21594</w:t>
            </w:r>
          </w:p>
        </w:tc>
        <w:tc>
          <w:tcPr>
            <w:tcW w:w="643" w:type="dxa"/>
          </w:tcPr>
          <w:p w:rsidR="00CD54C9" w:rsidRDefault="00CD54C9">
            <w:r>
              <w:t>Mubeena Arif</w:t>
            </w:r>
          </w:p>
        </w:tc>
        <w:tc>
          <w:tcPr>
            <w:tcW w:w="681" w:type="dxa"/>
          </w:tcPr>
          <w:p w:rsidR="00CD54C9" w:rsidRDefault="00CD54C9">
            <w:r>
              <w:t>Muhammad Saqib Aslam Malik</w:t>
            </w:r>
          </w:p>
        </w:tc>
        <w:tc>
          <w:tcPr>
            <w:tcW w:w="627" w:type="dxa"/>
          </w:tcPr>
          <w:p w:rsidR="00CD54C9" w:rsidRDefault="00CD54C9">
            <w:r>
              <w:t>114903-P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1792</w:t>
            </w:r>
          </w:p>
        </w:tc>
        <w:tc>
          <w:tcPr>
            <w:tcW w:w="437" w:type="dxa"/>
          </w:tcPr>
          <w:p w:rsidR="00CD54C9" w:rsidRDefault="00CD54C9">
            <w:r>
              <w:t>21600</w:t>
            </w:r>
          </w:p>
        </w:tc>
        <w:tc>
          <w:tcPr>
            <w:tcW w:w="643" w:type="dxa"/>
          </w:tcPr>
          <w:p w:rsidR="00CD54C9" w:rsidRDefault="00CD54C9">
            <w:r>
              <w:t>Ayesha Zulfiqar</w:t>
            </w:r>
          </w:p>
        </w:tc>
        <w:tc>
          <w:tcPr>
            <w:tcW w:w="681" w:type="dxa"/>
          </w:tcPr>
          <w:p w:rsidR="00CD54C9" w:rsidRDefault="00CD54C9">
            <w:r>
              <w:t>Imam Saad Awais</w:t>
            </w:r>
          </w:p>
        </w:tc>
        <w:tc>
          <w:tcPr>
            <w:tcW w:w="627" w:type="dxa"/>
          </w:tcPr>
          <w:p w:rsidR="00CD54C9" w:rsidRDefault="00CD54C9">
            <w:r>
              <w:t>102418-P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1793</w:t>
            </w:r>
          </w:p>
        </w:tc>
        <w:tc>
          <w:tcPr>
            <w:tcW w:w="437" w:type="dxa"/>
          </w:tcPr>
          <w:p w:rsidR="00CD54C9" w:rsidRDefault="00CD54C9">
            <w:r>
              <w:t>20488</w:t>
            </w:r>
          </w:p>
        </w:tc>
        <w:tc>
          <w:tcPr>
            <w:tcW w:w="643" w:type="dxa"/>
          </w:tcPr>
          <w:p w:rsidR="00CD54C9" w:rsidRDefault="00CD54C9">
            <w:r>
              <w:t>Asad Amin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AMIN MUBARIK </w:t>
            </w:r>
          </w:p>
        </w:tc>
        <w:tc>
          <w:tcPr>
            <w:tcW w:w="627" w:type="dxa"/>
          </w:tcPr>
          <w:p w:rsidR="00CD54C9" w:rsidRDefault="00CD54C9">
            <w:r>
              <w:t>716732-01-M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https://www.pjmhsonline.com/2019/july_sep/pdf/644.pdf,       https://pjmhsonline.com/2019/oct_dec/pdf/931.pdf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1794</w:t>
            </w:r>
          </w:p>
        </w:tc>
        <w:tc>
          <w:tcPr>
            <w:tcW w:w="437" w:type="dxa"/>
          </w:tcPr>
          <w:p w:rsidR="00CD54C9" w:rsidRDefault="00CD54C9">
            <w:r>
              <w:t>17983</w:t>
            </w:r>
          </w:p>
        </w:tc>
        <w:tc>
          <w:tcPr>
            <w:tcW w:w="643" w:type="dxa"/>
          </w:tcPr>
          <w:p w:rsidR="00CD54C9" w:rsidRDefault="00CD54C9">
            <w:r>
              <w:t>Hamna Sohail</w:t>
            </w:r>
          </w:p>
        </w:tc>
        <w:tc>
          <w:tcPr>
            <w:tcW w:w="681" w:type="dxa"/>
          </w:tcPr>
          <w:p w:rsidR="00CD54C9" w:rsidRDefault="00CD54C9">
            <w:r>
              <w:t>Sohail Amir</w:t>
            </w:r>
          </w:p>
        </w:tc>
        <w:tc>
          <w:tcPr>
            <w:tcW w:w="627" w:type="dxa"/>
          </w:tcPr>
          <w:p w:rsidR="00CD54C9" w:rsidRDefault="00CD54C9">
            <w:r>
              <w:t>716125-01-M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1795</w:t>
            </w:r>
          </w:p>
        </w:tc>
        <w:tc>
          <w:tcPr>
            <w:tcW w:w="437" w:type="dxa"/>
          </w:tcPr>
          <w:p w:rsidR="00CD54C9" w:rsidRDefault="00CD54C9">
            <w:r>
              <w:t>22389</w:t>
            </w:r>
          </w:p>
        </w:tc>
        <w:tc>
          <w:tcPr>
            <w:tcW w:w="643" w:type="dxa"/>
          </w:tcPr>
          <w:p w:rsidR="00CD54C9" w:rsidRDefault="00CD54C9">
            <w:r>
              <w:t>Hassan Ahmad Khan</w:t>
            </w:r>
          </w:p>
        </w:tc>
        <w:tc>
          <w:tcPr>
            <w:tcW w:w="681" w:type="dxa"/>
          </w:tcPr>
          <w:p w:rsidR="00CD54C9" w:rsidRDefault="00CD54C9">
            <w:r>
              <w:t>iftikhar ahmad lashari</w:t>
            </w:r>
          </w:p>
        </w:tc>
        <w:tc>
          <w:tcPr>
            <w:tcW w:w="627" w:type="dxa"/>
          </w:tcPr>
          <w:p w:rsidR="00CD54C9" w:rsidRDefault="00CD54C9">
            <w:r>
              <w:t>700321-01-M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16.795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10.47750/pnr.2022.13.S09.428,       10.48047/NQ.2022.20.16.NQ880345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1796</w:t>
            </w:r>
          </w:p>
        </w:tc>
        <w:tc>
          <w:tcPr>
            <w:tcW w:w="437" w:type="dxa"/>
          </w:tcPr>
          <w:p w:rsidR="00CD54C9" w:rsidRDefault="00CD54C9">
            <w:r>
              <w:t>21408</w:t>
            </w:r>
          </w:p>
        </w:tc>
        <w:tc>
          <w:tcPr>
            <w:tcW w:w="643" w:type="dxa"/>
          </w:tcPr>
          <w:p w:rsidR="00CD54C9" w:rsidRDefault="00CD54C9">
            <w:r>
              <w:t>Maham Tariq</w:t>
            </w:r>
          </w:p>
        </w:tc>
        <w:tc>
          <w:tcPr>
            <w:tcW w:w="681" w:type="dxa"/>
          </w:tcPr>
          <w:p w:rsidR="00CD54C9" w:rsidRDefault="00CD54C9">
            <w:r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t>716258-01-M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1797</w:t>
            </w:r>
          </w:p>
        </w:tc>
        <w:tc>
          <w:tcPr>
            <w:tcW w:w="437" w:type="dxa"/>
          </w:tcPr>
          <w:p w:rsidR="00CD54C9" w:rsidRDefault="00CD54C9">
            <w:r>
              <w:t>15859</w:t>
            </w:r>
          </w:p>
        </w:tc>
        <w:tc>
          <w:tcPr>
            <w:tcW w:w="643" w:type="dxa"/>
          </w:tcPr>
          <w:p w:rsidR="00CD54C9" w:rsidRDefault="00CD54C9">
            <w:r>
              <w:t>Soubia Nazir</w:t>
            </w:r>
          </w:p>
        </w:tc>
        <w:tc>
          <w:tcPr>
            <w:tcW w:w="681" w:type="dxa"/>
          </w:tcPr>
          <w:p w:rsidR="00CD54C9" w:rsidRDefault="00CD54C9">
            <w:r>
              <w:t>Nazir Ahmad</w:t>
            </w:r>
          </w:p>
        </w:tc>
        <w:tc>
          <w:tcPr>
            <w:tcW w:w="627" w:type="dxa"/>
          </w:tcPr>
          <w:p w:rsidR="00CD54C9" w:rsidRDefault="00CD54C9">
            <w:r>
              <w:t>110870-P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1798</w:t>
            </w:r>
          </w:p>
        </w:tc>
        <w:tc>
          <w:tcPr>
            <w:tcW w:w="437" w:type="dxa"/>
          </w:tcPr>
          <w:p w:rsidR="00CD54C9" w:rsidRDefault="00CD54C9">
            <w:r>
              <w:t>22179</w:t>
            </w:r>
          </w:p>
        </w:tc>
        <w:tc>
          <w:tcPr>
            <w:tcW w:w="643" w:type="dxa"/>
          </w:tcPr>
          <w:p w:rsidR="00CD54C9" w:rsidRDefault="00CD54C9">
            <w:r>
              <w:t>Nasreen Qaisrani</w:t>
            </w:r>
          </w:p>
        </w:tc>
        <w:tc>
          <w:tcPr>
            <w:tcW w:w="681" w:type="dxa"/>
          </w:tcPr>
          <w:p w:rsidR="00CD54C9" w:rsidRDefault="00CD54C9">
            <w:r>
              <w:t>Khuda Bakhsh</w:t>
            </w:r>
          </w:p>
        </w:tc>
        <w:tc>
          <w:tcPr>
            <w:tcW w:w="627" w:type="dxa"/>
          </w:tcPr>
          <w:p w:rsidR="00CD54C9" w:rsidRDefault="00CD54C9">
            <w:r>
              <w:t>118744-P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1799</w:t>
            </w:r>
          </w:p>
        </w:tc>
        <w:tc>
          <w:tcPr>
            <w:tcW w:w="437" w:type="dxa"/>
          </w:tcPr>
          <w:p w:rsidR="00CD54C9" w:rsidRDefault="00CD54C9">
            <w:r>
              <w:t>20375</w:t>
            </w:r>
          </w:p>
        </w:tc>
        <w:tc>
          <w:tcPr>
            <w:tcW w:w="643" w:type="dxa"/>
          </w:tcPr>
          <w:p w:rsidR="00CD54C9" w:rsidRDefault="00CD54C9">
            <w:r>
              <w:t>Zunaira Aftab</w:t>
            </w:r>
          </w:p>
        </w:tc>
        <w:tc>
          <w:tcPr>
            <w:tcW w:w="681" w:type="dxa"/>
          </w:tcPr>
          <w:p w:rsidR="00CD54C9" w:rsidRDefault="00CD54C9">
            <w:r>
              <w:t>Saad Rashid</w:t>
            </w:r>
          </w:p>
        </w:tc>
        <w:tc>
          <w:tcPr>
            <w:tcW w:w="627" w:type="dxa"/>
          </w:tcPr>
          <w:p w:rsidR="00CD54C9" w:rsidRDefault="00CD54C9">
            <w:r>
              <w:t>73145-P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12.782609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59.282609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1800</w:t>
            </w:r>
          </w:p>
        </w:tc>
        <w:tc>
          <w:tcPr>
            <w:tcW w:w="437" w:type="dxa"/>
          </w:tcPr>
          <w:p w:rsidR="00CD54C9" w:rsidRDefault="00CD54C9">
            <w:r>
              <w:t>22045</w:t>
            </w:r>
          </w:p>
        </w:tc>
        <w:tc>
          <w:tcPr>
            <w:tcW w:w="643" w:type="dxa"/>
          </w:tcPr>
          <w:p w:rsidR="00CD54C9" w:rsidRDefault="00CD54C9">
            <w:r>
              <w:t>Mahnoor Ayesha</w:t>
            </w:r>
          </w:p>
        </w:tc>
        <w:tc>
          <w:tcPr>
            <w:tcW w:w="681" w:type="dxa"/>
          </w:tcPr>
          <w:p w:rsidR="00CD54C9" w:rsidRDefault="00CD54C9">
            <w:r>
              <w:t>Muhammad Ishaque</w:t>
            </w:r>
          </w:p>
        </w:tc>
        <w:tc>
          <w:tcPr>
            <w:tcW w:w="627" w:type="dxa"/>
          </w:tcPr>
          <w:p w:rsidR="00CD54C9" w:rsidRDefault="00CD54C9">
            <w:r>
              <w:t>756502-01-M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1801</w:t>
            </w:r>
          </w:p>
        </w:tc>
        <w:tc>
          <w:tcPr>
            <w:tcW w:w="437" w:type="dxa"/>
          </w:tcPr>
          <w:p w:rsidR="00CD54C9" w:rsidRDefault="00CD54C9">
            <w:r>
              <w:t>22110</w:t>
            </w:r>
          </w:p>
        </w:tc>
        <w:tc>
          <w:tcPr>
            <w:tcW w:w="643" w:type="dxa"/>
          </w:tcPr>
          <w:p w:rsidR="00CD54C9" w:rsidRDefault="00CD54C9">
            <w:r>
              <w:t>Nimra Iqbal</w:t>
            </w:r>
          </w:p>
        </w:tc>
        <w:tc>
          <w:tcPr>
            <w:tcW w:w="681" w:type="dxa"/>
          </w:tcPr>
          <w:p w:rsidR="00CD54C9" w:rsidRDefault="00CD54C9">
            <w:r>
              <w:t>Iqbal Hussain Urf M.Iqbal</w:t>
            </w:r>
          </w:p>
        </w:tc>
        <w:tc>
          <w:tcPr>
            <w:tcW w:w="627" w:type="dxa"/>
          </w:tcPr>
          <w:p w:rsidR="00CD54C9" w:rsidRDefault="00CD54C9">
            <w:r>
              <w:t>716770-01-M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1802</w:t>
            </w:r>
          </w:p>
        </w:tc>
        <w:tc>
          <w:tcPr>
            <w:tcW w:w="437" w:type="dxa"/>
          </w:tcPr>
          <w:p w:rsidR="00CD54C9" w:rsidRDefault="00CD54C9">
            <w:r>
              <w:t>21264</w:t>
            </w:r>
          </w:p>
        </w:tc>
        <w:tc>
          <w:tcPr>
            <w:tcW w:w="643" w:type="dxa"/>
          </w:tcPr>
          <w:p w:rsidR="00CD54C9" w:rsidRDefault="00CD54C9">
            <w:r>
              <w:t>Hina Shaukat</w:t>
            </w:r>
          </w:p>
        </w:tc>
        <w:tc>
          <w:tcPr>
            <w:tcW w:w="681" w:type="dxa"/>
          </w:tcPr>
          <w:p w:rsidR="00CD54C9" w:rsidRDefault="00CD54C9">
            <w:r>
              <w:t>Shaukat Ali</w:t>
            </w:r>
          </w:p>
        </w:tc>
        <w:tc>
          <w:tcPr>
            <w:tcW w:w="627" w:type="dxa"/>
          </w:tcPr>
          <w:p w:rsidR="00CD54C9" w:rsidRDefault="00CD54C9">
            <w:r>
              <w:t>718467-01-M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1803</w:t>
            </w:r>
          </w:p>
        </w:tc>
        <w:tc>
          <w:tcPr>
            <w:tcW w:w="437" w:type="dxa"/>
          </w:tcPr>
          <w:p w:rsidR="00CD54C9" w:rsidRDefault="00CD54C9">
            <w:r>
              <w:t>21577</w:t>
            </w:r>
          </w:p>
        </w:tc>
        <w:tc>
          <w:tcPr>
            <w:tcW w:w="643" w:type="dxa"/>
          </w:tcPr>
          <w:p w:rsidR="00CD54C9" w:rsidRDefault="00CD54C9">
            <w:r>
              <w:t>Dr. Hira Syed</w:t>
            </w:r>
          </w:p>
        </w:tc>
        <w:tc>
          <w:tcPr>
            <w:tcW w:w="681" w:type="dxa"/>
          </w:tcPr>
          <w:p w:rsidR="00CD54C9" w:rsidRDefault="00CD54C9">
            <w:r>
              <w:t>Syed Ali Shahzad</w:t>
            </w:r>
          </w:p>
        </w:tc>
        <w:tc>
          <w:tcPr>
            <w:tcW w:w="627" w:type="dxa"/>
          </w:tcPr>
          <w:p w:rsidR="00CD54C9" w:rsidRDefault="00CD54C9">
            <w:r>
              <w:t>112948-P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1804</w:t>
            </w:r>
          </w:p>
        </w:tc>
        <w:tc>
          <w:tcPr>
            <w:tcW w:w="437" w:type="dxa"/>
          </w:tcPr>
          <w:p w:rsidR="00CD54C9" w:rsidRDefault="00CD54C9">
            <w:r>
              <w:t>22348</w:t>
            </w:r>
          </w:p>
        </w:tc>
        <w:tc>
          <w:tcPr>
            <w:tcW w:w="643" w:type="dxa"/>
          </w:tcPr>
          <w:p w:rsidR="00CD54C9" w:rsidRDefault="00CD54C9">
            <w:r>
              <w:t>Muhammad Zeeshan Khalid</w:t>
            </w:r>
          </w:p>
        </w:tc>
        <w:tc>
          <w:tcPr>
            <w:tcW w:w="681" w:type="dxa"/>
          </w:tcPr>
          <w:p w:rsidR="00CD54C9" w:rsidRDefault="00CD54C9">
            <w:r>
              <w:t>khalid mahmood iqbal</w:t>
            </w:r>
          </w:p>
        </w:tc>
        <w:tc>
          <w:tcPr>
            <w:tcW w:w="627" w:type="dxa"/>
          </w:tcPr>
          <w:p w:rsidR="00CD54C9" w:rsidRDefault="00CD54C9">
            <w:r>
              <w:t>108146_P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1805</w:t>
            </w:r>
          </w:p>
        </w:tc>
        <w:tc>
          <w:tcPr>
            <w:tcW w:w="437" w:type="dxa"/>
          </w:tcPr>
          <w:p w:rsidR="00CD54C9" w:rsidRDefault="00CD54C9">
            <w:r>
              <w:t>20989</w:t>
            </w:r>
          </w:p>
        </w:tc>
        <w:tc>
          <w:tcPr>
            <w:tcW w:w="643" w:type="dxa"/>
          </w:tcPr>
          <w:p w:rsidR="00CD54C9" w:rsidRDefault="00CD54C9">
            <w:r>
              <w:t>Ayesha Ali</w:t>
            </w:r>
          </w:p>
        </w:tc>
        <w:tc>
          <w:tcPr>
            <w:tcW w:w="681" w:type="dxa"/>
          </w:tcPr>
          <w:p w:rsidR="00CD54C9" w:rsidRDefault="00CD54C9">
            <w:r>
              <w:t>Chaudhry Ali Muhammad</w:t>
            </w:r>
          </w:p>
        </w:tc>
        <w:tc>
          <w:tcPr>
            <w:tcW w:w="627" w:type="dxa"/>
          </w:tcPr>
          <w:p w:rsidR="00CD54C9" w:rsidRDefault="00CD54C9">
            <w:r>
              <w:t>744075-01-M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1806</w:t>
            </w:r>
          </w:p>
        </w:tc>
        <w:tc>
          <w:tcPr>
            <w:tcW w:w="437" w:type="dxa"/>
          </w:tcPr>
          <w:p w:rsidR="00CD54C9" w:rsidRDefault="00CD54C9">
            <w:r>
              <w:t>5041</w:t>
            </w:r>
          </w:p>
        </w:tc>
        <w:tc>
          <w:tcPr>
            <w:tcW w:w="643" w:type="dxa"/>
          </w:tcPr>
          <w:p w:rsidR="00CD54C9" w:rsidRDefault="00CD54C9">
            <w:r>
              <w:t>Amir Hussain</w:t>
            </w:r>
          </w:p>
        </w:tc>
        <w:tc>
          <w:tcPr>
            <w:tcW w:w="681" w:type="dxa"/>
          </w:tcPr>
          <w:p w:rsidR="00CD54C9" w:rsidRDefault="00CD54C9">
            <w:r>
              <w:t>Muhammad Hussain</w:t>
            </w:r>
          </w:p>
        </w:tc>
        <w:tc>
          <w:tcPr>
            <w:tcW w:w="627" w:type="dxa"/>
          </w:tcPr>
          <w:p w:rsidR="00CD54C9" w:rsidRDefault="00CD54C9">
            <w:r>
              <w:t>105448-P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14.764286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59.264286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http://doi.org/10.5281/zenodo.4395415,       http://doi.org/10.5281/zenodo.4395421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1807</w:t>
            </w:r>
          </w:p>
        </w:tc>
        <w:tc>
          <w:tcPr>
            <w:tcW w:w="437" w:type="dxa"/>
          </w:tcPr>
          <w:p w:rsidR="00CD54C9" w:rsidRDefault="00CD54C9">
            <w:r>
              <w:t>20921</w:t>
            </w:r>
          </w:p>
        </w:tc>
        <w:tc>
          <w:tcPr>
            <w:tcW w:w="643" w:type="dxa"/>
          </w:tcPr>
          <w:p w:rsidR="00CD54C9" w:rsidRDefault="00CD54C9">
            <w:r>
              <w:t>Rafia Hussain</w:t>
            </w:r>
          </w:p>
        </w:tc>
        <w:tc>
          <w:tcPr>
            <w:tcW w:w="681" w:type="dxa"/>
          </w:tcPr>
          <w:p w:rsidR="00CD54C9" w:rsidRDefault="00CD54C9">
            <w:r>
              <w:t>Muhammad Hussain</w:t>
            </w:r>
          </w:p>
        </w:tc>
        <w:tc>
          <w:tcPr>
            <w:tcW w:w="627" w:type="dxa"/>
          </w:tcPr>
          <w:p w:rsidR="00CD54C9" w:rsidRDefault="00CD54C9">
            <w:r>
              <w:t>717961-01-M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14.262745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59.262745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1808</w:t>
            </w:r>
          </w:p>
        </w:tc>
        <w:tc>
          <w:tcPr>
            <w:tcW w:w="437" w:type="dxa"/>
          </w:tcPr>
          <w:p w:rsidR="00CD54C9" w:rsidRDefault="00CD54C9">
            <w:r>
              <w:t>16796</w:t>
            </w:r>
          </w:p>
        </w:tc>
        <w:tc>
          <w:tcPr>
            <w:tcW w:w="643" w:type="dxa"/>
          </w:tcPr>
          <w:p w:rsidR="00CD54C9" w:rsidRDefault="00CD54C9">
            <w:r>
              <w:t>Ayesha Rehmat Ullah</w:t>
            </w:r>
          </w:p>
        </w:tc>
        <w:tc>
          <w:tcPr>
            <w:tcW w:w="681" w:type="dxa"/>
          </w:tcPr>
          <w:p w:rsidR="00CD54C9" w:rsidRDefault="00CD54C9">
            <w:r>
              <w:t>Rehmat Ullah</w:t>
            </w:r>
          </w:p>
        </w:tc>
        <w:tc>
          <w:tcPr>
            <w:tcW w:w="627" w:type="dxa"/>
          </w:tcPr>
          <w:p w:rsidR="00CD54C9" w:rsidRDefault="00CD54C9">
            <w:r>
              <w:t>116774-P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1809</w:t>
            </w:r>
          </w:p>
        </w:tc>
        <w:tc>
          <w:tcPr>
            <w:tcW w:w="437" w:type="dxa"/>
          </w:tcPr>
          <w:p w:rsidR="00CD54C9" w:rsidRDefault="00CD54C9">
            <w:r>
              <w:t>21342</w:t>
            </w:r>
          </w:p>
        </w:tc>
        <w:tc>
          <w:tcPr>
            <w:tcW w:w="643" w:type="dxa"/>
          </w:tcPr>
          <w:p w:rsidR="00CD54C9" w:rsidRDefault="00CD54C9">
            <w:r>
              <w:t>Umama Ghous</w:t>
            </w:r>
          </w:p>
        </w:tc>
        <w:tc>
          <w:tcPr>
            <w:tcW w:w="681" w:type="dxa"/>
          </w:tcPr>
          <w:p w:rsidR="00CD54C9" w:rsidRDefault="00CD54C9">
            <w:r>
              <w:t xml:space="preserve">Ghous Muhammad </w:t>
            </w:r>
          </w:p>
        </w:tc>
        <w:tc>
          <w:tcPr>
            <w:tcW w:w="627" w:type="dxa"/>
          </w:tcPr>
          <w:p w:rsidR="00CD54C9" w:rsidRDefault="00CD54C9">
            <w:r>
              <w:t xml:space="preserve">715361-01-M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14.261224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59.261224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1810</w:t>
            </w:r>
          </w:p>
        </w:tc>
        <w:tc>
          <w:tcPr>
            <w:tcW w:w="437" w:type="dxa"/>
          </w:tcPr>
          <w:p w:rsidR="00CD54C9" w:rsidRDefault="00CD54C9">
            <w:r>
              <w:t>20772</w:t>
            </w:r>
          </w:p>
        </w:tc>
        <w:tc>
          <w:tcPr>
            <w:tcW w:w="643" w:type="dxa"/>
          </w:tcPr>
          <w:p w:rsidR="00CD54C9" w:rsidRDefault="00CD54C9">
            <w:r>
              <w:t>Muhammad Waleed</w:t>
            </w:r>
          </w:p>
        </w:tc>
        <w:tc>
          <w:tcPr>
            <w:tcW w:w="681" w:type="dxa"/>
          </w:tcPr>
          <w:p w:rsidR="00CD54C9" w:rsidRDefault="00CD54C9">
            <w:r>
              <w:t>Dr. Khadim Hussain</w:t>
            </w:r>
          </w:p>
        </w:tc>
        <w:tc>
          <w:tcPr>
            <w:tcW w:w="627" w:type="dxa"/>
          </w:tcPr>
          <w:p w:rsidR="00CD54C9" w:rsidRDefault="00CD54C9">
            <w:r>
              <w:t>717400-01-M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1811</w:t>
            </w:r>
          </w:p>
        </w:tc>
        <w:tc>
          <w:tcPr>
            <w:tcW w:w="437" w:type="dxa"/>
          </w:tcPr>
          <w:p w:rsidR="00CD54C9" w:rsidRDefault="00CD54C9">
            <w:r>
              <w:t>22231</w:t>
            </w:r>
          </w:p>
        </w:tc>
        <w:tc>
          <w:tcPr>
            <w:tcW w:w="643" w:type="dxa"/>
          </w:tcPr>
          <w:p w:rsidR="00CD54C9" w:rsidRDefault="00CD54C9">
            <w:r>
              <w:t>Aisha Abbas</w:t>
            </w:r>
          </w:p>
        </w:tc>
        <w:tc>
          <w:tcPr>
            <w:tcW w:w="681" w:type="dxa"/>
          </w:tcPr>
          <w:p w:rsidR="00CD54C9" w:rsidRDefault="00CD54C9">
            <w:r>
              <w:t xml:space="preserve">Ghulam Abbas </w:t>
            </w:r>
          </w:p>
        </w:tc>
        <w:tc>
          <w:tcPr>
            <w:tcW w:w="627" w:type="dxa"/>
          </w:tcPr>
          <w:p w:rsidR="00CD54C9" w:rsidRDefault="00CD54C9">
            <w:r>
              <w:t>715766-01-M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1812</w:t>
            </w:r>
          </w:p>
        </w:tc>
        <w:tc>
          <w:tcPr>
            <w:tcW w:w="437" w:type="dxa"/>
          </w:tcPr>
          <w:p w:rsidR="00CD54C9" w:rsidRDefault="00CD54C9">
            <w:r>
              <w:t>18933</w:t>
            </w:r>
          </w:p>
        </w:tc>
        <w:tc>
          <w:tcPr>
            <w:tcW w:w="643" w:type="dxa"/>
          </w:tcPr>
          <w:p w:rsidR="00CD54C9" w:rsidRDefault="00CD54C9">
            <w:r>
              <w:t>Ramsha Munawar</w:t>
            </w:r>
          </w:p>
        </w:tc>
        <w:tc>
          <w:tcPr>
            <w:tcW w:w="681" w:type="dxa"/>
          </w:tcPr>
          <w:p w:rsidR="00CD54C9" w:rsidRDefault="00CD54C9">
            <w:r>
              <w:t>Munawar Hussain</w:t>
            </w:r>
          </w:p>
        </w:tc>
        <w:tc>
          <w:tcPr>
            <w:tcW w:w="627" w:type="dxa"/>
          </w:tcPr>
          <w:p w:rsidR="00CD54C9" w:rsidRDefault="00CD54C9">
            <w:r>
              <w:t>110334-P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1813</w:t>
            </w:r>
          </w:p>
        </w:tc>
        <w:tc>
          <w:tcPr>
            <w:tcW w:w="437" w:type="dxa"/>
          </w:tcPr>
          <w:p w:rsidR="00CD54C9" w:rsidRDefault="00CD54C9">
            <w:r>
              <w:t>21904</w:t>
            </w:r>
          </w:p>
        </w:tc>
        <w:tc>
          <w:tcPr>
            <w:tcW w:w="643" w:type="dxa"/>
          </w:tcPr>
          <w:p w:rsidR="00CD54C9" w:rsidRDefault="00CD54C9">
            <w:r>
              <w:t>Nazneen Ali Gohar</w:t>
            </w:r>
          </w:p>
        </w:tc>
        <w:tc>
          <w:tcPr>
            <w:tcW w:w="681" w:type="dxa"/>
          </w:tcPr>
          <w:p w:rsidR="00CD54C9" w:rsidRDefault="00CD54C9">
            <w:r>
              <w:t>Zulifqar Ali</w:t>
            </w:r>
          </w:p>
        </w:tc>
        <w:tc>
          <w:tcPr>
            <w:tcW w:w="627" w:type="dxa"/>
          </w:tcPr>
          <w:p w:rsidR="00CD54C9" w:rsidRDefault="00CD54C9">
            <w:r>
              <w:t>714844-01-M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1814</w:t>
            </w:r>
          </w:p>
        </w:tc>
        <w:tc>
          <w:tcPr>
            <w:tcW w:w="437" w:type="dxa"/>
          </w:tcPr>
          <w:p w:rsidR="00CD54C9" w:rsidRDefault="00CD54C9">
            <w:r>
              <w:t>21868</w:t>
            </w:r>
          </w:p>
        </w:tc>
        <w:tc>
          <w:tcPr>
            <w:tcW w:w="643" w:type="dxa"/>
          </w:tcPr>
          <w:p w:rsidR="00CD54C9" w:rsidRDefault="00CD54C9">
            <w:r>
              <w:t>Iram Shehzadi</w:t>
            </w:r>
          </w:p>
        </w:tc>
        <w:tc>
          <w:tcPr>
            <w:tcW w:w="681" w:type="dxa"/>
          </w:tcPr>
          <w:p w:rsidR="00CD54C9" w:rsidRDefault="00CD54C9">
            <w:r>
              <w:t>mushtaq ahmad</w:t>
            </w:r>
          </w:p>
        </w:tc>
        <w:tc>
          <w:tcPr>
            <w:tcW w:w="627" w:type="dxa"/>
          </w:tcPr>
          <w:p w:rsidR="00CD54C9" w:rsidRDefault="00CD54C9">
            <w:r>
              <w:t>718516-01-M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1815</w:t>
            </w:r>
          </w:p>
        </w:tc>
        <w:tc>
          <w:tcPr>
            <w:tcW w:w="437" w:type="dxa"/>
          </w:tcPr>
          <w:p w:rsidR="00CD54C9" w:rsidRDefault="00CD54C9">
            <w:r>
              <w:t>18912</w:t>
            </w:r>
          </w:p>
        </w:tc>
        <w:tc>
          <w:tcPr>
            <w:tcW w:w="643" w:type="dxa"/>
          </w:tcPr>
          <w:p w:rsidR="00CD54C9" w:rsidRDefault="00CD54C9">
            <w:r>
              <w:t>Ayesha Sultan</w:t>
            </w:r>
          </w:p>
        </w:tc>
        <w:tc>
          <w:tcPr>
            <w:tcW w:w="681" w:type="dxa"/>
          </w:tcPr>
          <w:p w:rsidR="00CD54C9" w:rsidRDefault="00CD54C9">
            <w:r>
              <w:t>sultan mahmood</w:t>
            </w:r>
          </w:p>
        </w:tc>
        <w:tc>
          <w:tcPr>
            <w:tcW w:w="627" w:type="dxa"/>
          </w:tcPr>
          <w:p w:rsidR="00CD54C9" w:rsidRDefault="00CD54C9">
            <w:r>
              <w:t>112860-P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1816</w:t>
            </w:r>
          </w:p>
        </w:tc>
        <w:tc>
          <w:tcPr>
            <w:tcW w:w="437" w:type="dxa"/>
          </w:tcPr>
          <w:p w:rsidR="00CD54C9" w:rsidRDefault="00CD54C9">
            <w:r>
              <w:t>20491</w:t>
            </w:r>
          </w:p>
        </w:tc>
        <w:tc>
          <w:tcPr>
            <w:tcW w:w="643" w:type="dxa"/>
          </w:tcPr>
          <w:p w:rsidR="00CD54C9" w:rsidRDefault="00CD54C9">
            <w:r>
              <w:t>Ali Salman</w:t>
            </w:r>
          </w:p>
        </w:tc>
        <w:tc>
          <w:tcPr>
            <w:tcW w:w="681" w:type="dxa"/>
          </w:tcPr>
          <w:p w:rsidR="00CD54C9" w:rsidRDefault="00CD54C9">
            <w:r>
              <w:t xml:space="preserve">Fayyaz Ahmed </w:t>
            </w:r>
          </w:p>
        </w:tc>
        <w:tc>
          <w:tcPr>
            <w:tcW w:w="627" w:type="dxa"/>
          </w:tcPr>
          <w:p w:rsidR="00CD54C9" w:rsidRDefault="00CD54C9">
            <w:r>
              <w:t>716663-01-M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1817</w:t>
            </w:r>
          </w:p>
        </w:tc>
        <w:tc>
          <w:tcPr>
            <w:tcW w:w="437" w:type="dxa"/>
          </w:tcPr>
          <w:p w:rsidR="00CD54C9" w:rsidRDefault="00CD54C9">
            <w:r>
              <w:t>15890</w:t>
            </w:r>
          </w:p>
        </w:tc>
        <w:tc>
          <w:tcPr>
            <w:tcW w:w="643" w:type="dxa"/>
          </w:tcPr>
          <w:p w:rsidR="00CD54C9" w:rsidRDefault="00CD54C9">
            <w:r>
              <w:t>Muhammad Arham Khan</w:t>
            </w:r>
          </w:p>
        </w:tc>
        <w:tc>
          <w:tcPr>
            <w:tcW w:w="681" w:type="dxa"/>
          </w:tcPr>
          <w:p w:rsidR="00CD54C9" w:rsidRDefault="00CD54C9">
            <w:r>
              <w:t>Habib Ahmad</w:t>
            </w:r>
          </w:p>
        </w:tc>
        <w:tc>
          <w:tcPr>
            <w:tcW w:w="627" w:type="dxa"/>
          </w:tcPr>
          <w:p w:rsidR="00CD54C9" w:rsidRDefault="00CD54C9">
            <w:r>
              <w:t>112534-P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1818</w:t>
            </w:r>
          </w:p>
        </w:tc>
        <w:tc>
          <w:tcPr>
            <w:tcW w:w="437" w:type="dxa"/>
          </w:tcPr>
          <w:p w:rsidR="00CD54C9" w:rsidRDefault="00CD54C9">
            <w:r>
              <w:t>22055</w:t>
            </w:r>
          </w:p>
        </w:tc>
        <w:tc>
          <w:tcPr>
            <w:tcW w:w="643" w:type="dxa"/>
          </w:tcPr>
          <w:p w:rsidR="00CD54C9" w:rsidRDefault="00CD54C9">
            <w:r>
              <w:t>Qurratul Ain</w:t>
            </w:r>
          </w:p>
        </w:tc>
        <w:tc>
          <w:tcPr>
            <w:tcW w:w="681" w:type="dxa"/>
          </w:tcPr>
          <w:p w:rsidR="00CD54C9" w:rsidRDefault="00CD54C9">
            <w:r>
              <w:t>Latif Ahmad</w:t>
            </w:r>
          </w:p>
        </w:tc>
        <w:tc>
          <w:tcPr>
            <w:tcW w:w="627" w:type="dxa"/>
          </w:tcPr>
          <w:p w:rsidR="00CD54C9" w:rsidRDefault="00CD54C9">
            <w:r>
              <w:t>715744-01-M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1819</w:t>
            </w:r>
          </w:p>
        </w:tc>
        <w:tc>
          <w:tcPr>
            <w:tcW w:w="437" w:type="dxa"/>
          </w:tcPr>
          <w:p w:rsidR="00CD54C9" w:rsidRDefault="00CD54C9">
            <w:r>
              <w:t>17168</w:t>
            </w:r>
          </w:p>
        </w:tc>
        <w:tc>
          <w:tcPr>
            <w:tcW w:w="643" w:type="dxa"/>
          </w:tcPr>
          <w:p w:rsidR="00CD54C9" w:rsidRDefault="00CD54C9">
            <w:r>
              <w:t>Mahrukh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112149-P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1820</w:t>
            </w:r>
          </w:p>
        </w:tc>
        <w:tc>
          <w:tcPr>
            <w:tcW w:w="437" w:type="dxa"/>
          </w:tcPr>
          <w:p w:rsidR="00CD54C9" w:rsidRDefault="00CD54C9">
            <w:r>
              <w:t>20518</w:t>
            </w:r>
          </w:p>
        </w:tc>
        <w:tc>
          <w:tcPr>
            <w:tcW w:w="643" w:type="dxa"/>
          </w:tcPr>
          <w:p w:rsidR="00CD54C9" w:rsidRDefault="00CD54C9">
            <w:r>
              <w:t>Fatima Maqbool</w:t>
            </w:r>
          </w:p>
        </w:tc>
        <w:tc>
          <w:tcPr>
            <w:tcW w:w="681" w:type="dxa"/>
          </w:tcPr>
          <w:p w:rsidR="00CD54C9" w:rsidRDefault="00CD54C9">
            <w:r>
              <w:t>Maqbool Ahmed Anjum</w:t>
            </w:r>
          </w:p>
        </w:tc>
        <w:tc>
          <w:tcPr>
            <w:tcW w:w="627" w:type="dxa"/>
          </w:tcPr>
          <w:p w:rsidR="00CD54C9" w:rsidRDefault="00CD54C9">
            <w:r>
              <w:t>717326-01-M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1821</w:t>
            </w:r>
          </w:p>
        </w:tc>
        <w:tc>
          <w:tcPr>
            <w:tcW w:w="437" w:type="dxa"/>
          </w:tcPr>
          <w:p w:rsidR="00CD54C9" w:rsidRDefault="00CD54C9">
            <w:r>
              <w:t>21233</w:t>
            </w:r>
          </w:p>
        </w:tc>
        <w:tc>
          <w:tcPr>
            <w:tcW w:w="643" w:type="dxa"/>
          </w:tcPr>
          <w:p w:rsidR="00CD54C9" w:rsidRDefault="00CD54C9">
            <w:r>
              <w:t>Muntaha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745326-01-M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1822</w:t>
            </w:r>
          </w:p>
        </w:tc>
        <w:tc>
          <w:tcPr>
            <w:tcW w:w="437" w:type="dxa"/>
          </w:tcPr>
          <w:p w:rsidR="00CD54C9" w:rsidRDefault="00CD54C9">
            <w:r>
              <w:t>20549</w:t>
            </w:r>
          </w:p>
        </w:tc>
        <w:tc>
          <w:tcPr>
            <w:tcW w:w="643" w:type="dxa"/>
          </w:tcPr>
          <w:p w:rsidR="00CD54C9" w:rsidRDefault="00CD54C9">
            <w:r>
              <w:t>Sana Fatima</w:t>
            </w:r>
          </w:p>
        </w:tc>
        <w:tc>
          <w:tcPr>
            <w:tcW w:w="681" w:type="dxa"/>
          </w:tcPr>
          <w:p w:rsidR="00CD54C9" w:rsidRDefault="00CD54C9">
            <w:r>
              <w:t>Faisal Anwar</w:t>
            </w:r>
          </w:p>
        </w:tc>
        <w:tc>
          <w:tcPr>
            <w:tcW w:w="627" w:type="dxa"/>
          </w:tcPr>
          <w:p w:rsidR="00CD54C9" w:rsidRDefault="00CD54C9">
            <w:r>
              <w:t>718888-01-M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14.236735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59.236735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1823</w:t>
            </w:r>
          </w:p>
        </w:tc>
        <w:tc>
          <w:tcPr>
            <w:tcW w:w="437" w:type="dxa"/>
          </w:tcPr>
          <w:p w:rsidR="00CD54C9" w:rsidRDefault="00CD54C9">
            <w:r>
              <w:t>20372</w:t>
            </w:r>
          </w:p>
        </w:tc>
        <w:tc>
          <w:tcPr>
            <w:tcW w:w="643" w:type="dxa"/>
          </w:tcPr>
          <w:p w:rsidR="00CD54C9" w:rsidRDefault="00CD54C9">
            <w:r>
              <w:t>Zamrad Saleem</w:t>
            </w:r>
          </w:p>
        </w:tc>
        <w:tc>
          <w:tcPr>
            <w:tcW w:w="681" w:type="dxa"/>
          </w:tcPr>
          <w:p w:rsidR="00CD54C9" w:rsidRDefault="00CD54C9">
            <w:r>
              <w:t>MUHAMMAD SALEEM MAGSI</w:t>
            </w:r>
          </w:p>
        </w:tc>
        <w:tc>
          <w:tcPr>
            <w:tcW w:w="627" w:type="dxa"/>
          </w:tcPr>
          <w:p w:rsidR="00CD54C9" w:rsidRDefault="00CD54C9">
            <w:r>
              <w:t>716249-04-M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14.235294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59.235294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1824</w:t>
            </w:r>
          </w:p>
        </w:tc>
        <w:tc>
          <w:tcPr>
            <w:tcW w:w="437" w:type="dxa"/>
          </w:tcPr>
          <w:p w:rsidR="00CD54C9" w:rsidRDefault="00CD54C9">
            <w:r>
              <w:t>21538</w:t>
            </w:r>
          </w:p>
        </w:tc>
        <w:tc>
          <w:tcPr>
            <w:tcW w:w="643" w:type="dxa"/>
          </w:tcPr>
          <w:p w:rsidR="00CD54C9" w:rsidRDefault="00CD54C9">
            <w:r>
              <w:t>Zartaj Zahra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Ashraf </w:t>
            </w:r>
          </w:p>
        </w:tc>
        <w:tc>
          <w:tcPr>
            <w:tcW w:w="627" w:type="dxa"/>
          </w:tcPr>
          <w:p w:rsidR="00CD54C9" w:rsidRDefault="00CD54C9">
            <w:r>
              <w:t>114389-P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1825</w:t>
            </w:r>
          </w:p>
        </w:tc>
        <w:tc>
          <w:tcPr>
            <w:tcW w:w="437" w:type="dxa"/>
          </w:tcPr>
          <w:p w:rsidR="00CD54C9" w:rsidRDefault="00CD54C9">
            <w:r>
              <w:t>21800</w:t>
            </w:r>
          </w:p>
        </w:tc>
        <w:tc>
          <w:tcPr>
            <w:tcW w:w="643" w:type="dxa"/>
          </w:tcPr>
          <w:p w:rsidR="00CD54C9" w:rsidRDefault="00CD54C9">
            <w:r>
              <w:t>Muhammad Mohsin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746232-01-M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1826</w:t>
            </w:r>
          </w:p>
        </w:tc>
        <w:tc>
          <w:tcPr>
            <w:tcW w:w="437" w:type="dxa"/>
          </w:tcPr>
          <w:p w:rsidR="00CD54C9" w:rsidRDefault="00CD54C9">
            <w:r>
              <w:t>8133</w:t>
            </w:r>
          </w:p>
        </w:tc>
        <w:tc>
          <w:tcPr>
            <w:tcW w:w="643" w:type="dxa"/>
          </w:tcPr>
          <w:p w:rsidR="00CD54C9" w:rsidRDefault="00CD54C9">
            <w:r>
              <w:t>Muhammad Mubbashar Hussain</w:t>
            </w:r>
          </w:p>
        </w:tc>
        <w:tc>
          <w:tcPr>
            <w:tcW w:w="681" w:type="dxa"/>
          </w:tcPr>
          <w:p w:rsidR="00CD54C9" w:rsidRDefault="00CD54C9">
            <w:r>
              <w:t>munawar hussain</w:t>
            </w:r>
          </w:p>
        </w:tc>
        <w:tc>
          <w:tcPr>
            <w:tcW w:w="627" w:type="dxa"/>
          </w:tcPr>
          <w:p w:rsidR="00CD54C9" w:rsidRDefault="00CD54C9">
            <w:r>
              <w:t>95647-P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12.732632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4.0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59.232632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1827</w:t>
            </w:r>
          </w:p>
        </w:tc>
        <w:tc>
          <w:tcPr>
            <w:tcW w:w="437" w:type="dxa"/>
          </w:tcPr>
          <w:p w:rsidR="00CD54C9" w:rsidRDefault="00CD54C9">
            <w:r>
              <w:t>21368</w:t>
            </w:r>
          </w:p>
        </w:tc>
        <w:tc>
          <w:tcPr>
            <w:tcW w:w="643" w:type="dxa"/>
          </w:tcPr>
          <w:p w:rsidR="00CD54C9" w:rsidRDefault="00CD54C9">
            <w:r>
              <w:t>Adina Khalid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Khalid Manzoor </w:t>
            </w:r>
          </w:p>
        </w:tc>
        <w:tc>
          <w:tcPr>
            <w:tcW w:w="627" w:type="dxa"/>
          </w:tcPr>
          <w:p w:rsidR="00CD54C9" w:rsidRDefault="00CD54C9">
            <w:r>
              <w:t>718735-01-M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1828</w:t>
            </w:r>
          </w:p>
        </w:tc>
        <w:tc>
          <w:tcPr>
            <w:tcW w:w="437" w:type="dxa"/>
          </w:tcPr>
          <w:p w:rsidR="00CD54C9" w:rsidRDefault="00CD54C9">
            <w:r>
              <w:t>20383</w:t>
            </w:r>
          </w:p>
        </w:tc>
        <w:tc>
          <w:tcPr>
            <w:tcW w:w="643" w:type="dxa"/>
          </w:tcPr>
          <w:p w:rsidR="00CD54C9" w:rsidRDefault="00CD54C9">
            <w:r>
              <w:t>Aleena Maryam</w:t>
            </w:r>
          </w:p>
        </w:tc>
        <w:tc>
          <w:tcPr>
            <w:tcW w:w="681" w:type="dxa"/>
          </w:tcPr>
          <w:p w:rsidR="00CD54C9" w:rsidRDefault="00CD54C9">
            <w:r>
              <w:t xml:space="preserve">Jam Shah Nawaz </w:t>
            </w:r>
          </w:p>
        </w:tc>
        <w:tc>
          <w:tcPr>
            <w:tcW w:w="627" w:type="dxa"/>
          </w:tcPr>
          <w:p w:rsidR="00CD54C9" w:rsidRDefault="00CD54C9">
            <w:r>
              <w:t>102882-P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1829</w:t>
            </w:r>
          </w:p>
        </w:tc>
        <w:tc>
          <w:tcPr>
            <w:tcW w:w="437" w:type="dxa"/>
          </w:tcPr>
          <w:p w:rsidR="00CD54C9" w:rsidRDefault="00CD54C9">
            <w:r>
              <w:t>21457</w:t>
            </w:r>
          </w:p>
        </w:tc>
        <w:tc>
          <w:tcPr>
            <w:tcW w:w="643" w:type="dxa"/>
          </w:tcPr>
          <w:p w:rsidR="00CD54C9" w:rsidRDefault="00CD54C9">
            <w:r>
              <w:t>Freeha Afzaal</w:t>
            </w:r>
          </w:p>
        </w:tc>
        <w:tc>
          <w:tcPr>
            <w:tcW w:w="681" w:type="dxa"/>
          </w:tcPr>
          <w:p w:rsidR="00CD54C9" w:rsidRDefault="00CD54C9">
            <w:r>
              <w:t>Afzaal Ahmad</w:t>
            </w:r>
          </w:p>
        </w:tc>
        <w:tc>
          <w:tcPr>
            <w:tcW w:w="627" w:type="dxa"/>
          </w:tcPr>
          <w:p w:rsidR="00CD54C9" w:rsidRDefault="00CD54C9">
            <w:r>
              <w:t>94962-p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1830</w:t>
            </w:r>
          </w:p>
        </w:tc>
        <w:tc>
          <w:tcPr>
            <w:tcW w:w="437" w:type="dxa"/>
          </w:tcPr>
          <w:p w:rsidR="00CD54C9" w:rsidRDefault="00CD54C9">
            <w:r>
              <w:t>5185</w:t>
            </w:r>
          </w:p>
        </w:tc>
        <w:tc>
          <w:tcPr>
            <w:tcW w:w="643" w:type="dxa"/>
          </w:tcPr>
          <w:p w:rsidR="00CD54C9" w:rsidRDefault="00CD54C9">
            <w:r>
              <w:t>Irum Hina</w:t>
            </w:r>
          </w:p>
        </w:tc>
        <w:tc>
          <w:tcPr>
            <w:tcW w:w="681" w:type="dxa"/>
          </w:tcPr>
          <w:p w:rsidR="00CD54C9" w:rsidRDefault="00CD54C9">
            <w:r>
              <w:t>Muhammad Javaid Iqbal</w:t>
            </w:r>
          </w:p>
        </w:tc>
        <w:tc>
          <w:tcPr>
            <w:tcW w:w="627" w:type="dxa"/>
          </w:tcPr>
          <w:p w:rsidR="00CD54C9" w:rsidRDefault="00CD54C9">
            <w:r>
              <w:t>107497-P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1831</w:t>
            </w:r>
          </w:p>
        </w:tc>
        <w:tc>
          <w:tcPr>
            <w:tcW w:w="437" w:type="dxa"/>
          </w:tcPr>
          <w:p w:rsidR="00CD54C9" w:rsidRDefault="00CD54C9">
            <w:r>
              <w:t>17766</w:t>
            </w:r>
          </w:p>
        </w:tc>
        <w:tc>
          <w:tcPr>
            <w:tcW w:w="643" w:type="dxa"/>
          </w:tcPr>
          <w:p w:rsidR="00CD54C9" w:rsidRDefault="00CD54C9">
            <w:r>
              <w:t>Hira Hassan</w:t>
            </w:r>
          </w:p>
        </w:tc>
        <w:tc>
          <w:tcPr>
            <w:tcW w:w="681" w:type="dxa"/>
          </w:tcPr>
          <w:p w:rsidR="00CD54C9" w:rsidRDefault="00CD54C9">
            <w:r>
              <w:t>Muhammad Hassan</w:t>
            </w:r>
          </w:p>
        </w:tc>
        <w:tc>
          <w:tcPr>
            <w:tcW w:w="627" w:type="dxa"/>
          </w:tcPr>
          <w:p w:rsidR="00CD54C9" w:rsidRDefault="00CD54C9">
            <w:r>
              <w:t>114597-P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1832</w:t>
            </w:r>
          </w:p>
        </w:tc>
        <w:tc>
          <w:tcPr>
            <w:tcW w:w="437" w:type="dxa"/>
          </w:tcPr>
          <w:p w:rsidR="00CD54C9" w:rsidRDefault="00CD54C9">
            <w:r>
              <w:t>22059</w:t>
            </w:r>
          </w:p>
        </w:tc>
        <w:tc>
          <w:tcPr>
            <w:tcW w:w="643" w:type="dxa"/>
          </w:tcPr>
          <w:p w:rsidR="00CD54C9" w:rsidRDefault="00CD54C9">
            <w:r>
              <w:t>Muhammad Hammad Ur Rehman Aslam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718076-01-M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1833</w:t>
            </w:r>
          </w:p>
        </w:tc>
        <w:tc>
          <w:tcPr>
            <w:tcW w:w="437" w:type="dxa"/>
          </w:tcPr>
          <w:p w:rsidR="00CD54C9" w:rsidRDefault="00CD54C9">
            <w:r>
              <w:t>21937</w:t>
            </w:r>
          </w:p>
        </w:tc>
        <w:tc>
          <w:tcPr>
            <w:tcW w:w="643" w:type="dxa"/>
          </w:tcPr>
          <w:p w:rsidR="00CD54C9" w:rsidRDefault="00CD54C9">
            <w:r>
              <w:t>Suhaib Anwer</w:t>
            </w:r>
          </w:p>
        </w:tc>
        <w:tc>
          <w:tcPr>
            <w:tcW w:w="681" w:type="dxa"/>
          </w:tcPr>
          <w:p w:rsidR="00CD54C9" w:rsidRDefault="00CD54C9">
            <w:r>
              <w:t>Muhammad Anwer</w:t>
            </w:r>
          </w:p>
        </w:tc>
        <w:tc>
          <w:tcPr>
            <w:tcW w:w="627" w:type="dxa"/>
          </w:tcPr>
          <w:p w:rsidR="00CD54C9" w:rsidRDefault="00CD54C9">
            <w:r>
              <w:t>742493-01-M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1834</w:t>
            </w:r>
          </w:p>
        </w:tc>
        <w:tc>
          <w:tcPr>
            <w:tcW w:w="437" w:type="dxa"/>
          </w:tcPr>
          <w:p w:rsidR="00CD54C9" w:rsidRDefault="00CD54C9">
            <w:r>
              <w:t>20480</w:t>
            </w:r>
          </w:p>
        </w:tc>
        <w:tc>
          <w:tcPr>
            <w:tcW w:w="643" w:type="dxa"/>
          </w:tcPr>
          <w:p w:rsidR="00CD54C9" w:rsidRDefault="00CD54C9">
            <w:r>
              <w:t>Sarmad Ali</w:t>
            </w:r>
          </w:p>
        </w:tc>
        <w:tc>
          <w:tcPr>
            <w:tcW w:w="681" w:type="dxa"/>
          </w:tcPr>
          <w:p w:rsidR="00CD54C9" w:rsidRDefault="00CD54C9">
            <w:r>
              <w:t>Sarwar Ali</w:t>
            </w:r>
          </w:p>
        </w:tc>
        <w:tc>
          <w:tcPr>
            <w:tcW w:w="627" w:type="dxa"/>
          </w:tcPr>
          <w:p w:rsidR="00CD54C9" w:rsidRDefault="00CD54C9">
            <w:r>
              <w:t>716501-01-M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1835</w:t>
            </w:r>
          </w:p>
        </w:tc>
        <w:tc>
          <w:tcPr>
            <w:tcW w:w="437" w:type="dxa"/>
          </w:tcPr>
          <w:p w:rsidR="00CD54C9" w:rsidRDefault="00CD54C9">
            <w:r>
              <w:t>20828</w:t>
            </w:r>
          </w:p>
        </w:tc>
        <w:tc>
          <w:tcPr>
            <w:tcW w:w="643" w:type="dxa"/>
          </w:tcPr>
          <w:p w:rsidR="00CD54C9" w:rsidRDefault="00CD54C9">
            <w:r>
              <w:t>Aqsa Sarwar</w:t>
            </w:r>
          </w:p>
        </w:tc>
        <w:tc>
          <w:tcPr>
            <w:tcW w:w="681" w:type="dxa"/>
          </w:tcPr>
          <w:p w:rsidR="00CD54C9" w:rsidRDefault="00CD54C9">
            <w:r>
              <w:t xml:space="preserve">Javed Sajjad </w:t>
            </w:r>
          </w:p>
        </w:tc>
        <w:tc>
          <w:tcPr>
            <w:tcW w:w="627" w:type="dxa"/>
          </w:tcPr>
          <w:p w:rsidR="00CD54C9" w:rsidRDefault="00CD54C9">
            <w:r>
              <w:t>720043-01-M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1836</w:t>
            </w:r>
          </w:p>
        </w:tc>
        <w:tc>
          <w:tcPr>
            <w:tcW w:w="437" w:type="dxa"/>
          </w:tcPr>
          <w:p w:rsidR="00CD54C9" w:rsidRDefault="00CD54C9">
            <w:r>
              <w:t>21464</w:t>
            </w:r>
          </w:p>
        </w:tc>
        <w:tc>
          <w:tcPr>
            <w:tcW w:w="643" w:type="dxa"/>
          </w:tcPr>
          <w:p w:rsidR="00CD54C9" w:rsidRDefault="00CD54C9">
            <w:r>
              <w:t>Tayyab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111234-P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1837</w:t>
            </w:r>
          </w:p>
        </w:tc>
        <w:tc>
          <w:tcPr>
            <w:tcW w:w="437" w:type="dxa"/>
          </w:tcPr>
          <w:p w:rsidR="00CD54C9" w:rsidRDefault="00CD54C9">
            <w:r>
              <w:t>15269</w:t>
            </w:r>
          </w:p>
        </w:tc>
        <w:tc>
          <w:tcPr>
            <w:tcW w:w="643" w:type="dxa"/>
          </w:tcPr>
          <w:p w:rsidR="00CD54C9" w:rsidRDefault="00CD54C9">
            <w:r>
              <w:t>Kashnaiz Irshad</w:t>
            </w:r>
          </w:p>
        </w:tc>
        <w:tc>
          <w:tcPr>
            <w:tcW w:w="681" w:type="dxa"/>
          </w:tcPr>
          <w:p w:rsidR="00CD54C9" w:rsidRDefault="00CD54C9">
            <w:r>
              <w:t>Muhammad Irshad Rana</w:t>
            </w:r>
          </w:p>
        </w:tc>
        <w:tc>
          <w:tcPr>
            <w:tcW w:w="627" w:type="dxa"/>
          </w:tcPr>
          <w:p w:rsidR="00CD54C9" w:rsidRDefault="00CD54C9">
            <w:r>
              <w:t>114932-P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1838</w:t>
            </w:r>
          </w:p>
        </w:tc>
        <w:tc>
          <w:tcPr>
            <w:tcW w:w="437" w:type="dxa"/>
          </w:tcPr>
          <w:p w:rsidR="00CD54C9" w:rsidRDefault="00CD54C9">
            <w:r>
              <w:t>22290</w:t>
            </w:r>
          </w:p>
        </w:tc>
        <w:tc>
          <w:tcPr>
            <w:tcW w:w="643" w:type="dxa"/>
          </w:tcPr>
          <w:p w:rsidR="00CD54C9" w:rsidRDefault="00CD54C9">
            <w:r>
              <w:t>Hafiza Qaria Roshaan Shafiq</w:t>
            </w:r>
          </w:p>
        </w:tc>
        <w:tc>
          <w:tcPr>
            <w:tcW w:w="681" w:type="dxa"/>
          </w:tcPr>
          <w:p w:rsidR="00CD54C9" w:rsidRDefault="00CD54C9">
            <w:r>
              <w:t>Malik Muhammad Shafiq</w:t>
            </w:r>
          </w:p>
        </w:tc>
        <w:tc>
          <w:tcPr>
            <w:tcW w:w="627" w:type="dxa"/>
          </w:tcPr>
          <w:p w:rsidR="00CD54C9" w:rsidRDefault="00CD54C9">
            <w:r>
              <w:t>718531-01-M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1839</w:t>
            </w:r>
          </w:p>
        </w:tc>
        <w:tc>
          <w:tcPr>
            <w:tcW w:w="437" w:type="dxa"/>
          </w:tcPr>
          <w:p w:rsidR="00CD54C9" w:rsidRDefault="00CD54C9">
            <w:r>
              <w:t>17612</w:t>
            </w:r>
          </w:p>
        </w:tc>
        <w:tc>
          <w:tcPr>
            <w:tcW w:w="643" w:type="dxa"/>
          </w:tcPr>
          <w:p w:rsidR="00CD54C9" w:rsidRDefault="00CD54C9">
            <w:r>
              <w:t>Zainab Naseer Hashmi</w:t>
            </w:r>
          </w:p>
        </w:tc>
        <w:tc>
          <w:tcPr>
            <w:tcW w:w="681" w:type="dxa"/>
          </w:tcPr>
          <w:p w:rsidR="00CD54C9" w:rsidRDefault="00CD54C9">
            <w:r>
              <w:t>Naseer Ud Din Hashmi</w:t>
            </w:r>
          </w:p>
        </w:tc>
        <w:tc>
          <w:tcPr>
            <w:tcW w:w="627" w:type="dxa"/>
          </w:tcPr>
          <w:p w:rsidR="00CD54C9" w:rsidRDefault="00CD54C9">
            <w:r>
              <w:t>108877-P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1840</w:t>
            </w:r>
          </w:p>
        </w:tc>
        <w:tc>
          <w:tcPr>
            <w:tcW w:w="437" w:type="dxa"/>
          </w:tcPr>
          <w:p w:rsidR="00CD54C9" w:rsidRDefault="00CD54C9">
            <w:r>
              <w:t>21139</w:t>
            </w:r>
          </w:p>
        </w:tc>
        <w:tc>
          <w:tcPr>
            <w:tcW w:w="643" w:type="dxa"/>
          </w:tcPr>
          <w:p w:rsidR="00CD54C9" w:rsidRDefault="00CD54C9">
            <w:r>
              <w:t>Sinha Tahir</w:t>
            </w:r>
          </w:p>
        </w:tc>
        <w:tc>
          <w:tcPr>
            <w:tcW w:w="681" w:type="dxa"/>
          </w:tcPr>
          <w:p w:rsidR="00CD54C9" w:rsidRDefault="00CD54C9">
            <w:r>
              <w:t>Muhammad Tahir</w:t>
            </w:r>
          </w:p>
        </w:tc>
        <w:tc>
          <w:tcPr>
            <w:tcW w:w="627" w:type="dxa"/>
          </w:tcPr>
          <w:p w:rsidR="00CD54C9" w:rsidRDefault="00CD54C9">
            <w:r>
              <w:t>716834-01-M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1841</w:t>
            </w:r>
          </w:p>
        </w:tc>
        <w:tc>
          <w:tcPr>
            <w:tcW w:w="437" w:type="dxa"/>
          </w:tcPr>
          <w:p w:rsidR="00CD54C9" w:rsidRDefault="00CD54C9">
            <w:r>
              <w:t>21585</w:t>
            </w:r>
          </w:p>
        </w:tc>
        <w:tc>
          <w:tcPr>
            <w:tcW w:w="643" w:type="dxa"/>
          </w:tcPr>
          <w:p w:rsidR="00CD54C9" w:rsidRDefault="00CD54C9">
            <w:r>
              <w:t>Iqra Razzaq</w:t>
            </w:r>
          </w:p>
        </w:tc>
        <w:tc>
          <w:tcPr>
            <w:tcW w:w="681" w:type="dxa"/>
          </w:tcPr>
          <w:p w:rsidR="00CD54C9" w:rsidRDefault="00CD54C9">
            <w:r>
              <w:t>Abdul Razzaq</w:t>
            </w:r>
          </w:p>
        </w:tc>
        <w:tc>
          <w:tcPr>
            <w:tcW w:w="627" w:type="dxa"/>
          </w:tcPr>
          <w:p w:rsidR="00CD54C9" w:rsidRDefault="00CD54C9">
            <w:r>
              <w:t>721613-01-M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1842</w:t>
            </w:r>
          </w:p>
        </w:tc>
        <w:tc>
          <w:tcPr>
            <w:tcW w:w="437" w:type="dxa"/>
          </w:tcPr>
          <w:p w:rsidR="00CD54C9" w:rsidRDefault="00CD54C9">
            <w:r>
              <w:t>20667</w:t>
            </w:r>
          </w:p>
        </w:tc>
        <w:tc>
          <w:tcPr>
            <w:tcW w:w="643" w:type="dxa"/>
          </w:tcPr>
          <w:p w:rsidR="00CD54C9" w:rsidRDefault="00CD54C9">
            <w:r>
              <w:t>Asma Suleman</w:t>
            </w:r>
          </w:p>
        </w:tc>
        <w:tc>
          <w:tcPr>
            <w:tcW w:w="681" w:type="dxa"/>
          </w:tcPr>
          <w:p w:rsidR="00CD54C9" w:rsidRDefault="00CD54C9">
            <w:r>
              <w:t>Muhammad Suleman Zahid</w:t>
            </w:r>
          </w:p>
        </w:tc>
        <w:tc>
          <w:tcPr>
            <w:tcW w:w="627" w:type="dxa"/>
          </w:tcPr>
          <w:p w:rsidR="00CD54C9" w:rsidRDefault="00CD54C9">
            <w:r>
              <w:t>97587-P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1843</w:t>
            </w:r>
          </w:p>
        </w:tc>
        <w:tc>
          <w:tcPr>
            <w:tcW w:w="437" w:type="dxa"/>
          </w:tcPr>
          <w:p w:rsidR="00CD54C9" w:rsidRDefault="00CD54C9">
            <w:r>
              <w:t>15428</w:t>
            </w:r>
          </w:p>
        </w:tc>
        <w:tc>
          <w:tcPr>
            <w:tcW w:w="643" w:type="dxa"/>
          </w:tcPr>
          <w:p w:rsidR="00CD54C9" w:rsidRDefault="00CD54C9">
            <w:r>
              <w:t>Aima Javed</w:t>
            </w:r>
          </w:p>
        </w:tc>
        <w:tc>
          <w:tcPr>
            <w:tcW w:w="681" w:type="dxa"/>
          </w:tcPr>
          <w:p w:rsidR="00CD54C9" w:rsidRDefault="00CD54C9">
            <w:r>
              <w:t>AHMED JAVED</w:t>
            </w:r>
          </w:p>
        </w:tc>
        <w:tc>
          <w:tcPr>
            <w:tcW w:w="627" w:type="dxa"/>
          </w:tcPr>
          <w:p w:rsidR="00CD54C9" w:rsidRDefault="00CD54C9">
            <w:r>
              <w:t>110638-P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1844</w:t>
            </w:r>
          </w:p>
        </w:tc>
        <w:tc>
          <w:tcPr>
            <w:tcW w:w="437" w:type="dxa"/>
          </w:tcPr>
          <w:p w:rsidR="00CD54C9" w:rsidRDefault="00CD54C9">
            <w:r>
              <w:t>16467</w:t>
            </w:r>
          </w:p>
        </w:tc>
        <w:tc>
          <w:tcPr>
            <w:tcW w:w="643" w:type="dxa"/>
          </w:tcPr>
          <w:p w:rsidR="00CD54C9" w:rsidRDefault="00CD54C9">
            <w:r>
              <w:t>Sara Latif</w:t>
            </w:r>
          </w:p>
        </w:tc>
        <w:tc>
          <w:tcPr>
            <w:tcW w:w="681" w:type="dxa"/>
          </w:tcPr>
          <w:p w:rsidR="00CD54C9" w:rsidRDefault="00CD54C9">
            <w:r>
              <w:t>Muhammad Latif</w:t>
            </w:r>
          </w:p>
        </w:tc>
        <w:tc>
          <w:tcPr>
            <w:tcW w:w="627" w:type="dxa"/>
          </w:tcPr>
          <w:p w:rsidR="00CD54C9" w:rsidRDefault="00CD54C9">
            <w:r>
              <w:t>109313-P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1845</w:t>
            </w:r>
          </w:p>
        </w:tc>
        <w:tc>
          <w:tcPr>
            <w:tcW w:w="437" w:type="dxa"/>
          </w:tcPr>
          <w:p w:rsidR="00CD54C9" w:rsidRDefault="00CD54C9">
            <w:r>
              <w:t>20917</w:t>
            </w:r>
          </w:p>
        </w:tc>
        <w:tc>
          <w:tcPr>
            <w:tcW w:w="643" w:type="dxa"/>
          </w:tcPr>
          <w:p w:rsidR="00CD54C9" w:rsidRDefault="00CD54C9">
            <w:r>
              <w:t>Muhammad Ahmed Anwaar</w:t>
            </w:r>
          </w:p>
        </w:tc>
        <w:tc>
          <w:tcPr>
            <w:tcW w:w="681" w:type="dxa"/>
          </w:tcPr>
          <w:p w:rsidR="00CD54C9" w:rsidRDefault="00CD54C9">
            <w:r>
              <w:t>Muhammad Anwaar</w:t>
            </w:r>
          </w:p>
        </w:tc>
        <w:tc>
          <w:tcPr>
            <w:tcW w:w="627" w:type="dxa"/>
          </w:tcPr>
          <w:p w:rsidR="00CD54C9" w:rsidRDefault="00CD54C9">
            <w:r>
              <w:t>744889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59.17551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https://doi.org/10.53350/pjmhs22169721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1846</w:t>
            </w:r>
          </w:p>
        </w:tc>
        <w:tc>
          <w:tcPr>
            <w:tcW w:w="437" w:type="dxa"/>
          </w:tcPr>
          <w:p w:rsidR="00CD54C9" w:rsidRDefault="00CD54C9">
            <w:r>
              <w:t>15576</w:t>
            </w:r>
          </w:p>
        </w:tc>
        <w:tc>
          <w:tcPr>
            <w:tcW w:w="643" w:type="dxa"/>
          </w:tcPr>
          <w:p w:rsidR="00CD54C9" w:rsidRDefault="00CD54C9">
            <w:r>
              <w:t>Muhammad Azfar Mukhtar</w:t>
            </w:r>
          </w:p>
        </w:tc>
        <w:tc>
          <w:tcPr>
            <w:tcW w:w="681" w:type="dxa"/>
          </w:tcPr>
          <w:p w:rsidR="00CD54C9" w:rsidRDefault="00CD54C9">
            <w:r>
              <w:t>Mukhtar Ahmed</w:t>
            </w:r>
          </w:p>
        </w:tc>
        <w:tc>
          <w:tcPr>
            <w:tcW w:w="627" w:type="dxa"/>
          </w:tcPr>
          <w:p w:rsidR="00CD54C9" w:rsidRDefault="00CD54C9">
            <w:r>
              <w:t>114519-p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1847</w:t>
            </w:r>
          </w:p>
        </w:tc>
        <w:tc>
          <w:tcPr>
            <w:tcW w:w="437" w:type="dxa"/>
          </w:tcPr>
          <w:p w:rsidR="00CD54C9" w:rsidRDefault="00CD54C9">
            <w:r>
              <w:t>18404</w:t>
            </w:r>
          </w:p>
        </w:tc>
        <w:tc>
          <w:tcPr>
            <w:tcW w:w="643" w:type="dxa"/>
          </w:tcPr>
          <w:p w:rsidR="00CD54C9" w:rsidRDefault="00CD54C9">
            <w:r>
              <w:t>Arsh E Mahh Muazam</w:t>
            </w:r>
          </w:p>
        </w:tc>
        <w:tc>
          <w:tcPr>
            <w:tcW w:w="681" w:type="dxa"/>
          </w:tcPr>
          <w:p w:rsidR="00CD54C9" w:rsidRDefault="00CD54C9">
            <w:r>
              <w:t>Muazam Farooq</w:t>
            </w:r>
          </w:p>
        </w:tc>
        <w:tc>
          <w:tcPr>
            <w:tcW w:w="627" w:type="dxa"/>
          </w:tcPr>
          <w:p w:rsidR="00CD54C9" w:rsidRDefault="00CD54C9">
            <w:r>
              <w:t>112852-P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10.22442/jlumhs.191830629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1848</w:t>
            </w:r>
          </w:p>
        </w:tc>
        <w:tc>
          <w:tcPr>
            <w:tcW w:w="437" w:type="dxa"/>
          </w:tcPr>
          <w:p w:rsidR="00CD54C9" w:rsidRDefault="00CD54C9">
            <w:r>
              <w:t>20855</w:t>
            </w:r>
          </w:p>
        </w:tc>
        <w:tc>
          <w:tcPr>
            <w:tcW w:w="643" w:type="dxa"/>
          </w:tcPr>
          <w:p w:rsidR="00CD54C9" w:rsidRDefault="00CD54C9">
            <w:r>
              <w:t>Muhammad Ali</w:t>
            </w:r>
          </w:p>
        </w:tc>
        <w:tc>
          <w:tcPr>
            <w:tcW w:w="681" w:type="dxa"/>
          </w:tcPr>
          <w:p w:rsidR="00CD54C9" w:rsidRDefault="00CD54C9">
            <w:r>
              <w:t>Habibullah Habib</w:t>
            </w:r>
          </w:p>
        </w:tc>
        <w:tc>
          <w:tcPr>
            <w:tcW w:w="627" w:type="dxa"/>
          </w:tcPr>
          <w:p w:rsidR="00CD54C9" w:rsidRDefault="00CD54C9">
            <w:r>
              <w:t>718778-01-M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1849</w:t>
            </w:r>
          </w:p>
        </w:tc>
        <w:tc>
          <w:tcPr>
            <w:tcW w:w="437" w:type="dxa"/>
          </w:tcPr>
          <w:p w:rsidR="00CD54C9" w:rsidRDefault="00CD54C9">
            <w:r>
              <w:t>21507</w:t>
            </w:r>
          </w:p>
        </w:tc>
        <w:tc>
          <w:tcPr>
            <w:tcW w:w="643" w:type="dxa"/>
          </w:tcPr>
          <w:p w:rsidR="00CD54C9" w:rsidRDefault="00CD54C9">
            <w:r>
              <w:t>Muhammad Umar</w:t>
            </w:r>
          </w:p>
        </w:tc>
        <w:tc>
          <w:tcPr>
            <w:tcW w:w="681" w:type="dxa"/>
          </w:tcPr>
          <w:p w:rsidR="00CD54C9" w:rsidRDefault="00CD54C9">
            <w:r>
              <w:t>ZAFAR ALI</w:t>
            </w:r>
          </w:p>
        </w:tc>
        <w:tc>
          <w:tcPr>
            <w:tcW w:w="627" w:type="dxa"/>
          </w:tcPr>
          <w:p w:rsidR="00CD54C9" w:rsidRDefault="00CD54C9">
            <w:r>
              <w:t>112820-P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1850</w:t>
            </w:r>
          </w:p>
        </w:tc>
        <w:tc>
          <w:tcPr>
            <w:tcW w:w="437" w:type="dxa"/>
          </w:tcPr>
          <w:p w:rsidR="00CD54C9" w:rsidRDefault="00CD54C9">
            <w:r>
              <w:t>21275</w:t>
            </w:r>
          </w:p>
        </w:tc>
        <w:tc>
          <w:tcPr>
            <w:tcW w:w="643" w:type="dxa"/>
          </w:tcPr>
          <w:p w:rsidR="00CD54C9" w:rsidRDefault="00CD54C9">
            <w:r>
              <w:t>Mehran Afaq</w:t>
            </w:r>
          </w:p>
        </w:tc>
        <w:tc>
          <w:tcPr>
            <w:tcW w:w="681" w:type="dxa"/>
          </w:tcPr>
          <w:p w:rsidR="00CD54C9" w:rsidRDefault="00CD54C9">
            <w:r>
              <w:t>Afaq Ahmed</w:t>
            </w:r>
          </w:p>
        </w:tc>
        <w:tc>
          <w:tcPr>
            <w:tcW w:w="627" w:type="dxa"/>
          </w:tcPr>
          <w:p w:rsidR="00CD54C9" w:rsidRDefault="00CD54C9">
            <w:r>
              <w:t>118211p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1851</w:t>
            </w:r>
          </w:p>
        </w:tc>
        <w:tc>
          <w:tcPr>
            <w:tcW w:w="437" w:type="dxa"/>
          </w:tcPr>
          <w:p w:rsidR="00CD54C9" w:rsidRDefault="00CD54C9">
            <w:r>
              <w:t>20831</w:t>
            </w:r>
          </w:p>
        </w:tc>
        <w:tc>
          <w:tcPr>
            <w:tcW w:w="643" w:type="dxa"/>
          </w:tcPr>
          <w:p w:rsidR="00CD54C9" w:rsidRDefault="00CD54C9">
            <w:r>
              <w:t>Usama Ahmad</w:t>
            </w:r>
          </w:p>
        </w:tc>
        <w:tc>
          <w:tcPr>
            <w:tcW w:w="681" w:type="dxa"/>
          </w:tcPr>
          <w:p w:rsidR="00CD54C9" w:rsidRDefault="00CD54C9">
            <w:r>
              <w:t>rashid ahmad</w:t>
            </w:r>
          </w:p>
        </w:tc>
        <w:tc>
          <w:tcPr>
            <w:tcW w:w="627" w:type="dxa"/>
          </w:tcPr>
          <w:p w:rsidR="00CD54C9" w:rsidRDefault="00CD54C9">
            <w:r>
              <w:t>745387-01-M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1852</w:t>
            </w:r>
          </w:p>
        </w:tc>
        <w:tc>
          <w:tcPr>
            <w:tcW w:w="437" w:type="dxa"/>
          </w:tcPr>
          <w:p w:rsidR="00CD54C9" w:rsidRDefault="00CD54C9">
            <w:r>
              <w:t>21727</w:t>
            </w:r>
          </w:p>
        </w:tc>
        <w:tc>
          <w:tcPr>
            <w:tcW w:w="643" w:type="dxa"/>
          </w:tcPr>
          <w:p w:rsidR="00CD54C9" w:rsidRDefault="00CD54C9">
            <w:r>
              <w:t>Muhammad Nadeem</w:t>
            </w:r>
          </w:p>
        </w:tc>
        <w:tc>
          <w:tcPr>
            <w:tcW w:w="681" w:type="dxa"/>
          </w:tcPr>
          <w:p w:rsidR="00CD54C9" w:rsidRDefault="00CD54C9">
            <w:r>
              <w:t>Muhammad Hanif</w:t>
            </w:r>
          </w:p>
        </w:tc>
        <w:tc>
          <w:tcPr>
            <w:tcW w:w="627" w:type="dxa"/>
          </w:tcPr>
          <w:p w:rsidR="00CD54C9" w:rsidRDefault="00CD54C9">
            <w:r>
              <w:t>111189-P</w:t>
            </w:r>
          </w:p>
        </w:tc>
        <w:tc>
          <w:tcPr>
            <w:tcW w:w="484" w:type="dxa"/>
          </w:tcPr>
          <w:p w:rsidR="00CD54C9" w:rsidRDefault="00CD54C9">
            <w:r>
              <w:t>Disable</w:t>
            </w:r>
          </w:p>
        </w:tc>
        <w:tc>
          <w:tcPr>
            <w:tcW w:w="465" w:type="dxa"/>
          </w:tcPr>
          <w:p w:rsidR="00CD54C9" w:rsidRDefault="00CD54C9">
            <w:r>
              <w:t>14.158333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1853</w:t>
            </w:r>
          </w:p>
        </w:tc>
        <w:tc>
          <w:tcPr>
            <w:tcW w:w="437" w:type="dxa"/>
          </w:tcPr>
          <w:p w:rsidR="00CD54C9" w:rsidRDefault="00CD54C9">
            <w:r>
              <w:t>18271</w:t>
            </w:r>
          </w:p>
        </w:tc>
        <w:tc>
          <w:tcPr>
            <w:tcW w:w="643" w:type="dxa"/>
          </w:tcPr>
          <w:p w:rsidR="00CD54C9" w:rsidRDefault="00CD54C9">
            <w:r>
              <w:t>Laiba Jahangir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Sultan Jahangir Khan </w:t>
            </w:r>
          </w:p>
        </w:tc>
        <w:tc>
          <w:tcPr>
            <w:tcW w:w="627" w:type="dxa"/>
          </w:tcPr>
          <w:p w:rsidR="00CD54C9" w:rsidRDefault="00CD54C9">
            <w:r>
              <w:t>110248-P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2.333333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1854</w:t>
            </w:r>
          </w:p>
        </w:tc>
        <w:tc>
          <w:tcPr>
            <w:tcW w:w="437" w:type="dxa"/>
          </w:tcPr>
          <w:p w:rsidR="00CD54C9" w:rsidRDefault="00CD54C9">
            <w:r>
              <w:t>17182</w:t>
            </w:r>
          </w:p>
        </w:tc>
        <w:tc>
          <w:tcPr>
            <w:tcW w:w="643" w:type="dxa"/>
          </w:tcPr>
          <w:p w:rsidR="00CD54C9" w:rsidRDefault="00CD54C9">
            <w:r>
              <w:t>Hira Hanif</w:t>
            </w:r>
          </w:p>
        </w:tc>
        <w:tc>
          <w:tcPr>
            <w:tcW w:w="681" w:type="dxa"/>
          </w:tcPr>
          <w:p w:rsidR="00CD54C9" w:rsidRDefault="00CD54C9">
            <w:r>
              <w:t>Muhammad Hanif</w:t>
            </w:r>
          </w:p>
        </w:tc>
        <w:tc>
          <w:tcPr>
            <w:tcW w:w="627" w:type="dxa"/>
          </w:tcPr>
          <w:p w:rsidR="00CD54C9" w:rsidRDefault="00CD54C9">
            <w:r>
              <w:t>108994-P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1855</w:t>
            </w:r>
          </w:p>
        </w:tc>
        <w:tc>
          <w:tcPr>
            <w:tcW w:w="437" w:type="dxa"/>
          </w:tcPr>
          <w:p w:rsidR="00CD54C9" w:rsidRDefault="00CD54C9">
            <w:r>
              <w:t>21685</w:t>
            </w:r>
          </w:p>
        </w:tc>
        <w:tc>
          <w:tcPr>
            <w:tcW w:w="643" w:type="dxa"/>
          </w:tcPr>
          <w:p w:rsidR="00CD54C9" w:rsidRDefault="00CD54C9">
            <w:r>
              <w:t>Bushra Tahir</w:t>
            </w:r>
          </w:p>
        </w:tc>
        <w:tc>
          <w:tcPr>
            <w:tcW w:w="681" w:type="dxa"/>
          </w:tcPr>
          <w:p w:rsidR="00CD54C9" w:rsidRDefault="00CD54C9">
            <w:r>
              <w:t>Tahir islam</w:t>
            </w:r>
          </w:p>
        </w:tc>
        <w:tc>
          <w:tcPr>
            <w:tcW w:w="627" w:type="dxa"/>
          </w:tcPr>
          <w:p w:rsidR="00CD54C9" w:rsidRDefault="00CD54C9">
            <w:r>
              <w:t>743211-01-M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1856</w:t>
            </w:r>
          </w:p>
        </w:tc>
        <w:tc>
          <w:tcPr>
            <w:tcW w:w="437" w:type="dxa"/>
          </w:tcPr>
          <w:p w:rsidR="00CD54C9" w:rsidRDefault="00CD54C9">
            <w:r>
              <w:t>20402</w:t>
            </w:r>
          </w:p>
        </w:tc>
        <w:tc>
          <w:tcPr>
            <w:tcW w:w="643" w:type="dxa"/>
          </w:tcPr>
          <w:p w:rsidR="00CD54C9" w:rsidRDefault="00CD54C9">
            <w:r>
              <w:t>Fatima Younis</w:t>
            </w:r>
          </w:p>
        </w:tc>
        <w:tc>
          <w:tcPr>
            <w:tcW w:w="681" w:type="dxa"/>
          </w:tcPr>
          <w:p w:rsidR="00CD54C9" w:rsidRDefault="00CD54C9">
            <w:r>
              <w:t>Muhammad Younis Saddal</w:t>
            </w:r>
          </w:p>
        </w:tc>
        <w:tc>
          <w:tcPr>
            <w:tcW w:w="627" w:type="dxa"/>
          </w:tcPr>
          <w:p w:rsidR="00CD54C9" w:rsidRDefault="00CD54C9">
            <w:r>
              <w:t>722099-01-M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1857</w:t>
            </w:r>
          </w:p>
        </w:tc>
        <w:tc>
          <w:tcPr>
            <w:tcW w:w="437" w:type="dxa"/>
          </w:tcPr>
          <w:p w:rsidR="00CD54C9" w:rsidRDefault="00CD54C9">
            <w:r>
              <w:t>22003</w:t>
            </w:r>
          </w:p>
        </w:tc>
        <w:tc>
          <w:tcPr>
            <w:tcW w:w="643" w:type="dxa"/>
          </w:tcPr>
          <w:p w:rsidR="00CD54C9" w:rsidRDefault="00CD54C9">
            <w:r>
              <w:t>Iqra</w:t>
            </w:r>
          </w:p>
        </w:tc>
        <w:tc>
          <w:tcPr>
            <w:tcW w:w="681" w:type="dxa"/>
          </w:tcPr>
          <w:p w:rsidR="00CD54C9" w:rsidRDefault="00CD54C9">
            <w:r>
              <w:t>Muhammad Niaz</w:t>
            </w:r>
          </w:p>
        </w:tc>
        <w:tc>
          <w:tcPr>
            <w:tcW w:w="627" w:type="dxa"/>
          </w:tcPr>
          <w:p w:rsidR="00CD54C9" w:rsidRDefault="00CD54C9">
            <w:r>
              <w:t>717279-01-M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1858</w:t>
            </w:r>
          </w:p>
        </w:tc>
        <w:tc>
          <w:tcPr>
            <w:tcW w:w="437" w:type="dxa"/>
          </w:tcPr>
          <w:p w:rsidR="00CD54C9" w:rsidRDefault="00CD54C9">
            <w:r>
              <w:t>15455</w:t>
            </w:r>
          </w:p>
        </w:tc>
        <w:tc>
          <w:tcPr>
            <w:tcW w:w="643" w:type="dxa"/>
          </w:tcPr>
          <w:p w:rsidR="00CD54C9" w:rsidRDefault="00CD54C9">
            <w:r>
              <w:t>Maham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114187-p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1859</w:t>
            </w:r>
          </w:p>
        </w:tc>
        <w:tc>
          <w:tcPr>
            <w:tcW w:w="437" w:type="dxa"/>
          </w:tcPr>
          <w:p w:rsidR="00CD54C9" w:rsidRDefault="00CD54C9">
            <w:r>
              <w:t>18625</w:t>
            </w:r>
          </w:p>
        </w:tc>
        <w:tc>
          <w:tcPr>
            <w:tcW w:w="643" w:type="dxa"/>
          </w:tcPr>
          <w:p w:rsidR="00CD54C9" w:rsidRDefault="00CD54C9">
            <w:r>
              <w:t>Shahzaib Asif</w:t>
            </w:r>
          </w:p>
        </w:tc>
        <w:tc>
          <w:tcPr>
            <w:tcW w:w="681" w:type="dxa"/>
          </w:tcPr>
          <w:p w:rsidR="00CD54C9" w:rsidRDefault="00CD54C9">
            <w:r>
              <w:t>Asif Aziz</w:t>
            </w:r>
          </w:p>
        </w:tc>
        <w:tc>
          <w:tcPr>
            <w:tcW w:w="627" w:type="dxa"/>
          </w:tcPr>
          <w:p w:rsidR="00CD54C9" w:rsidRDefault="00CD54C9">
            <w:r>
              <w:t>113109-P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1.5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1860</w:t>
            </w:r>
          </w:p>
        </w:tc>
        <w:tc>
          <w:tcPr>
            <w:tcW w:w="437" w:type="dxa"/>
          </w:tcPr>
          <w:p w:rsidR="00CD54C9" w:rsidRDefault="00CD54C9">
            <w:r>
              <w:t>21261</w:t>
            </w:r>
          </w:p>
        </w:tc>
        <w:tc>
          <w:tcPr>
            <w:tcW w:w="643" w:type="dxa"/>
          </w:tcPr>
          <w:p w:rsidR="00CD54C9" w:rsidRDefault="00CD54C9">
            <w:r>
              <w:t>Iqra Aarif</w:t>
            </w:r>
          </w:p>
        </w:tc>
        <w:tc>
          <w:tcPr>
            <w:tcW w:w="681" w:type="dxa"/>
          </w:tcPr>
          <w:p w:rsidR="00CD54C9" w:rsidRDefault="00CD54C9">
            <w:r>
              <w:t>Muhammad Aarif</w:t>
            </w:r>
          </w:p>
        </w:tc>
        <w:tc>
          <w:tcPr>
            <w:tcW w:w="627" w:type="dxa"/>
          </w:tcPr>
          <w:p w:rsidR="00CD54C9" w:rsidRDefault="00CD54C9">
            <w:r>
              <w:t>714745-01-M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1861</w:t>
            </w:r>
          </w:p>
        </w:tc>
        <w:tc>
          <w:tcPr>
            <w:tcW w:w="437" w:type="dxa"/>
          </w:tcPr>
          <w:p w:rsidR="00CD54C9" w:rsidRDefault="00CD54C9">
            <w:r>
              <w:t>22149</w:t>
            </w:r>
          </w:p>
        </w:tc>
        <w:tc>
          <w:tcPr>
            <w:tcW w:w="643" w:type="dxa"/>
          </w:tcPr>
          <w:p w:rsidR="00CD54C9" w:rsidRDefault="00CD54C9">
            <w:r>
              <w:t>Ayesha Islam</w:t>
            </w:r>
          </w:p>
        </w:tc>
        <w:tc>
          <w:tcPr>
            <w:tcW w:w="681" w:type="dxa"/>
          </w:tcPr>
          <w:p w:rsidR="00CD54C9" w:rsidRDefault="00CD54C9">
            <w:r>
              <w:t>Islam ud Din</w:t>
            </w:r>
          </w:p>
        </w:tc>
        <w:tc>
          <w:tcPr>
            <w:tcW w:w="627" w:type="dxa"/>
          </w:tcPr>
          <w:p w:rsidR="00CD54C9" w:rsidRDefault="00CD54C9">
            <w:r>
              <w:t>715021-01-M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1862</w:t>
            </w:r>
          </w:p>
        </w:tc>
        <w:tc>
          <w:tcPr>
            <w:tcW w:w="437" w:type="dxa"/>
          </w:tcPr>
          <w:p w:rsidR="00CD54C9" w:rsidRDefault="00CD54C9">
            <w:r>
              <w:t>15194</w:t>
            </w:r>
          </w:p>
        </w:tc>
        <w:tc>
          <w:tcPr>
            <w:tcW w:w="643" w:type="dxa"/>
          </w:tcPr>
          <w:p w:rsidR="00CD54C9" w:rsidRDefault="00CD54C9">
            <w:r>
              <w:t>Kashaf Rafi</w:t>
            </w:r>
          </w:p>
        </w:tc>
        <w:tc>
          <w:tcPr>
            <w:tcW w:w="681" w:type="dxa"/>
          </w:tcPr>
          <w:p w:rsidR="00CD54C9" w:rsidRDefault="00CD54C9">
            <w:r>
              <w:t>Muhammad Rafi</w:t>
            </w:r>
          </w:p>
        </w:tc>
        <w:tc>
          <w:tcPr>
            <w:tcW w:w="627" w:type="dxa"/>
          </w:tcPr>
          <w:p w:rsidR="00CD54C9" w:rsidRDefault="00CD54C9">
            <w:r>
              <w:t>111523-P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1863</w:t>
            </w:r>
          </w:p>
        </w:tc>
        <w:tc>
          <w:tcPr>
            <w:tcW w:w="437" w:type="dxa"/>
          </w:tcPr>
          <w:p w:rsidR="00CD54C9" w:rsidRDefault="00CD54C9">
            <w:r>
              <w:t>22164</w:t>
            </w:r>
          </w:p>
        </w:tc>
        <w:tc>
          <w:tcPr>
            <w:tcW w:w="643" w:type="dxa"/>
          </w:tcPr>
          <w:p w:rsidR="00CD54C9" w:rsidRDefault="00CD54C9">
            <w:r>
              <w:t>Hafsa Manzoor Ahmad</w:t>
            </w:r>
          </w:p>
        </w:tc>
        <w:tc>
          <w:tcPr>
            <w:tcW w:w="681" w:type="dxa"/>
          </w:tcPr>
          <w:p w:rsidR="00CD54C9" w:rsidRDefault="00CD54C9">
            <w:r>
              <w:t>Manzoor Ahmad</w:t>
            </w:r>
          </w:p>
        </w:tc>
        <w:tc>
          <w:tcPr>
            <w:tcW w:w="627" w:type="dxa"/>
          </w:tcPr>
          <w:p w:rsidR="00CD54C9" w:rsidRDefault="00CD54C9">
            <w:r>
              <w:t>718864-01-M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1864</w:t>
            </w:r>
          </w:p>
        </w:tc>
        <w:tc>
          <w:tcPr>
            <w:tcW w:w="437" w:type="dxa"/>
          </w:tcPr>
          <w:p w:rsidR="00CD54C9" w:rsidRDefault="00CD54C9">
            <w:r>
              <w:t>18466</w:t>
            </w:r>
          </w:p>
        </w:tc>
        <w:tc>
          <w:tcPr>
            <w:tcW w:w="643" w:type="dxa"/>
          </w:tcPr>
          <w:p w:rsidR="00CD54C9" w:rsidRDefault="00CD54C9">
            <w:r>
              <w:t>Rimsha Nasir</w:t>
            </w:r>
          </w:p>
        </w:tc>
        <w:tc>
          <w:tcPr>
            <w:tcW w:w="681" w:type="dxa"/>
          </w:tcPr>
          <w:p w:rsidR="00CD54C9" w:rsidRDefault="00CD54C9">
            <w:r>
              <w:t xml:space="preserve">Nasarullah </w:t>
            </w:r>
          </w:p>
        </w:tc>
        <w:tc>
          <w:tcPr>
            <w:tcW w:w="627" w:type="dxa"/>
          </w:tcPr>
          <w:p w:rsidR="00CD54C9" w:rsidRDefault="00CD54C9">
            <w:r>
              <w:t>111398-P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1865</w:t>
            </w:r>
          </w:p>
        </w:tc>
        <w:tc>
          <w:tcPr>
            <w:tcW w:w="437" w:type="dxa"/>
          </w:tcPr>
          <w:p w:rsidR="00CD54C9" w:rsidRDefault="00CD54C9">
            <w:r>
              <w:t>21293</w:t>
            </w:r>
          </w:p>
        </w:tc>
        <w:tc>
          <w:tcPr>
            <w:tcW w:w="643" w:type="dxa"/>
          </w:tcPr>
          <w:p w:rsidR="00CD54C9" w:rsidRDefault="00CD54C9">
            <w:r>
              <w:t>Rida Ashraf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Ashraf </w:t>
            </w:r>
          </w:p>
        </w:tc>
        <w:tc>
          <w:tcPr>
            <w:tcW w:w="627" w:type="dxa"/>
          </w:tcPr>
          <w:p w:rsidR="00CD54C9" w:rsidRDefault="00CD54C9">
            <w:r>
              <w:t>721683-01-M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1866</w:t>
            </w:r>
          </w:p>
        </w:tc>
        <w:tc>
          <w:tcPr>
            <w:tcW w:w="437" w:type="dxa"/>
          </w:tcPr>
          <w:p w:rsidR="00CD54C9" w:rsidRDefault="00CD54C9">
            <w:r>
              <w:t>21568</w:t>
            </w:r>
          </w:p>
        </w:tc>
        <w:tc>
          <w:tcPr>
            <w:tcW w:w="643" w:type="dxa"/>
          </w:tcPr>
          <w:p w:rsidR="00CD54C9" w:rsidRDefault="00CD54C9">
            <w:r>
              <w:t>Ali Murad Jamal</w:t>
            </w:r>
          </w:p>
        </w:tc>
        <w:tc>
          <w:tcPr>
            <w:tcW w:w="681" w:type="dxa"/>
          </w:tcPr>
          <w:p w:rsidR="00CD54C9" w:rsidRDefault="00CD54C9">
            <w:r>
              <w:t>Jamal Nasir</w:t>
            </w:r>
          </w:p>
        </w:tc>
        <w:tc>
          <w:tcPr>
            <w:tcW w:w="627" w:type="dxa"/>
          </w:tcPr>
          <w:p w:rsidR="00CD54C9" w:rsidRDefault="00CD54C9">
            <w:r>
              <w:t>718022-01-M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10.7759/cureus.9735,       10.7759/cureus.15849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1867</w:t>
            </w:r>
          </w:p>
        </w:tc>
        <w:tc>
          <w:tcPr>
            <w:tcW w:w="437" w:type="dxa"/>
          </w:tcPr>
          <w:p w:rsidR="00CD54C9" w:rsidRDefault="00CD54C9">
            <w:r>
              <w:t>20477</w:t>
            </w:r>
          </w:p>
        </w:tc>
        <w:tc>
          <w:tcPr>
            <w:tcW w:w="643" w:type="dxa"/>
          </w:tcPr>
          <w:p w:rsidR="00CD54C9" w:rsidRDefault="00CD54C9">
            <w:r>
              <w:t>Isra Rafique</w:t>
            </w:r>
          </w:p>
        </w:tc>
        <w:tc>
          <w:tcPr>
            <w:tcW w:w="681" w:type="dxa"/>
          </w:tcPr>
          <w:p w:rsidR="00CD54C9" w:rsidRDefault="00CD54C9">
            <w:r>
              <w:t>Muhammad Rafique</w:t>
            </w:r>
          </w:p>
        </w:tc>
        <w:tc>
          <w:tcPr>
            <w:tcW w:w="627" w:type="dxa"/>
          </w:tcPr>
          <w:p w:rsidR="00CD54C9" w:rsidRDefault="00CD54C9">
            <w:r>
              <w:t>717015-01-M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14.093617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59.093617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1868</w:t>
            </w:r>
          </w:p>
        </w:tc>
        <w:tc>
          <w:tcPr>
            <w:tcW w:w="437" w:type="dxa"/>
          </w:tcPr>
          <w:p w:rsidR="00CD54C9" w:rsidRDefault="00CD54C9">
            <w:r>
              <w:t>21987</w:t>
            </w:r>
          </w:p>
        </w:tc>
        <w:tc>
          <w:tcPr>
            <w:tcW w:w="643" w:type="dxa"/>
          </w:tcPr>
          <w:p w:rsidR="00CD54C9" w:rsidRDefault="00CD54C9">
            <w:r>
              <w:t>Kanwal Jilani</w:t>
            </w:r>
          </w:p>
        </w:tc>
        <w:tc>
          <w:tcPr>
            <w:tcW w:w="681" w:type="dxa"/>
          </w:tcPr>
          <w:p w:rsidR="00CD54C9" w:rsidRDefault="00CD54C9">
            <w:r>
              <w:t>Syed Hamid Mahmood Jilani</w:t>
            </w:r>
          </w:p>
        </w:tc>
        <w:tc>
          <w:tcPr>
            <w:tcW w:w="627" w:type="dxa"/>
          </w:tcPr>
          <w:p w:rsidR="00CD54C9" w:rsidRDefault="00CD54C9">
            <w:r>
              <w:t>746556-01-M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1869</w:t>
            </w:r>
          </w:p>
        </w:tc>
        <w:tc>
          <w:tcPr>
            <w:tcW w:w="437" w:type="dxa"/>
          </w:tcPr>
          <w:p w:rsidR="00CD54C9" w:rsidRDefault="00CD54C9">
            <w:r>
              <w:t>17861</w:t>
            </w:r>
          </w:p>
        </w:tc>
        <w:tc>
          <w:tcPr>
            <w:tcW w:w="643" w:type="dxa"/>
          </w:tcPr>
          <w:p w:rsidR="00CD54C9" w:rsidRDefault="00CD54C9">
            <w:r>
              <w:t>Abeer Fatima</w:t>
            </w:r>
          </w:p>
        </w:tc>
        <w:tc>
          <w:tcPr>
            <w:tcW w:w="681" w:type="dxa"/>
          </w:tcPr>
          <w:p w:rsidR="00CD54C9" w:rsidRDefault="00CD54C9">
            <w:r>
              <w:t>Muhammad Ikrama</w:t>
            </w:r>
          </w:p>
        </w:tc>
        <w:tc>
          <w:tcPr>
            <w:tcW w:w="627" w:type="dxa"/>
          </w:tcPr>
          <w:p w:rsidR="00CD54C9" w:rsidRDefault="00CD54C9">
            <w:r>
              <w:t>110402-P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1870</w:t>
            </w:r>
          </w:p>
        </w:tc>
        <w:tc>
          <w:tcPr>
            <w:tcW w:w="437" w:type="dxa"/>
          </w:tcPr>
          <w:p w:rsidR="00CD54C9" w:rsidRDefault="00CD54C9">
            <w:r>
              <w:t>4563</w:t>
            </w:r>
          </w:p>
        </w:tc>
        <w:tc>
          <w:tcPr>
            <w:tcW w:w="643" w:type="dxa"/>
          </w:tcPr>
          <w:p w:rsidR="00CD54C9" w:rsidRDefault="00CD54C9">
            <w:r>
              <w:t>Mahrukh Saif</w:t>
            </w:r>
          </w:p>
        </w:tc>
        <w:tc>
          <w:tcPr>
            <w:tcW w:w="681" w:type="dxa"/>
          </w:tcPr>
          <w:p w:rsidR="00CD54C9" w:rsidRDefault="00CD54C9">
            <w:r>
              <w:t>Rana Saif-Ur-Rehman</w:t>
            </w:r>
          </w:p>
        </w:tc>
        <w:tc>
          <w:tcPr>
            <w:tcW w:w="627" w:type="dxa"/>
          </w:tcPr>
          <w:p w:rsidR="00CD54C9" w:rsidRDefault="00CD54C9">
            <w:r>
              <w:t>105618-P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1871</w:t>
            </w:r>
          </w:p>
        </w:tc>
        <w:tc>
          <w:tcPr>
            <w:tcW w:w="437" w:type="dxa"/>
          </w:tcPr>
          <w:p w:rsidR="00CD54C9" w:rsidRDefault="00CD54C9">
            <w:r>
              <w:t>18880</w:t>
            </w:r>
          </w:p>
        </w:tc>
        <w:tc>
          <w:tcPr>
            <w:tcW w:w="643" w:type="dxa"/>
          </w:tcPr>
          <w:p w:rsidR="00CD54C9" w:rsidRDefault="00CD54C9">
            <w:r>
              <w:t>Maryam Shoukat</w:t>
            </w:r>
          </w:p>
        </w:tc>
        <w:tc>
          <w:tcPr>
            <w:tcW w:w="681" w:type="dxa"/>
          </w:tcPr>
          <w:p w:rsidR="00CD54C9" w:rsidRDefault="00CD54C9">
            <w:r>
              <w:t>Shoukat Ali</w:t>
            </w:r>
          </w:p>
        </w:tc>
        <w:tc>
          <w:tcPr>
            <w:tcW w:w="627" w:type="dxa"/>
          </w:tcPr>
          <w:p w:rsidR="00CD54C9" w:rsidRDefault="00CD54C9">
            <w:r>
              <w:t>110653-P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1872</w:t>
            </w:r>
          </w:p>
        </w:tc>
        <w:tc>
          <w:tcPr>
            <w:tcW w:w="437" w:type="dxa"/>
          </w:tcPr>
          <w:p w:rsidR="00CD54C9" w:rsidRDefault="00CD54C9">
            <w:r>
              <w:t>22033</w:t>
            </w:r>
          </w:p>
        </w:tc>
        <w:tc>
          <w:tcPr>
            <w:tcW w:w="643" w:type="dxa"/>
          </w:tcPr>
          <w:p w:rsidR="00CD54C9" w:rsidRDefault="00CD54C9">
            <w:r>
              <w:t>Mahnoor Awan</w:t>
            </w:r>
          </w:p>
        </w:tc>
        <w:tc>
          <w:tcPr>
            <w:tcW w:w="681" w:type="dxa"/>
          </w:tcPr>
          <w:p w:rsidR="00CD54C9" w:rsidRDefault="00CD54C9">
            <w:r>
              <w:t>Shahid Iqbal Alvi</w:t>
            </w:r>
          </w:p>
        </w:tc>
        <w:tc>
          <w:tcPr>
            <w:tcW w:w="627" w:type="dxa"/>
          </w:tcPr>
          <w:p w:rsidR="00CD54C9" w:rsidRDefault="00CD54C9">
            <w:r>
              <w:t>716518-01-M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1873</w:t>
            </w:r>
          </w:p>
        </w:tc>
        <w:tc>
          <w:tcPr>
            <w:tcW w:w="437" w:type="dxa"/>
          </w:tcPr>
          <w:p w:rsidR="00CD54C9" w:rsidRDefault="00CD54C9">
            <w:r>
              <w:t>20911</w:t>
            </w:r>
          </w:p>
        </w:tc>
        <w:tc>
          <w:tcPr>
            <w:tcW w:w="643" w:type="dxa"/>
          </w:tcPr>
          <w:p w:rsidR="00CD54C9" w:rsidRDefault="00CD54C9">
            <w:r>
              <w:t>Salma Sharif</w:t>
            </w:r>
          </w:p>
        </w:tc>
        <w:tc>
          <w:tcPr>
            <w:tcW w:w="681" w:type="dxa"/>
          </w:tcPr>
          <w:p w:rsidR="00CD54C9" w:rsidRDefault="00CD54C9">
            <w:r>
              <w:t>Muhammad Sharif</w:t>
            </w:r>
          </w:p>
        </w:tc>
        <w:tc>
          <w:tcPr>
            <w:tcW w:w="627" w:type="dxa"/>
          </w:tcPr>
          <w:p w:rsidR="00CD54C9" w:rsidRDefault="00CD54C9">
            <w:r>
              <w:t>713903-01-M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14.086275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59.086275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1874</w:t>
            </w:r>
          </w:p>
        </w:tc>
        <w:tc>
          <w:tcPr>
            <w:tcW w:w="437" w:type="dxa"/>
          </w:tcPr>
          <w:p w:rsidR="00CD54C9" w:rsidRDefault="00CD54C9">
            <w:r>
              <w:t>7815</w:t>
            </w:r>
          </w:p>
        </w:tc>
        <w:tc>
          <w:tcPr>
            <w:tcW w:w="643" w:type="dxa"/>
          </w:tcPr>
          <w:p w:rsidR="00CD54C9" w:rsidRDefault="00CD54C9">
            <w:r>
              <w:t>Syed Yasir Hussain</w:t>
            </w:r>
          </w:p>
        </w:tc>
        <w:tc>
          <w:tcPr>
            <w:tcW w:w="681" w:type="dxa"/>
          </w:tcPr>
          <w:p w:rsidR="00CD54C9" w:rsidRDefault="00CD54C9">
            <w:r>
              <w:t>Syed Kamal Hussain</w:t>
            </w:r>
          </w:p>
        </w:tc>
        <w:tc>
          <w:tcPr>
            <w:tcW w:w="627" w:type="dxa"/>
          </w:tcPr>
          <w:p w:rsidR="00CD54C9" w:rsidRDefault="00CD54C9">
            <w:r>
              <w:t>32670-N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1875</w:t>
            </w:r>
          </w:p>
        </w:tc>
        <w:tc>
          <w:tcPr>
            <w:tcW w:w="437" w:type="dxa"/>
          </w:tcPr>
          <w:p w:rsidR="00CD54C9" w:rsidRDefault="00CD54C9">
            <w:r>
              <w:t>21416</w:t>
            </w:r>
          </w:p>
        </w:tc>
        <w:tc>
          <w:tcPr>
            <w:tcW w:w="643" w:type="dxa"/>
          </w:tcPr>
          <w:p w:rsidR="00CD54C9" w:rsidRDefault="00CD54C9">
            <w:r>
              <w:t>Nimra Ayuub</w:t>
            </w:r>
          </w:p>
        </w:tc>
        <w:tc>
          <w:tcPr>
            <w:tcW w:w="681" w:type="dxa"/>
          </w:tcPr>
          <w:p w:rsidR="00CD54C9" w:rsidRDefault="00CD54C9">
            <w:r>
              <w:t>Muhammad Ayub</w:t>
            </w:r>
          </w:p>
        </w:tc>
        <w:tc>
          <w:tcPr>
            <w:tcW w:w="627" w:type="dxa"/>
          </w:tcPr>
          <w:p w:rsidR="00CD54C9" w:rsidRDefault="00CD54C9">
            <w:r>
              <w:t>718694_01_M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1876</w:t>
            </w:r>
          </w:p>
        </w:tc>
        <w:tc>
          <w:tcPr>
            <w:tcW w:w="437" w:type="dxa"/>
          </w:tcPr>
          <w:p w:rsidR="00CD54C9" w:rsidRDefault="00CD54C9">
            <w:r>
              <w:t>20999</w:t>
            </w:r>
          </w:p>
        </w:tc>
        <w:tc>
          <w:tcPr>
            <w:tcW w:w="643" w:type="dxa"/>
          </w:tcPr>
          <w:p w:rsidR="00CD54C9" w:rsidRDefault="00CD54C9">
            <w:r>
              <w:t>Fatima Yousuf</w:t>
            </w:r>
          </w:p>
        </w:tc>
        <w:tc>
          <w:tcPr>
            <w:tcW w:w="681" w:type="dxa"/>
          </w:tcPr>
          <w:p w:rsidR="00CD54C9" w:rsidRDefault="00CD54C9">
            <w:r>
              <w:t>Muhammad Yousuf</w:t>
            </w:r>
          </w:p>
        </w:tc>
        <w:tc>
          <w:tcPr>
            <w:tcW w:w="627" w:type="dxa"/>
          </w:tcPr>
          <w:p w:rsidR="00CD54C9" w:rsidRDefault="00CD54C9">
            <w:r>
              <w:t>716143-01- 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1877</w:t>
            </w:r>
          </w:p>
        </w:tc>
        <w:tc>
          <w:tcPr>
            <w:tcW w:w="437" w:type="dxa"/>
          </w:tcPr>
          <w:p w:rsidR="00CD54C9" w:rsidRDefault="00CD54C9">
            <w:r>
              <w:t>20606</w:t>
            </w:r>
          </w:p>
        </w:tc>
        <w:tc>
          <w:tcPr>
            <w:tcW w:w="643" w:type="dxa"/>
          </w:tcPr>
          <w:p w:rsidR="00CD54C9" w:rsidRDefault="00CD54C9">
            <w:r>
              <w:t>Muhammad Jahanzaib Sajid Khan</w:t>
            </w:r>
          </w:p>
        </w:tc>
        <w:tc>
          <w:tcPr>
            <w:tcW w:w="681" w:type="dxa"/>
          </w:tcPr>
          <w:p w:rsidR="00CD54C9" w:rsidRDefault="00CD54C9">
            <w:r>
              <w:t>Sajid Nazeer Khan</w:t>
            </w:r>
          </w:p>
        </w:tc>
        <w:tc>
          <w:tcPr>
            <w:tcW w:w="627" w:type="dxa"/>
          </w:tcPr>
          <w:p w:rsidR="00CD54C9" w:rsidRDefault="00CD54C9">
            <w:r>
              <w:t>716390-01-M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1878</w:t>
            </w:r>
          </w:p>
        </w:tc>
        <w:tc>
          <w:tcPr>
            <w:tcW w:w="437" w:type="dxa"/>
          </w:tcPr>
          <w:p w:rsidR="00CD54C9" w:rsidRDefault="00CD54C9">
            <w:r>
              <w:t>20995</w:t>
            </w:r>
          </w:p>
        </w:tc>
        <w:tc>
          <w:tcPr>
            <w:tcW w:w="643" w:type="dxa"/>
          </w:tcPr>
          <w:p w:rsidR="00CD54C9" w:rsidRDefault="00CD54C9">
            <w:r>
              <w:t>Javairia Riaz Masood</w:t>
            </w:r>
          </w:p>
        </w:tc>
        <w:tc>
          <w:tcPr>
            <w:tcW w:w="681" w:type="dxa"/>
          </w:tcPr>
          <w:p w:rsidR="00CD54C9" w:rsidRDefault="00CD54C9">
            <w:r>
              <w:t xml:space="preserve">Riaz Ahmad Masood </w:t>
            </w:r>
          </w:p>
        </w:tc>
        <w:tc>
          <w:tcPr>
            <w:tcW w:w="627" w:type="dxa"/>
          </w:tcPr>
          <w:p w:rsidR="00CD54C9" w:rsidRDefault="00CD54C9">
            <w:r>
              <w:t>720829-03-M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16.574468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1879</w:t>
            </w:r>
          </w:p>
        </w:tc>
        <w:tc>
          <w:tcPr>
            <w:tcW w:w="437" w:type="dxa"/>
          </w:tcPr>
          <w:p w:rsidR="00CD54C9" w:rsidRDefault="00CD54C9">
            <w:r>
              <w:t>20892</w:t>
            </w:r>
          </w:p>
        </w:tc>
        <w:tc>
          <w:tcPr>
            <w:tcW w:w="643" w:type="dxa"/>
          </w:tcPr>
          <w:p w:rsidR="00CD54C9" w:rsidRDefault="00CD54C9">
            <w:r>
              <w:t>Sidra Abid</w:t>
            </w:r>
          </w:p>
        </w:tc>
        <w:tc>
          <w:tcPr>
            <w:tcW w:w="681" w:type="dxa"/>
          </w:tcPr>
          <w:p w:rsidR="00CD54C9" w:rsidRDefault="00CD54C9">
            <w:r>
              <w:t>Abid Hussain</w:t>
            </w:r>
          </w:p>
        </w:tc>
        <w:tc>
          <w:tcPr>
            <w:tcW w:w="627" w:type="dxa"/>
          </w:tcPr>
          <w:p w:rsidR="00CD54C9" w:rsidRDefault="00CD54C9">
            <w:r>
              <w:t xml:space="preserve">717456-01-M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 https://doi.org/10.36552/pjns.v26i3.795,       DOI:10.36552/pjns.v26i3.796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1880</w:t>
            </w:r>
          </w:p>
        </w:tc>
        <w:tc>
          <w:tcPr>
            <w:tcW w:w="437" w:type="dxa"/>
          </w:tcPr>
          <w:p w:rsidR="00CD54C9" w:rsidRDefault="00CD54C9">
            <w:r>
              <w:t>21262</w:t>
            </w:r>
          </w:p>
        </w:tc>
        <w:tc>
          <w:tcPr>
            <w:tcW w:w="643" w:type="dxa"/>
          </w:tcPr>
          <w:p w:rsidR="00CD54C9" w:rsidRDefault="00CD54C9">
            <w:r>
              <w:t>Rabia Nawaz</w:t>
            </w:r>
          </w:p>
        </w:tc>
        <w:tc>
          <w:tcPr>
            <w:tcW w:w="681" w:type="dxa"/>
          </w:tcPr>
          <w:p w:rsidR="00CD54C9" w:rsidRDefault="00CD54C9">
            <w:r>
              <w:t>Muhammad Nawaz</w:t>
            </w:r>
          </w:p>
        </w:tc>
        <w:tc>
          <w:tcPr>
            <w:tcW w:w="627" w:type="dxa"/>
          </w:tcPr>
          <w:p w:rsidR="00CD54C9" w:rsidRDefault="00CD54C9">
            <w:r>
              <w:t xml:space="preserve">718671-01-M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1881</w:t>
            </w:r>
          </w:p>
        </w:tc>
        <w:tc>
          <w:tcPr>
            <w:tcW w:w="437" w:type="dxa"/>
          </w:tcPr>
          <w:p w:rsidR="00CD54C9" w:rsidRDefault="00CD54C9">
            <w:r>
              <w:t>20912</w:t>
            </w:r>
          </w:p>
        </w:tc>
        <w:tc>
          <w:tcPr>
            <w:tcW w:w="643" w:type="dxa"/>
          </w:tcPr>
          <w:p w:rsidR="00CD54C9" w:rsidRDefault="00CD54C9">
            <w:r>
              <w:t>Nida Zahra</w:t>
            </w:r>
          </w:p>
        </w:tc>
        <w:tc>
          <w:tcPr>
            <w:tcW w:w="681" w:type="dxa"/>
          </w:tcPr>
          <w:p w:rsidR="00CD54C9" w:rsidRDefault="00CD54C9">
            <w:r>
              <w:t xml:space="preserve">Naveed Hussain </w:t>
            </w:r>
          </w:p>
        </w:tc>
        <w:tc>
          <w:tcPr>
            <w:tcW w:w="627" w:type="dxa"/>
          </w:tcPr>
          <w:p w:rsidR="00CD54C9" w:rsidRDefault="00CD54C9">
            <w:r>
              <w:t>5619-AJK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1882</w:t>
            </w:r>
          </w:p>
        </w:tc>
        <w:tc>
          <w:tcPr>
            <w:tcW w:w="437" w:type="dxa"/>
          </w:tcPr>
          <w:p w:rsidR="00CD54C9" w:rsidRDefault="00CD54C9">
            <w:r>
              <w:t>17993</w:t>
            </w:r>
          </w:p>
        </w:tc>
        <w:tc>
          <w:tcPr>
            <w:tcW w:w="643" w:type="dxa"/>
          </w:tcPr>
          <w:p w:rsidR="00CD54C9" w:rsidRDefault="00CD54C9">
            <w:r>
              <w:t>Rana Rawiza Fida</w:t>
            </w:r>
          </w:p>
        </w:tc>
        <w:tc>
          <w:tcPr>
            <w:tcW w:w="681" w:type="dxa"/>
          </w:tcPr>
          <w:p w:rsidR="00CD54C9" w:rsidRDefault="00CD54C9">
            <w:r>
              <w:t>Rana Fida Hussain</w:t>
            </w:r>
          </w:p>
        </w:tc>
        <w:tc>
          <w:tcPr>
            <w:tcW w:w="627" w:type="dxa"/>
          </w:tcPr>
          <w:p w:rsidR="00CD54C9" w:rsidRDefault="00CD54C9">
            <w:r>
              <w:t>111634-P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1883</w:t>
            </w:r>
          </w:p>
        </w:tc>
        <w:tc>
          <w:tcPr>
            <w:tcW w:w="437" w:type="dxa"/>
          </w:tcPr>
          <w:p w:rsidR="00CD54C9" w:rsidRDefault="00CD54C9">
            <w:r>
              <w:t>21801</w:t>
            </w:r>
          </w:p>
        </w:tc>
        <w:tc>
          <w:tcPr>
            <w:tcW w:w="643" w:type="dxa"/>
          </w:tcPr>
          <w:p w:rsidR="00CD54C9" w:rsidRDefault="00CD54C9">
            <w:r>
              <w:t>Aqsa Al Muqadas</w:t>
            </w:r>
          </w:p>
        </w:tc>
        <w:tc>
          <w:tcPr>
            <w:tcW w:w="681" w:type="dxa"/>
          </w:tcPr>
          <w:p w:rsidR="00CD54C9" w:rsidRDefault="00CD54C9">
            <w:r>
              <w:t>Liaqat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716653-01-M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1884</w:t>
            </w:r>
          </w:p>
        </w:tc>
        <w:tc>
          <w:tcPr>
            <w:tcW w:w="437" w:type="dxa"/>
          </w:tcPr>
          <w:p w:rsidR="00CD54C9" w:rsidRDefault="00CD54C9">
            <w:r>
              <w:t>20171</w:t>
            </w:r>
          </w:p>
        </w:tc>
        <w:tc>
          <w:tcPr>
            <w:tcW w:w="643" w:type="dxa"/>
          </w:tcPr>
          <w:p w:rsidR="00CD54C9" w:rsidRDefault="00CD54C9">
            <w:r>
              <w:t>Sidra Aftab</w:t>
            </w:r>
          </w:p>
        </w:tc>
        <w:tc>
          <w:tcPr>
            <w:tcW w:w="681" w:type="dxa"/>
          </w:tcPr>
          <w:p w:rsidR="00CD54C9" w:rsidRDefault="00CD54C9">
            <w:r>
              <w:t>Aftab Ali</w:t>
            </w:r>
          </w:p>
        </w:tc>
        <w:tc>
          <w:tcPr>
            <w:tcW w:w="627" w:type="dxa"/>
          </w:tcPr>
          <w:p w:rsidR="00CD54C9" w:rsidRDefault="00CD54C9">
            <w:r>
              <w:t>B-115088-P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14.051485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59.051485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1885</w:t>
            </w:r>
          </w:p>
        </w:tc>
        <w:tc>
          <w:tcPr>
            <w:tcW w:w="437" w:type="dxa"/>
          </w:tcPr>
          <w:p w:rsidR="00CD54C9" w:rsidRDefault="00CD54C9">
            <w:r>
              <w:t>18985</w:t>
            </w:r>
          </w:p>
        </w:tc>
        <w:tc>
          <w:tcPr>
            <w:tcW w:w="643" w:type="dxa"/>
          </w:tcPr>
          <w:p w:rsidR="00CD54C9" w:rsidRDefault="00CD54C9">
            <w:r>
              <w:t>Allah Ditta</w:t>
            </w:r>
          </w:p>
        </w:tc>
        <w:tc>
          <w:tcPr>
            <w:tcW w:w="681" w:type="dxa"/>
          </w:tcPr>
          <w:p w:rsidR="00CD54C9" w:rsidRDefault="00CD54C9">
            <w:r>
              <w:t>Abdul Rehman</w:t>
            </w:r>
          </w:p>
        </w:tc>
        <w:tc>
          <w:tcPr>
            <w:tcW w:w="627" w:type="dxa"/>
          </w:tcPr>
          <w:p w:rsidR="00CD54C9" w:rsidRDefault="00CD54C9">
            <w:r>
              <w:t>113400-P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1886</w:t>
            </w:r>
          </w:p>
        </w:tc>
        <w:tc>
          <w:tcPr>
            <w:tcW w:w="437" w:type="dxa"/>
          </w:tcPr>
          <w:p w:rsidR="00CD54C9" w:rsidRDefault="00CD54C9">
            <w:r>
              <w:t>21072</w:t>
            </w:r>
          </w:p>
        </w:tc>
        <w:tc>
          <w:tcPr>
            <w:tcW w:w="643" w:type="dxa"/>
          </w:tcPr>
          <w:p w:rsidR="00CD54C9" w:rsidRDefault="00CD54C9">
            <w:r>
              <w:t>Muhammad Ahmad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Rafiq </w:t>
            </w:r>
          </w:p>
        </w:tc>
        <w:tc>
          <w:tcPr>
            <w:tcW w:w="627" w:type="dxa"/>
          </w:tcPr>
          <w:p w:rsidR="00CD54C9" w:rsidRDefault="00CD54C9">
            <w:r>
              <w:t>717767-01-M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1887</w:t>
            </w:r>
          </w:p>
        </w:tc>
        <w:tc>
          <w:tcPr>
            <w:tcW w:w="437" w:type="dxa"/>
          </w:tcPr>
          <w:p w:rsidR="00CD54C9" w:rsidRDefault="00CD54C9">
            <w:r>
              <w:t>21476</w:t>
            </w:r>
          </w:p>
        </w:tc>
        <w:tc>
          <w:tcPr>
            <w:tcW w:w="643" w:type="dxa"/>
          </w:tcPr>
          <w:p w:rsidR="00CD54C9" w:rsidRDefault="00CD54C9">
            <w:r>
              <w:t>Muhammad Haris Akram</w:t>
            </w:r>
          </w:p>
        </w:tc>
        <w:tc>
          <w:tcPr>
            <w:tcW w:w="681" w:type="dxa"/>
          </w:tcPr>
          <w:p w:rsidR="00CD54C9" w:rsidRDefault="00CD54C9">
            <w:r>
              <w:t>Muhammad Akram Adeeb</w:t>
            </w:r>
          </w:p>
        </w:tc>
        <w:tc>
          <w:tcPr>
            <w:tcW w:w="627" w:type="dxa"/>
          </w:tcPr>
          <w:p w:rsidR="00CD54C9" w:rsidRDefault="00CD54C9">
            <w:r>
              <w:t>716522-01-M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1888</w:t>
            </w:r>
          </w:p>
        </w:tc>
        <w:tc>
          <w:tcPr>
            <w:tcW w:w="437" w:type="dxa"/>
          </w:tcPr>
          <w:p w:rsidR="00CD54C9" w:rsidRDefault="00CD54C9">
            <w:r>
              <w:t>22063</w:t>
            </w:r>
          </w:p>
        </w:tc>
        <w:tc>
          <w:tcPr>
            <w:tcW w:w="643" w:type="dxa"/>
          </w:tcPr>
          <w:p w:rsidR="00CD54C9" w:rsidRDefault="00CD54C9">
            <w:r>
              <w:t>Ayesha Choudhary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717222-01-M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1889</w:t>
            </w:r>
          </w:p>
        </w:tc>
        <w:tc>
          <w:tcPr>
            <w:tcW w:w="437" w:type="dxa"/>
          </w:tcPr>
          <w:p w:rsidR="00CD54C9" w:rsidRDefault="00CD54C9">
            <w:r>
              <w:t>21934</w:t>
            </w:r>
          </w:p>
        </w:tc>
        <w:tc>
          <w:tcPr>
            <w:tcW w:w="643" w:type="dxa"/>
          </w:tcPr>
          <w:p w:rsidR="00CD54C9" w:rsidRDefault="00CD54C9">
            <w:r>
              <w:t>Meesum Ali</w:t>
            </w:r>
          </w:p>
        </w:tc>
        <w:tc>
          <w:tcPr>
            <w:tcW w:w="681" w:type="dxa"/>
          </w:tcPr>
          <w:p w:rsidR="00CD54C9" w:rsidRDefault="00CD54C9">
            <w:r>
              <w:t>Muzaffar Ali Kharal</w:t>
            </w:r>
          </w:p>
        </w:tc>
        <w:tc>
          <w:tcPr>
            <w:tcW w:w="627" w:type="dxa"/>
          </w:tcPr>
          <w:p w:rsidR="00CD54C9" w:rsidRDefault="00CD54C9">
            <w:r>
              <w:t>718361-01-M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1890</w:t>
            </w:r>
          </w:p>
        </w:tc>
        <w:tc>
          <w:tcPr>
            <w:tcW w:w="437" w:type="dxa"/>
          </w:tcPr>
          <w:p w:rsidR="00CD54C9" w:rsidRDefault="00CD54C9">
            <w:r>
              <w:t>20544</w:t>
            </w:r>
          </w:p>
        </w:tc>
        <w:tc>
          <w:tcPr>
            <w:tcW w:w="643" w:type="dxa"/>
          </w:tcPr>
          <w:p w:rsidR="00CD54C9" w:rsidRDefault="00CD54C9">
            <w:r>
              <w:t>Sidra</w:t>
            </w:r>
          </w:p>
        </w:tc>
        <w:tc>
          <w:tcPr>
            <w:tcW w:w="681" w:type="dxa"/>
          </w:tcPr>
          <w:p w:rsidR="00CD54C9" w:rsidRDefault="00CD54C9">
            <w:r>
              <w:t>Arshad Mehmood</w:t>
            </w:r>
          </w:p>
        </w:tc>
        <w:tc>
          <w:tcPr>
            <w:tcW w:w="627" w:type="dxa"/>
          </w:tcPr>
          <w:p w:rsidR="00CD54C9" w:rsidRDefault="00CD54C9">
            <w:r>
              <w:t>109389-P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1891</w:t>
            </w:r>
          </w:p>
        </w:tc>
        <w:tc>
          <w:tcPr>
            <w:tcW w:w="437" w:type="dxa"/>
          </w:tcPr>
          <w:p w:rsidR="00CD54C9" w:rsidRDefault="00CD54C9">
            <w:r>
              <w:t>22008</w:t>
            </w:r>
          </w:p>
        </w:tc>
        <w:tc>
          <w:tcPr>
            <w:tcW w:w="643" w:type="dxa"/>
          </w:tcPr>
          <w:p w:rsidR="00CD54C9" w:rsidRDefault="00CD54C9">
            <w:r>
              <w:t>Muhammad Irfan Anjum</w:t>
            </w:r>
          </w:p>
        </w:tc>
        <w:tc>
          <w:tcPr>
            <w:tcW w:w="681" w:type="dxa"/>
          </w:tcPr>
          <w:p w:rsidR="00CD54C9" w:rsidRDefault="00CD54C9">
            <w:r>
              <w:t xml:space="preserve">Hazoor Bakhsh Anjum </w:t>
            </w:r>
          </w:p>
        </w:tc>
        <w:tc>
          <w:tcPr>
            <w:tcW w:w="627" w:type="dxa"/>
          </w:tcPr>
          <w:p w:rsidR="00CD54C9" w:rsidRDefault="00CD54C9">
            <w:r>
              <w:t>114386-p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1892</w:t>
            </w:r>
          </w:p>
        </w:tc>
        <w:tc>
          <w:tcPr>
            <w:tcW w:w="437" w:type="dxa"/>
          </w:tcPr>
          <w:p w:rsidR="00CD54C9" w:rsidRDefault="00CD54C9">
            <w:r>
              <w:t>22224</w:t>
            </w:r>
          </w:p>
        </w:tc>
        <w:tc>
          <w:tcPr>
            <w:tcW w:w="643" w:type="dxa"/>
          </w:tcPr>
          <w:p w:rsidR="00CD54C9" w:rsidRDefault="00CD54C9">
            <w:r>
              <w:t>Sauleha Wasif</w:t>
            </w:r>
          </w:p>
        </w:tc>
        <w:tc>
          <w:tcPr>
            <w:tcW w:w="681" w:type="dxa"/>
          </w:tcPr>
          <w:p w:rsidR="00CD54C9" w:rsidRDefault="00CD54C9">
            <w:r>
              <w:t>Wasif Hussain</w:t>
            </w:r>
          </w:p>
        </w:tc>
        <w:tc>
          <w:tcPr>
            <w:tcW w:w="627" w:type="dxa"/>
          </w:tcPr>
          <w:p w:rsidR="00CD54C9" w:rsidRDefault="00CD54C9">
            <w:r>
              <w:t>102334-P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1893</w:t>
            </w:r>
          </w:p>
        </w:tc>
        <w:tc>
          <w:tcPr>
            <w:tcW w:w="437" w:type="dxa"/>
          </w:tcPr>
          <w:p w:rsidR="00CD54C9" w:rsidRDefault="00CD54C9">
            <w:r>
              <w:t>21692</w:t>
            </w:r>
          </w:p>
        </w:tc>
        <w:tc>
          <w:tcPr>
            <w:tcW w:w="643" w:type="dxa"/>
          </w:tcPr>
          <w:p w:rsidR="00CD54C9" w:rsidRDefault="00CD54C9">
            <w:r>
              <w:t>Maryam Ejaz</w:t>
            </w:r>
          </w:p>
        </w:tc>
        <w:tc>
          <w:tcPr>
            <w:tcW w:w="681" w:type="dxa"/>
          </w:tcPr>
          <w:p w:rsidR="00CD54C9" w:rsidRDefault="00CD54C9">
            <w:r>
              <w:t>Muhammad Ejaz</w:t>
            </w:r>
          </w:p>
        </w:tc>
        <w:tc>
          <w:tcPr>
            <w:tcW w:w="627" w:type="dxa"/>
          </w:tcPr>
          <w:p w:rsidR="00CD54C9" w:rsidRDefault="00CD54C9">
            <w:r>
              <w:t>714672-01-M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14.035294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59.035294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https://doi.org/10.53350/pjmhs2216436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1894</w:t>
            </w:r>
          </w:p>
        </w:tc>
        <w:tc>
          <w:tcPr>
            <w:tcW w:w="437" w:type="dxa"/>
          </w:tcPr>
          <w:p w:rsidR="00CD54C9" w:rsidRDefault="00CD54C9">
            <w:r>
              <w:t>20449</w:t>
            </w:r>
          </w:p>
        </w:tc>
        <w:tc>
          <w:tcPr>
            <w:tcW w:w="643" w:type="dxa"/>
          </w:tcPr>
          <w:p w:rsidR="00CD54C9" w:rsidRDefault="00CD54C9">
            <w:r>
              <w:t>Muhammad Mujtaba Shahid Baig</w:t>
            </w:r>
          </w:p>
        </w:tc>
        <w:tc>
          <w:tcPr>
            <w:tcW w:w="681" w:type="dxa"/>
          </w:tcPr>
          <w:p w:rsidR="00CD54C9" w:rsidRDefault="00CD54C9">
            <w:r>
              <w:t>Shahid Parvez</w:t>
            </w:r>
          </w:p>
        </w:tc>
        <w:tc>
          <w:tcPr>
            <w:tcW w:w="627" w:type="dxa"/>
          </w:tcPr>
          <w:p w:rsidR="00CD54C9" w:rsidRDefault="00CD54C9">
            <w:r>
              <w:t>712906-01-M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14.032653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59.032653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1895</w:t>
            </w:r>
          </w:p>
        </w:tc>
        <w:tc>
          <w:tcPr>
            <w:tcW w:w="437" w:type="dxa"/>
          </w:tcPr>
          <w:p w:rsidR="00CD54C9" w:rsidRDefault="00CD54C9">
            <w:r>
              <w:t>17040</w:t>
            </w:r>
          </w:p>
        </w:tc>
        <w:tc>
          <w:tcPr>
            <w:tcW w:w="643" w:type="dxa"/>
          </w:tcPr>
          <w:p w:rsidR="00CD54C9" w:rsidRDefault="00CD54C9">
            <w:r>
              <w:t>Asad Khan</w:t>
            </w:r>
          </w:p>
        </w:tc>
        <w:tc>
          <w:tcPr>
            <w:tcW w:w="681" w:type="dxa"/>
          </w:tcPr>
          <w:p w:rsidR="00CD54C9" w:rsidRDefault="00CD54C9">
            <w:r>
              <w:t>Muhammad Haroon Adil Khan</w:t>
            </w:r>
          </w:p>
        </w:tc>
        <w:tc>
          <w:tcPr>
            <w:tcW w:w="627" w:type="dxa"/>
          </w:tcPr>
          <w:p w:rsidR="00CD54C9" w:rsidRDefault="00CD54C9">
            <w:r>
              <w:t>110681-P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1896</w:t>
            </w:r>
          </w:p>
        </w:tc>
        <w:tc>
          <w:tcPr>
            <w:tcW w:w="437" w:type="dxa"/>
          </w:tcPr>
          <w:p w:rsidR="00CD54C9" w:rsidRDefault="00CD54C9">
            <w:r>
              <w:t>22041</w:t>
            </w:r>
          </w:p>
        </w:tc>
        <w:tc>
          <w:tcPr>
            <w:tcW w:w="643" w:type="dxa"/>
          </w:tcPr>
          <w:p w:rsidR="00CD54C9" w:rsidRDefault="00CD54C9">
            <w:r>
              <w:t>Dur E Zarnab Zahra</w:t>
            </w:r>
          </w:p>
        </w:tc>
        <w:tc>
          <w:tcPr>
            <w:tcW w:w="681" w:type="dxa"/>
          </w:tcPr>
          <w:p w:rsidR="00CD54C9" w:rsidRDefault="00CD54C9">
            <w:r>
              <w:t>Zeshan Haider</w:t>
            </w:r>
          </w:p>
        </w:tc>
        <w:tc>
          <w:tcPr>
            <w:tcW w:w="627" w:type="dxa"/>
          </w:tcPr>
          <w:p w:rsidR="00CD54C9" w:rsidRDefault="00CD54C9">
            <w:r>
              <w:t>102781-P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doi:10.7759/cureus.24928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1897</w:t>
            </w:r>
          </w:p>
        </w:tc>
        <w:tc>
          <w:tcPr>
            <w:tcW w:w="437" w:type="dxa"/>
          </w:tcPr>
          <w:p w:rsidR="00CD54C9" w:rsidRDefault="00CD54C9">
            <w:r>
              <w:t>15243</w:t>
            </w:r>
          </w:p>
        </w:tc>
        <w:tc>
          <w:tcPr>
            <w:tcW w:w="643" w:type="dxa"/>
          </w:tcPr>
          <w:p w:rsidR="00CD54C9" w:rsidRDefault="00CD54C9">
            <w:r>
              <w:t>Isha Tariq</w:t>
            </w:r>
          </w:p>
        </w:tc>
        <w:tc>
          <w:tcPr>
            <w:tcW w:w="681" w:type="dxa"/>
          </w:tcPr>
          <w:p w:rsidR="00CD54C9" w:rsidRDefault="00CD54C9">
            <w:r>
              <w:t xml:space="preserve">Tariq Mahmood </w:t>
            </w:r>
          </w:p>
        </w:tc>
        <w:tc>
          <w:tcPr>
            <w:tcW w:w="627" w:type="dxa"/>
          </w:tcPr>
          <w:p w:rsidR="00CD54C9" w:rsidRDefault="00CD54C9">
            <w:r>
              <w:t>6041-AJK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14.023762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59.023762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1898</w:t>
            </w:r>
          </w:p>
        </w:tc>
        <w:tc>
          <w:tcPr>
            <w:tcW w:w="437" w:type="dxa"/>
          </w:tcPr>
          <w:p w:rsidR="00CD54C9" w:rsidRDefault="00CD54C9">
            <w:r>
              <w:t>15966</w:t>
            </w:r>
          </w:p>
        </w:tc>
        <w:tc>
          <w:tcPr>
            <w:tcW w:w="643" w:type="dxa"/>
          </w:tcPr>
          <w:p w:rsidR="00CD54C9" w:rsidRDefault="00CD54C9">
            <w:r>
              <w:t>Tehreem Arshad</w:t>
            </w:r>
          </w:p>
        </w:tc>
        <w:tc>
          <w:tcPr>
            <w:tcW w:w="681" w:type="dxa"/>
          </w:tcPr>
          <w:p w:rsidR="00CD54C9" w:rsidRDefault="00CD54C9">
            <w:r>
              <w:t>Chaudhary Arshad Javaid</w:t>
            </w:r>
          </w:p>
        </w:tc>
        <w:tc>
          <w:tcPr>
            <w:tcW w:w="627" w:type="dxa"/>
          </w:tcPr>
          <w:p w:rsidR="00CD54C9" w:rsidRDefault="00CD54C9">
            <w:r>
              <w:t>113193-P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1899</w:t>
            </w:r>
          </w:p>
        </w:tc>
        <w:tc>
          <w:tcPr>
            <w:tcW w:w="437" w:type="dxa"/>
          </w:tcPr>
          <w:p w:rsidR="00CD54C9" w:rsidRDefault="00CD54C9">
            <w:r>
              <w:t>21033</w:t>
            </w:r>
          </w:p>
        </w:tc>
        <w:tc>
          <w:tcPr>
            <w:tcW w:w="643" w:type="dxa"/>
          </w:tcPr>
          <w:p w:rsidR="00CD54C9" w:rsidRDefault="00CD54C9">
            <w:r>
              <w:t>Taliah Naseer Tarar</w:t>
            </w:r>
          </w:p>
        </w:tc>
        <w:tc>
          <w:tcPr>
            <w:tcW w:w="681" w:type="dxa"/>
          </w:tcPr>
          <w:p w:rsidR="00CD54C9" w:rsidRDefault="00CD54C9">
            <w:r>
              <w:t xml:space="preserve">Naseer Ahmed Tarar </w:t>
            </w:r>
          </w:p>
        </w:tc>
        <w:tc>
          <w:tcPr>
            <w:tcW w:w="627" w:type="dxa"/>
          </w:tcPr>
          <w:p w:rsidR="00CD54C9" w:rsidRDefault="00CD54C9">
            <w:r>
              <w:t>109268-P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14.020408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59.020408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1900</w:t>
            </w:r>
          </w:p>
        </w:tc>
        <w:tc>
          <w:tcPr>
            <w:tcW w:w="437" w:type="dxa"/>
          </w:tcPr>
          <w:p w:rsidR="00CD54C9" w:rsidRDefault="00CD54C9">
            <w:r>
              <w:t>18346</w:t>
            </w:r>
          </w:p>
        </w:tc>
        <w:tc>
          <w:tcPr>
            <w:tcW w:w="643" w:type="dxa"/>
          </w:tcPr>
          <w:p w:rsidR="00CD54C9" w:rsidRDefault="00CD54C9">
            <w:r>
              <w:t>Shamas Shahpal</w:t>
            </w:r>
          </w:p>
        </w:tc>
        <w:tc>
          <w:tcPr>
            <w:tcW w:w="681" w:type="dxa"/>
          </w:tcPr>
          <w:p w:rsidR="00CD54C9" w:rsidRDefault="00CD54C9">
            <w:r>
              <w:t>Shahpal</w:t>
            </w:r>
          </w:p>
        </w:tc>
        <w:tc>
          <w:tcPr>
            <w:tcW w:w="627" w:type="dxa"/>
          </w:tcPr>
          <w:p w:rsidR="00CD54C9" w:rsidRDefault="00CD54C9">
            <w:r>
              <w:t>5986-ajk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16.5125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1901</w:t>
            </w:r>
          </w:p>
        </w:tc>
        <w:tc>
          <w:tcPr>
            <w:tcW w:w="437" w:type="dxa"/>
          </w:tcPr>
          <w:p w:rsidR="00CD54C9" w:rsidRDefault="00CD54C9">
            <w:r>
              <w:t>18850</w:t>
            </w:r>
          </w:p>
        </w:tc>
        <w:tc>
          <w:tcPr>
            <w:tcW w:w="643" w:type="dxa"/>
          </w:tcPr>
          <w:p w:rsidR="00CD54C9" w:rsidRDefault="00CD54C9">
            <w:r>
              <w:t>Umm Ul Sahar</w:t>
            </w:r>
          </w:p>
        </w:tc>
        <w:tc>
          <w:tcPr>
            <w:tcW w:w="681" w:type="dxa"/>
          </w:tcPr>
          <w:p w:rsidR="00CD54C9" w:rsidRDefault="00CD54C9">
            <w:r>
              <w:t>REHMAT ULLAH</w:t>
            </w:r>
          </w:p>
        </w:tc>
        <w:tc>
          <w:tcPr>
            <w:tcW w:w="627" w:type="dxa"/>
          </w:tcPr>
          <w:p w:rsidR="00CD54C9" w:rsidRDefault="00CD54C9">
            <w:r>
              <w:t>112477p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1902</w:t>
            </w:r>
          </w:p>
        </w:tc>
        <w:tc>
          <w:tcPr>
            <w:tcW w:w="437" w:type="dxa"/>
          </w:tcPr>
          <w:p w:rsidR="00CD54C9" w:rsidRDefault="00CD54C9">
            <w:r>
              <w:t>20435</w:t>
            </w:r>
          </w:p>
        </w:tc>
        <w:tc>
          <w:tcPr>
            <w:tcW w:w="643" w:type="dxa"/>
          </w:tcPr>
          <w:p w:rsidR="00CD54C9" w:rsidRDefault="00CD54C9">
            <w:r>
              <w:t>Rabia Ahmad</w:t>
            </w:r>
          </w:p>
        </w:tc>
        <w:tc>
          <w:tcPr>
            <w:tcW w:w="681" w:type="dxa"/>
          </w:tcPr>
          <w:p w:rsidR="00CD54C9" w:rsidRDefault="00CD54C9">
            <w:r>
              <w:t>Brig(R)Ahmad Khan</w:t>
            </w:r>
          </w:p>
        </w:tc>
        <w:tc>
          <w:tcPr>
            <w:tcW w:w="627" w:type="dxa"/>
          </w:tcPr>
          <w:p w:rsidR="00CD54C9" w:rsidRDefault="00CD54C9">
            <w:r>
              <w:t>718035-01-M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1903</w:t>
            </w:r>
          </w:p>
        </w:tc>
        <w:tc>
          <w:tcPr>
            <w:tcW w:w="437" w:type="dxa"/>
          </w:tcPr>
          <w:p w:rsidR="00CD54C9" w:rsidRDefault="00CD54C9">
            <w:r>
              <w:t>18196</w:t>
            </w:r>
          </w:p>
        </w:tc>
        <w:tc>
          <w:tcPr>
            <w:tcW w:w="643" w:type="dxa"/>
          </w:tcPr>
          <w:p w:rsidR="00CD54C9" w:rsidRDefault="00CD54C9">
            <w:r>
              <w:t>Nimra Sarwar</w:t>
            </w:r>
          </w:p>
        </w:tc>
        <w:tc>
          <w:tcPr>
            <w:tcW w:w="681" w:type="dxa"/>
          </w:tcPr>
          <w:p w:rsidR="00CD54C9" w:rsidRDefault="00CD54C9">
            <w:r>
              <w:t>Ghulam Sarwar</w:t>
            </w:r>
          </w:p>
        </w:tc>
        <w:tc>
          <w:tcPr>
            <w:tcW w:w="627" w:type="dxa"/>
          </w:tcPr>
          <w:p w:rsidR="00CD54C9" w:rsidRDefault="00CD54C9">
            <w:r>
              <w:t>108926-P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59.0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1904</w:t>
            </w:r>
          </w:p>
        </w:tc>
        <w:tc>
          <w:tcPr>
            <w:tcW w:w="437" w:type="dxa"/>
          </w:tcPr>
          <w:p w:rsidR="00CD54C9" w:rsidRDefault="00CD54C9">
            <w:r>
              <w:t>4312</w:t>
            </w:r>
          </w:p>
        </w:tc>
        <w:tc>
          <w:tcPr>
            <w:tcW w:w="643" w:type="dxa"/>
          </w:tcPr>
          <w:p w:rsidR="00CD54C9" w:rsidRDefault="00CD54C9">
            <w:r>
              <w:t>Saima Mushtaq</w:t>
            </w:r>
          </w:p>
        </w:tc>
        <w:tc>
          <w:tcPr>
            <w:tcW w:w="681" w:type="dxa"/>
          </w:tcPr>
          <w:p w:rsidR="00CD54C9" w:rsidRDefault="00CD54C9">
            <w:r>
              <w:t>Muhammad Mushtaq Farooq</w:t>
            </w:r>
          </w:p>
        </w:tc>
        <w:tc>
          <w:tcPr>
            <w:tcW w:w="627" w:type="dxa"/>
          </w:tcPr>
          <w:p w:rsidR="00CD54C9" w:rsidRDefault="00CD54C9">
            <w:r>
              <w:t>106557-P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1905</w:t>
            </w:r>
          </w:p>
        </w:tc>
        <w:tc>
          <w:tcPr>
            <w:tcW w:w="437" w:type="dxa"/>
          </w:tcPr>
          <w:p w:rsidR="00CD54C9" w:rsidRDefault="00CD54C9">
            <w:r>
              <w:t>17805</w:t>
            </w:r>
          </w:p>
        </w:tc>
        <w:tc>
          <w:tcPr>
            <w:tcW w:w="643" w:type="dxa"/>
          </w:tcPr>
          <w:p w:rsidR="00CD54C9" w:rsidRDefault="00CD54C9">
            <w:r>
              <w:t>Zunaira Sajjad</w:t>
            </w:r>
          </w:p>
        </w:tc>
        <w:tc>
          <w:tcPr>
            <w:tcW w:w="681" w:type="dxa"/>
          </w:tcPr>
          <w:p w:rsidR="00CD54C9" w:rsidRDefault="00CD54C9">
            <w:r>
              <w:t>Sajjad Nabi Sayyan</w:t>
            </w:r>
          </w:p>
        </w:tc>
        <w:tc>
          <w:tcPr>
            <w:tcW w:w="627" w:type="dxa"/>
          </w:tcPr>
          <w:p w:rsidR="00CD54C9" w:rsidRDefault="00CD54C9">
            <w:r>
              <w:t>109742-P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1906</w:t>
            </w:r>
          </w:p>
        </w:tc>
        <w:tc>
          <w:tcPr>
            <w:tcW w:w="437" w:type="dxa"/>
          </w:tcPr>
          <w:p w:rsidR="00CD54C9" w:rsidRDefault="00CD54C9">
            <w:r>
              <w:t>21819</w:t>
            </w:r>
          </w:p>
        </w:tc>
        <w:tc>
          <w:tcPr>
            <w:tcW w:w="643" w:type="dxa"/>
          </w:tcPr>
          <w:p w:rsidR="00CD54C9" w:rsidRDefault="00CD54C9">
            <w:r>
              <w:t>Uzair Shaukat</w:t>
            </w:r>
          </w:p>
        </w:tc>
        <w:tc>
          <w:tcPr>
            <w:tcW w:w="681" w:type="dxa"/>
          </w:tcPr>
          <w:p w:rsidR="00CD54C9" w:rsidRDefault="00CD54C9">
            <w:r>
              <w:t>Shaukat Ali</w:t>
            </w:r>
          </w:p>
        </w:tc>
        <w:tc>
          <w:tcPr>
            <w:tcW w:w="627" w:type="dxa"/>
          </w:tcPr>
          <w:p w:rsidR="00CD54C9" w:rsidRDefault="00CD54C9">
            <w:r>
              <w:t>720682-01-M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1907</w:t>
            </w:r>
          </w:p>
        </w:tc>
        <w:tc>
          <w:tcPr>
            <w:tcW w:w="437" w:type="dxa"/>
          </w:tcPr>
          <w:p w:rsidR="00CD54C9" w:rsidRDefault="00CD54C9">
            <w:r>
              <w:t>18505</w:t>
            </w:r>
          </w:p>
        </w:tc>
        <w:tc>
          <w:tcPr>
            <w:tcW w:w="643" w:type="dxa"/>
          </w:tcPr>
          <w:p w:rsidR="00CD54C9" w:rsidRDefault="00CD54C9">
            <w:r>
              <w:t>Maliha Irfan Mueed</w:t>
            </w:r>
          </w:p>
        </w:tc>
        <w:tc>
          <w:tcPr>
            <w:tcW w:w="681" w:type="dxa"/>
          </w:tcPr>
          <w:p w:rsidR="00CD54C9" w:rsidRDefault="00CD54C9">
            <w:r>
              <w:t>Irfan Mueed</w:t>
            </w:r>
          </w:p>
        </w:tc>
        <w:tc>
          <w:tcPr>
            <w:tcW w:w="627" w:type="dxa"/>
          </w:tcPr>
          <w:p w:rsidR="00CD54C9" w:rsidRDefault="00CD54C9">
            <w:r>
              <w:t>116825-P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13.988119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58.988119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1908</w:t>
            </w:r>
          </w:p>
        </w:tc>
        <w:tc>
          <w:tcPr>
            <w:tcW w:w="437" w:type="dxa"/>
          </w:tcPr>
          <w:p w:rsidR="00CD54C9" w:rsidRDefault="00CD54C9">
            <w:r>
              <w:t>20609</w:t>
            </w:r>
          </w:p>
        </w:tc>
        <w:tc>
          <w:tcPr>
            <w:tcW w:w="643" w:type="dxa"/>
          </w:tcPr>
          <w:p w:rsidR="00CD54C9" w:rsidRDefault="00CD54C9">
            <w:r>
              <w:t>Kumail Abbas</w:t>
            </w:r>
          </w:p>
        </w:tc>
        <w:tc>
          <w:tcPr>
            <w:tcW w:w="681" w:type="dxa"/>
          </w:tcPr>
          <w:p w:rsidR="00CD54C9" w:rsidRDefault="00CD54C9">
            <w:r>
              <w:t xml:space="preserve">Faqir Hussain </w:t>
            </w:r>
          </w:p>
        </w:tc>
        <w:tc>
          <w:tcPr>
            <w:tcW w:w="627" w:type="dxa"/>
          </w:tcPr>
          <w:p w:rsidR="00CD54C9" w:rsidRDefault="00CD54C9">
            <w:r>
              <w:t xml:space="preserve">715363-05-M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1909</w:t>
            </w:r>
          </w:p>
        </w:tc>
        <w:tc>
          <w:tcPr>
            <w:tcW w:w="437" w:type="dxa"/>
          </w:tcPr>
          <w:p w:rsidR="00CD54C9" w:rsidRDefault="00CD54C9">
            <w:r>
              <w:t>20763</w:t>
            </w:r>
          </w:p>
        </w:tc>
        <w:tc>
          <w:tcPr>
            <w:tcW w:w="643" w:type="dxa"/>
          </w:tcPr>
          <w:p w:rsidR="00CD54C9" w:rsidRDefault="00CD54C9">
            <w:r>
              <w:t>Ghulam Mustafa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Akbar </w:t>
            </w:r>
          </w:p>
        </w:tc>
        <w:tc>
          <w:tcPr>
            <w:tcW w:w="627" w:type="dxa"/>
          </w:tcPr>
          <w:p w:rsidR="00CD54C9" w:rsidRDefault="00CD54C9">
            <w:r>
              <w:t>108896-P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3.0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1910</w:t>
            </w:r>
          </w:p>
        </w:tc>
        <w:tc>
          <w:tcPr>
            <w:tcW w:w="437" w:type="dxa"/>
          </w:tcPr>
          <w:p w:rsidR="00CD54C9" w:rsidRDefault="00CD54C9">
            <w:r>
              <w:t>20502</w:t>
            </w:r>
          </w:p>
        </w:tc>
        <w:tc>
          <w:tcPr>
            <w:tcW w:w="643" w:type="dxa"/>
          </w:tcPr>
          <w:p w:rsidR="00CD54C9" w:rsidRDefault="00CD54C9">
            <w:r>
              <w:t>Shafqat Elahi</w:t>
            </w:r>
          </w:p>
        </w:tc>
        <w:tc>
          <w:tcPr>
            <w:tcW w:w="681" w:type="dxa"/>
          </w:tcPr>
          <w:p w:rsidR="00CD54C9" w:rsidRDefault="00CD54C9">
            <w:r>
              <w:t>Shoukat Ali</w:t>
            </w:r>
          </w:p>
        </w:tc>
        <w:tc>
          <w:tcPr>
            <w:tcW w:w="627" w:type="dxa"/>
          </w:tcPr>
          <w:p w:rsidR="00CD54C9" w:rsidRDefault="00CD54C9">
            <w:r>
              <w:t>720775-01-M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1911</w:t>
            </w:r>
          </w:p>
        </w:tc>
        <w:tc>
          <w:tcPr>
            <w:tcW w:w="437" w:type="dxa"/>
          </w:tcPr>
          <w:p w:rsidR="00CD54C9" w:rsidRDefault="00CD54C9">
            <w:r>
              <w:t>21909</w:t>
            </w:r>
          </w:p>
        </w:tc>
        <w:tc>
          <w:tcPr>
            <w:tcW w:w="643" w:type="dxa"/>
          </w:tcPr>
          <w:p w:rsidR="00CD54C9" w:rsidRDefault="00CD54C9">
            <w:r>
              <w:t>Naheed Maqbool</w:t>
            </w:r>
          </w:p>
        </w:tc>
        <w:tc>
          <w:tcPr>
            <w:tcW w:w="681" w:type="dxa"/>
          </w:tcPr>
          <w:p w:rsidR="00CD54C9" w:rsidRDefault="00CD54C9">
            <w:r>
              <w:t>Maqbool Ahmed</w:t>
            </w:r>
          </w:p>
        </w:tc>
        <w:tc>
          <w:tcPr>
            <w:tcW w:w="627" w:type="dxa"/>
          </w:tcPr>
          <w:p w:rsidR="00CD54C9" w:rsidRDefault="00CD54C9">
            <w:r>
              <w:t>717871-01-M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10.7759/cureus.10331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1912</w:t>
            </w:r>
          </w:p>
        </w:tc>
        <w:tc>
          <w:tcPr>
            <w:tcW w:w="437" w:type="dxa"/>
          </w:tcPr>
          <w:p w:rsidR="00CD54C9" w:rsidRDefault="00CD54C9">
            <w:r>
              <w:t>21762</w:t>
            </w:r>
          </w:p>
        </w:tc>
        <w:tc>
          <w:tcPr>
            <w:tcW w:w="643" w:type="dxa"/>
          </w:tcPr>
          <w:p w:rsidR="00CD54C9" w:rsidRDefault="00CD54C9">
            <w:r>
              <w:t>Muhammad Hamza Saleem</w:t>
            </w:r>
          </w:p>
        </w:tc>
        <w:tc>
          <w:tcPr>
            <w:tcW w:w="681" w:type="dxa"/>
          </w:tcPr>
          <w:p w:rsidR="00CD54C9" w:rsidRDefault="00CD54C9">
            <w:r>
              <w:t>Muhammad Saleem Akhter</w:t>
            </w:r>
          </w:p>
        </w:tc>
        <w:tc>
          <w:tcPr>
            <w:tcW w:w="627" w:type="dxa"/>
          </w:tcPr>
          <w:p w:rsidR="00CD54C9" w:rsidRDefault="00CD54C9">
            <w:r>
              <w:t>716325-01-M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1913</w:t>
            </w:r>
          </w:p>
        </w:tc>
        <w:tc>
          <w:tcPr>
            <w:tcW w:w="437" w:type="dxa"/>
          </w:tcPr>
          <w:p w:rsidR="00CD54C9" w:rsidRDefault="00CD54C9">
            <w:r>
              <w:t>22261</w:t>
            </w:r>
          </w:p>
        </w:tc>
        <w:tc>
          <w:tcPr>
            <w:tcW w:w="643" w:type="dxa"/>
          </w:tcPr>
          <w:p w:rsidR="00CD54C9" w:rsidRDefault="00CD54C9">
            <w:r>
              <w:t>Ali Raza Ihsan</w:t>
            </w:r>
          </w:p>
        </w:tc>
        <w:tc>
          <w:tcPr>
            <w:tcW w:w="681" w:type="dxa"/>
          </w:tcPr>
          <w:p w:rsidR="00CD54C9" w:rsidRDefault="00CD54C9">
            <w:r>
              <w:t>Ihsan Ullah</w:t>
            </w:r>
          </w:p>
        </w:tc>
        <w:tc>
          <w:tcPr>
            <w:tcW w:w="627" w:type="dxa"/>
          </w:tcPr>
          <w:p w:rsidR="00CD54C9" w:rsidRDefault="00CD54C9">
            <w:r>
              <w:t>718196-01-M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58.97551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1914</w:t>
            </w:r>
          </w:p>
        </w:tc>
        <w:tc>
          <w:tcPr>
            <w:tcW w:w="437" w:type="dxa"/>
          </w:tcPr>
          <w:p w:rsidR="00CD54C9" w:rsidRDefault="00CD54C9">
            <w:r>
              <w:t>18425</w:t>
            </w:r>
          </w:p>
        </w:tc>
        <w:tc>
          <w:tcPr>
            <w:tcW w:w="643" w:type="dxa"/>
          </w:tcPr>
          <w:p w:rsidR="00CD54C9" w:rsidRDefault="00CD54C9">
            <w:r>
              <w:t>Maryam Akhtar</w:t>
            </w:r>
          </w:p>
        </w:tc>
        <w:tc>
          <w:tcPr>
            <w:tcW w:w="681" w:type="dxa"/>
          </w:tcPr>
          <w:p w:rsidR="00CD54C9" w:rsidRDefault="00CD54C9">
            <w:r>
              <w:t>Muhammad Akhtar</w:t>
            </w:r>
          </w:p>
        </w:tc>
        <w:tc>
          <w:tcPr>
            <w:tcW w:w="627" w:type="dxa"/>
          </w:tcPr>
          <w:p w:rsidR="00CD54C9" w:rsidRDefault="00CD54C9">
            <w:r>
              <w:t>114032-p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1915</w:t>
            </w:r>
          </w:p>
        </w:tc>
        <w:tc>
          <w:tcPr>
            <w:tcW w:w="437" w:type="dxa"/>
          </w:tcPr>
          <w:p w:rsidR="00CD54C9" w:rsidRDefault="00CD54C9">
            <w:r>
              <w:t>16839</w:t>
            </w:r>
          </w:p>
        </w:tc>
        <w:tc>
          <w:tcPr>
            <w:tcW w:w="643" w:type="dxa"/>
          </w:tcPr>
          <w:p w:rsidR="00CD54C9" w:rsidRDefault="00CD54C9">
            <w:r>
              <w:t>Maryam Mahmood</w:t>
            </w:r>
          </w:p>
        </w:tc>
        <w:tc>
          <w:tcPr>
            <w:tcW w:w="681" w:type="dxa"/>
          </w:tcPr>
          <w:p w:rsidR="00CD54C9" w:rsidRDefault="00CD54C9">
            <w:r>
              <w:t>Mahmood Ahmad</w:t>
            </w:r>
          </w:p>
        </w:tc>
        <w:tc>
          <w:tcPr>
            <w:tcW w:w="627" w:type="dxa"/>
          </w:tcPr>
          <w:p w:rsidR="00CD54C9" w:rsidRDefault="00CD54C9">
            <w:r>
              <w:t>109241-P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https://doi.org/10.5281/zenodo.5995804,       https://doi.org/10.5281/zenodo.5995914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1916</w:t>
            </w:r>
          </w:p>
        </w:tc>
        <w:tc>
          <w:tcPr>
            <w:tcW w:w="437" w:type="dxa"/>
          </w:tcPr>
          <w:p w:rsidR="00CD54C9" w:rsidRDefault="00CD54C9">
            <w:r>
              <w:t>20551</w:t>
            </w:r>
          </w:p>
        </w:tc>
        <w:tc>
          <w:tcPr>
            <w:tcW w:w="643" w:type="dxa"/>
          </w:tcPr>
          <w:p w:rsidR="00CD54C9" w:rsidRDefault="00CD54C9">
            <w:r>
              <w:t>Abdul Aleem Bhatti</w:t>
            </w:r>
          </w:p>
        </w:tc>
        <w:tc>
          <w:tcPr>
            <w:tcW w:w="681" w:type="dxa"/>
          </w:tcPr>
          <w:p w:rsidR="00CD54C9" w:rsidRDefault="00CD54C9">
            <w:r>
              <w:t>Muhammad Tanveer Bhatti</w:t>
            </w:r>
          </w:p>
        </w:tc>
        <w:tc>
          <w:tcPr>
            <w:tcW w:w="627" w:type="dxa"/>
          </w:tcPr>
          <w:p w:rsidR="00CD54C9" w:rsidRDefault="00CD54C9">
            <w:r>
              <w:t>715308-01-M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58.971429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https://doi.org/10.53350/pjmhs22168630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1917</w:t>
            </w:r>
          </w:p>
        </w:tc>
        <w:tc>
          <w:tcPr>
            <w:tcW w:w="437" w:type="dxa"/>
          </w:tcPr>
          <w:p w:rsidR="00CD54C9" w:rsidRDefault="00CD54C9">
            <w:r>
              <w:t>20576</w:t>
            </w:r>
          </w:p>
        </w:tc>
        <w:tc>
          <w:tcPr>
            <w:tcW w:w="643" w:type="dxa"/>
          </w:tcPr>
          <w:p w:rsidR="00CD54C9" w:rsidRDefault="00CD54C9">
            <w:r>
              <w:t>Sabiha Batool</w:t>
            </w:r>
          </w:p>
        </w:tc>
        <w:tc>
          <w:tcPr>
            <w:tcW w:w="681" w:type="dxa"/>
          </w:tcPr>
          <w:p w:rsidR="00CD54C9" w:rsidRDefault="00CD54C9">
            <w:r>
              <w:t>Muhammad Arif</w:t>
            </w:r>
          </w:p>
        </w:tc>
        <w:tc>
          <w:tcPr>
            <w:tcW w:w="627" w:type="dxa"/>
          </w:tcPr>
          <w:p w:rsidR="00CD54C9" w:rsidRDefault="00CD54C9">
            <w:r>
              <w:t>714031-05-M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13.968627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58.968627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1918</w:t>
            </w:r>
          </w:p>
        </w:tc>
        <w:tc>
          <w:tcPr>
            <w:tcW w:w="437" w:type="dxa"/>
          </w:tcPr>
          <w:p w:rsidR="00CD54C9" w:rsidRDefault="00CD54C9">
            <w:r>
              <w:t>22243</w:t>
            </w:r>
          </w:p>
        </w:tc>
        <w:tc>
          <w:tcPr>
            <w:tcW w:w="643" w:type="dxa"/>
          </w:tcPr>
          <w:p w:rsidR="00CD54C9" w:rsidRDefault="00CD54C9">
            <w:r>
              <w:t>Muhammad Umar Ashraf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Ashraf </w:t>
            </w:r>
          </w:p>
        </w:tc>
        <w:tc>
          <w:tcPr>
            <w:tcW w:w="627" w:type="dxa"/>
          </w:tcPr>
          <w:p w:rsidR="00CD54C9" w:rsidRDefault="00CD54C9">
            <w:r>
              <w:t>718579-01-M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1919</w:t>
            </w:r>
          </w:p>
        </w:tc>
        <w:tc>
          <w:tcPr>
            <w:tcW w:w="437" w:type="dxa"/>
          </w:tcPr>
          <w:p w:rsidR="00CD54C9" w:rsidRDefault="00CD54C9">
            <w:r>
              <w:t>21412</w:t>
            </w:r>
          </w:p>
        </w:tc>
        <w:tc>
          <w:tcPr>
            <w:tcW w:w="643" w:type="dxa"/>
          </w:tcPr>
          <w:p w:rsidR="00CD54C9" w:rsidRDefault="00CD54C9">
            <w:r>
              <w:t>Hassan Nisar</w:t>
            </w:r>
          </w:p>
        </w:tc>
        <w:tc>
          <w:tcPr>
            <w:tcW w:w="681" w:type="dxa"/>
          </w:tcPr>
          <w:p w:rsidR="00CD54C9" w:rsidRDefault="00CD54C9">
            <w:r>
              <w:t>Nisar Ahmed</w:t>
            </w:r>
          </w:p>
        </w:tc>
        <w:tc>
          <w:tcPr>
            <w:tcW w:w="627" w:type="dxa"/>
          </w:tcPr>
          <w:p w:rsidR="00CD54C9" w:rsidRDefault="00CD54C9">
            <w:r>
              <w:t>718258-01-M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1920</w:t>
            </w:r>
          </w:p>
        </w:tc>
        <w:tc>
          <w:tcPr>
            <w:tcW w:w="437" w:type="dxa"/>
          </w:tcPr>
          <w:p w:rsidR="00CD54C9" w:rsidRDefault="00CD54C9">
            <w:r>
              <w:t>21616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Muhammad Ahsan</w:t>
            </w:r>
          </w:p>
        </w:tc>
        <w:tc>
          <w:tcPr>
            <w:tcW w:w="627" w:type="dxa"/>
          </w:tcPr>
          <w:p w:rsidR="00CD54C9" w:rsidRDefault="00CD54C9">
            <w:r>
              <w:t>114787-P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1921</w:t>
            </w:r>
          </w:p>
        </w:tc>
        <w:tc>
          <w:tcPr>
            <w:tcW w:w="437" w:type="dxa"/>
          </w:tcPr>
          <w:p w:rsidR="00CD54C9" w:rsidRDefault="00CD54C9">
            <w:r>
              <w:t>16424</w:t>
            </w:r>
          </w:p>
        </w:tc>
        <w:tc>
          <w:tcPr>
            <w:tcW w:w="643" w:type="dxa"/>
          </w:tcPr>
          <w:p w:rsidR="00CD54C9" w:rsidRDefault="00CD54C9">
            <w:r>
              <w:t>Aina Sajid</w:t>
            </w:r>
          </w:p>
        </w:tc>
        <w:tc>
          <w:tcPr>
            <w:tcW w:w="681" w:type="dxa"/>
          </w:tcPr>
          <w:p w:rsidR="00CD54C9" w:rsidRDefault="00CD54C9">
            <w:r>
              <w:t>Muhammad Humair A Talal</w:t>
            </w:r>
          </w:p>
        </w:tc>
        <w:tc>
          <w:tcPr>
            <w:tcW w:w="627" w:type="dxa"/>
          </w:tcPr>
          <w:p w:rsidR="00CD54C9" w:rsidRDefault="00CD54C9">
            <w:r>
              <w:t>109267-P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13.938776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58.938776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1922</w:t>
            </w:r>
          </w:p>
        </w:tc>
        <w:tc>
          <w:tcPr>
            <w:tcW w:w="437" w:type="dxa"/>
          </w:tcPr>
          <w:p w:rsidR="00CD54C9" w:rsidRDefault="00CD54C9">
            <w:r>
              <w:t>21069</w:t>
            </w:r>
          </w:p>
        </w:tc>
        <w:tc>
          <w:tcPr>
            <w:tcW w:w="643" w:type="dxa"/>
          </w:tcPr>
          <w:p w:rsidR="00CD54C9" w:rsidRDefault="00CD54C9">
            <w:r>
              <w:t>Iqra Ameen</w:t>
            </w:r>
          </w:p>
        </w:tc>
        <w:tc>
          <w:tcPr>
            <w:tcW w:w="681" w:type="dxa"/>
          </w:tcPr>
          <w:p w:rsidR="00CD54C9" w:rsidRDefault="00CD54C9">
            <w:r>
              <w:t>Muhammad Ameen</w:t>
            </w:r>
          </w:p>
        </w:tc>
        <w:tc>
          <w:tcPr>
            <w:tcW w:w="627" w:type="dxa"/>
          </w:tcPr>
          <w:p w:rsidR="00CD54C9" w:rsidRDefault="00CD54C9">
            <w:r>
              <w:t>97964-P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1923</w:t>
            </w:r>
          </w:p>
        </w:tc>
        <w:tc>
          <w:tcPr>
            <w:tcW w:w="437" w:type="dxa"/>
          </w:tcPr>
          <w:p w:rsidR="00CD54C9" w:rsidRDefault="00CD54C9">
            <w:r>
              <w:t>18813</w:t>
            </w:r>
          </w:p>
        </w:tc>
        <w:tc>
          <w:tcPr>
            <w:tcW w:w="643" w:type="dxa"/>
          </w:tcPr>
          <w:p w:rsidR="00CD54C9" w:rsidRDefault="00CD54C9">
            <w:r>
              <w:t>Syeda Sabah Zahra</w:t>
            </w:r>
          </w:p>
        </w:tc>
        <w:tc>
          <w:tcPr>
            <w:tcW w:w="681" w:type="dxa"/>
          </w:tcPr>
          <w:p w:rsidR="00CD54C9" w:rsidRDefault="00CD54C9">
            <w:r>
              <w:t>Syed Ilyas Hussain</w:t>
            </w:r>
          </w:p>
        </w:tc>
        <w:tc>
          <w:tcPr>
            <w:tcW w:w="627" w:type="dxa"/>
          </w:tcPr>
          <w:p w:rsidR="00CD54C9" w:rsidRDefault="00CD54C9">
            <w:r>
              <w:t>5863-AJK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http://doi.org/10.5281/zenodo.4129215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1924</w:t>
            </w:r>
          </w:p>
        </w:tc>
        <w:tc>
          <w:tcPr>
            <w:tcW w:w="437" w:type="dxa"/>
          </w:tcPr>
          <w:p w:rsidR="00CD54C9" w:rsidRDefault="00CD54C9">
            <w:r>
              <w:t>5653</w:t>
            </w:r>
          </w:p>
        </w:tc>
        <w:tc>
          <w:tcPr>
            <w:tcW w:w="643" w:type="dxa"/>
          </w:tcPr>
          <w:p w:rsidR="00CD54C9" w:rsidRDefault="00CD54C9">
            <w:r>
              <w:t>Hamza Fayyaz</w:t>
            </w:r>
          </w:p>
        </w:tc>
        <w:tc>
          <w:tcPr>
            <w:tcW w:w="681" w:type="dxa"/>
          </w:tcPr>
          <w:p w:rsidR="00CD54C9" w:rsidRDefault="00CD54C9">
            <w:r>
              <w:t>Fayyaz Ahmad</w:t>
            </w:r>
          </w:p>
        </w:tc>
        <w:tc>
          <w:tcPr>
            <w:tcW w:w="627" w:type="dxa"/>
          </w:tcPr>
          <w:p w:rsidR="00CD54C9" w:rsidRDefault="00CD54C9">
            <w:r>
              <w:t>107155-P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1925</w:t>
            </w:r>
          </w:p>
        </w:tc>
        <w:tc>
          <w:tcPr>
            <w:tcW w:w="437" w:type="dxa"/>
          </w:tcPr>
          <w:p w:rsidR="00CD54C9" w:rsidRDefault="00CD54C9">
            <w:r>
              <w:t>21988</w:t>
            </w:r>
          </w:p>
        </w:tc>
        <w:tc>
          <w:tcPr>
            <w:tcW w:w="643" w:type="dxa"/>
          </w:tcPr>
          <w:p w:rsidR="00CD54C9" w:rsidRDefault="00CD54C9">
            <w:r>
              <w:t>Mehreen Naseer</w:t>
            </w:r>
          </w:p>
        </w:tc>
        <w:tc>
          <w:tcPr>
            <w:tcW w:w="681" w:type="dxa"/>
          </w:tcPr>
          <w:p w:rsidR="00CD54C9" w:rsidRDefault="00CD54C9">
            <w:r>
              <w:t>CH NASEER AHMED</w:t>
            </w:r>
          </w:p>
        </w:tc>
        <w:tc>
          <w:tcPr>
            <w:tcW w:w="627" w:type="dxa"/>
          </w:tcPr>
          <w:p w:rsidR="00CD54C9" w:rsidRDefault="00CD54C9">
            <w:r>
              <w:t>110706-P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1926</w:t>
            </w:r>
          </w:p>
        </w:tc>
        <w:tc>
          <w:tcPr>
            <w:tcW w:w="437" w:type="dxa"/>
          </w:tcPr>
          <w:p w:rsidR="00CD54C9" w:rsidRDefault="00CD54C9">
            <w:r>
              <w:t>18704</w:t>
            </w:r>
          </w:p>
        </w:tc>
        <w:tc>
          <w:tcPr>
            <w:tcW w:w="643" w:type="dxa"/>
          </w:tcPr>
          <w:p w:rsidR="00CD54C9" w:rsidRDefault="00CD54C9">
            <w:r>
              <w:t>Samia Wali</w:t>
            </w:r>
          </w:p>
        </w:tc>
        <w:tc>
          <w:tcPr>
            <w:tcW w:w="681" w:type="dxa"/>
          </w:tcPr>
          <w:p w:rsidR="00CD54C9" w:rsidRDefault="00CD54C9">
            <w:r>
              <w:t>Mir Wali</w:t>
            </w:r>
          </w:p>
        </w:tc>
        <w:tc>
          <w:tcPr>
            <w:tcW w:w="627" w:type="dxa"/>
          </w:tcPr>
          <w:p w:rsidR="00CD54C9" w:rsidRDefault="00CD54C9">
            <w:r>
              <w:t>5881-AJK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13.918367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1927</w:t>
            </w:r>
          </w:p>
        </w:tc>
        <w:tc>
          <w:tcPr>
            <w:tcW w:w="437" w:type="dxa"/>
          </w:tcPr>
          <w:p w:rsidR="00CD54C9" w:rsidRDefault="00CD54C9">
            <w:r>
              <w:t>21661</w:t>
            </w:r>
          </w:p>
        </w:tc>
        <w:tc>
          <w:tcPr>
            <w:tcW w:w="643" w:type="dxa"/>
          </w:tcPr>
          <w:p w:rsidR="00CD54C9" w:rsidRDefault="00CD54C9">
            <w:r>
              <w:t>Sameeha</w:t>
            </w:r>
          </w:p>
        </w:tc>
        <w:tc>
          <w:tcPr>
            <w:tcW w:w="681" w:type="dxa"/>
          </w:tcPr>
          <w:p w:rsidR="00CD54C9" w:rsidRDefault="00CD54C9">
            <w:r>
              <w:t>Muhammad Ismail</w:t>
            </w:r>
          </w:p>
        </w:tc>
        <w:tc>
          <w:tcPr>
            <w:tcW w:w="627" w:type="dxa"/>
          </w:tcPr>
          <w:p w:rsidR="00CD54C9" w:rsidRDefault="00CD54C9">
            <w:r>
              <w:t>715658-01-M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13.914286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58.914286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1928</w:t>
            </w:r>
          </w:p>
        </w:tc>
        <w:tc>
          <w:tcPr>
            <w:tcW w:w="437" w:type="dxa"/>
          </w:tcPr>
          <w:p w:rsidR="00CD54C9" w:rsidRDefault="00CD54C9">
            <w:r>
              <w:t>18073</w:t>
            </w:r>
          </w:p>
        </w:tc>
        <w:tc>
          <w:tcPr>
            <w:tcW w:w="643" w:type="dxa"/>
          </w:tcPr>
          <w:p w:rsidR="00CD54C9" w:rsidRDefault="00CD54C9">
            <w:r>
              <w:t>Huma Imtiaz</w:t>
            </w:r>
          </w:p>
        </w:tc>
        <w:tc>
          <w:tcPr>
            <w:tcW w:w="681" w:type="dxa"/>
          </w:tcPr>
          <w:p w:rsidR="00CD54C9" w:rsidRDefault="00CD54C9">
            <w:r>
              <w:t>Muhammad imtiaz ali</w:t>
            </w:r>
          </w:p>
        </w:tc>
        <w:tc>
          <w:tcPr>
            <w:tcW w:w="627" w:type="dxa"/>
          </w:tcPr>
          <w:p w:rsidR="00CD54C9" w:rsidRDefault="00CD54C9">
            <w:r>
              <w:t>116713p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https://zenodo.org/record/6856056#.YtVQtnZBw2w,       https://zenodo.org/record/6856069#.YtVRK3ZBw2w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1929</w:t>
            </w:r>
          </w:p>
        </w:tc>
        <w:tc>
          <w:tcPr>
            <w:tcW w:w="437" w:type="dxa"/>
          </w:tcPr>
          <w:p w:rsidR="00CD54C9" w:rsidRDefault="00CD54C9">
            <w:r>
              <w:t>5577</w:t>
            </w:r>
          </w:p>
        </w:tc>
        <w:tc>
          <w:tcPr>
            <w:tcW w:w="643" w:type="dxa"/>
          </w:tcPr>
          <w:p w:rsidR="00CD54C9" w:rsidRDefault="00CD54C9">
            <w:r>
              <w:t>Abneer Erik</w:t>
            </w:r>
          </w:p>
        </w:tc>
        <w:tc>
          <w:tcPr>
            <w:tcW w:w="681" w:type="dxa"/>
          </w:tcPr>
          <w:p w:rsidR="00CD54C9" w:rsidRDefault="00CD54C9">
            <w:r>
              <w:t>Erik Masih</w:t>
            </w:r>
          </w:p>
        </w:tc>
        <w:tc>
          <w:tcPr>
            <w:tcW w:w="627" w:type="dxa"/>
          </w:tcPr>
          <w:p w:rsidR="00CD54C9" w:rsidRDefault="00CD54C9">
            <w:r>
              <w:t>101712-P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1930</w:t>
            </w:r>
          </w:p>
        </w:tc>
        <w:tc>
          <w:tcPr>
            <w:tcW w:w="437" w:type="dxa"/>
          </w:tcPr>
          <w:p w:rsidR="00CD54C9" w:rsidRDefault="00CD54C9">
            <w:r>
              <w:t>21373</w:t>
            </w:r>
          </w:p>
        </w:tc>
        <w:tc>
          <w:tcPr>
            <w:tcW w:w="643" w:type="dxa"/>
          </w:tcPr>
          <w:p w:rsidR="00CD54C9" w:rsidRDefault="00CD54C9">
            <w:r>
              <w:t>Hafiza Aneeqa Mustafa</w:t>
            </w:r>
          </w:p>
        </w:tc>
        <w:tc>
          <w:tcPr>
            <w:tcW w:w="681" w:type="dxa"/>
          </w:tcPr>
          <w:p w:rsidR="00CD54C9" w:rsidRDefault="00CD54C9">
            <w:r>
              <w:t>Ghulam Mustafa Qureshi</w:t>
            </w:r>
          </w:p>
        </w:tc>
        <w:tc>
          <w:tcPr>
            <w:tcW w:w="627" w:type="dxa"/>
          </w:tcPr>
          <w:p w:rsidR="00CD54C9" w:rsidRDefault="00CD54C9">
            <w:r>
              <w:t>113030-P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DOI:10.21276/aimdr.2020.6.4.PVI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1931</w:t>
            </w:r>
          </w:p>
        </w:tc>
        <w:tc>
          <w:tcPr>
            <w:tcW w:w="437" w:type="dxa"/>
          </w:tcPr>
          <w:p w:rsidR="00CD54C9" w:rsidRDefault="00CD54C9">
            <w:r>
              <w:t>4684</w:t>
            </w:r>
          </w:p>
        </w:tc>
        <w:tc>
          <w:tcPr>
            <w:tcW w:w="643" w:type="dxa"/>
          </w:tcPr>
          <w:p w:rsidR="00CD54C9" w:rsidRDefault="00CD54C9">
            <w:r>
              <w:t>Rabiya Afzaal</w:t>
            </w:r>
          </w:p>
        </w:tc>
        <w:tc>
          <w:tcPr>
            <w:tcW w:w="681" w:type="dxa"/>
          </w:tcPr>
          <w:p w:rsidR="00CD54C9" w:rsidRDefault="00CD54C9">
            <w:r>
              <w:t>Muhammad Zeeshan</w:t>
            </w:r>
          </w:p>
        </w:tc>
        <w:tc>
          <w:tcPr>
            <w:tcW w:w="627" w:type="dxa"/>
          </w:tcPr>
          <w:p w:rsidR="00CD54C9" w:rsidRDefault="00CD54C9">
            <w:r>
              <w:t>105028-P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13.885714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58.885714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1932</w:t>
            </w:r>
          </w:p>
        </w:tc>
        <w:tc>
          <w:tcPr>
            <w:tcW w:w="437" w:type="dxa"/>
          </w:tcPr>
          <w:p w:rsidR="00CD54C9" w:rsidRDefault="00CD54C9">
            <w:r>
              <w:t>15868</w:t>
            </w:r>
          </w:p>
        </w:tc>
        <w:tc>
          <w:tcPr>
            <w:tcW w:w="643" w:type="dxa"/>
          </w:tcPr>
          <w:p w:rsidR="00CD54C9" w:rsidRDefault="00CD54C9">
            <w:r>
              <w:t>Sara Saleem</w:t>
            </w:r>
          </w:p>
        </w:tc>
        <w:tc>
          <w:tcPr>
            <w:tcW w:w="681" w:type="dxa"/>
          </w:tcPr>
          <w:p w:rsidR="00CD54C9" w:rsidRDefault="00CD54C9">
            <w:r>
              <w:t>Muhammad Saleem Chishti</w:t>
            </w:r>
          </w:p>
        </w:tc>
        <w:tc>
          <w:tcPr>
            <w:tcW w:w="627" w:type="dxa"/>
          </w:tcPr>
          <w:p w:rsidR="00CD54C9" w:rsidRDefault="00CD54C9">
            <w:r>
              <w:t>106971-P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https://doi.org/10.17605/OSF.IO/AQNYJ,       https://doi.org/10.17605/OSF.IO/2DJVC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1933</w:t>
            </w:r>
          </w:p>
        </w:tc>
        <w:tc>
          <w:tcPr>
            <w:tcW w:w="437" w:type="dxa"/>
          </w:tcPr>
          <w:p w:rsidR="00CD54C9" w:rsidRDefault="00CD54C9">
            <w:r>
              <w:t>19053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Khawaja Tanveer Mukhtar</w:t>
            </w:r>
          </w:p>
        </w:tc>
        <w:tc>
          <w:tcPr>
            <w:tcW w:w="627" w:type="dxa"/>
          </w:tcPr>
          <w:p w:rsidR="00CD54C9" w:rsidRDefault="00CD54C9">
            <w:r>
              <w:t>112242-P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1934</w:t>
            </w:r>
          </w:p>
        </w:tc>
        <w:tc>
          <w:tcPr>
            <w:tcW w:w="437" w:type="dxa"/>
          </w:tcPr>
          <w:p w:rsidR="00CD54C9" w:rsidRDefault="00CD54C9">
            <w:r>
              <w:t>19092</w:t>
            </w:r>
          </w:p>
        </w:tc>
        <w:tc>
          <w:tcPr>
            <w:tcW w:w="643" w:type="dxa"/>
          </w:tcPr>
          <w:p w:rsidR="00CD54C9" w:rsidRDefault="00CD54C9">
            <w:r>
              <w:t>Usman Bari</w:t>
            </w:r>
          </w:p>
        </w:tc>
        <w:tc>
          <w:tcPr>
            <w:tcW w:w="681" w:type="dxa"/>
          </w:tcPr>
          <w:p w:rsidR="00CD54C9" w:rsidRDefault="00CD54C9">
            <w:r>
              <w:t>Ehsan Bari</w:t>
            </w:r>
          </w:p>
        </w:tc>
        <w:tc>
          <w:tcPr>
            <w:tcW w:w="627" w:type="dxa"/>
          </w:tcPr>
          <w:p w:rsidR="00CD54C9" w:rsidRDefault="00CD54C9">
            <w:r>
              <w:t>114455-P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https://pjmhsonline.com/index.php/pjmhs/article/view/1521/1532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1935</w:t>
            </w:r>
          </w:p>
        </w:tc>
        <w:tc>
          <w:tcPr>
            <w:tcW w:w="437" w:type="dxa"/>
          </w:tcPr>
          <w:p w:rsidR="00CD54C9" w:rsidRDefault="00CD54C9">
            <w:r>
              <w:t>20423</w:t>
            </w:r>
          </w:p>
        </w:tc>
        <w:tc>
          <w:tcPr>
            <w:tcW w:w="643" w:type="dxa"/>
          </w:tcPr>
          <w:p w:rsidR="00CD54C9" w:rsidRDefault="00CD54C9">
            <w:r>
              <w:t>Qurat Ul Ain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720408-01-M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10.7759/cureus.5086,       10.7759/cureus.10858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1936</w:t>
            </w:r>
          </w:p>
        </w:tc>
        <w:tc>
          <w:tcPr>
            <w:tcW w:w="437" w:type="dxa"/>
          </w:tcPr>
          <w:p w:rsidR="00CD54C9" w:rsidRDefault="00CD54C9">
            <w:r>
              <w:t>15332</w:t>
            </w:r>
          </w:p>
        </w:tc>
        <w:tc>
          <w:tcPr>
            <w:tcW w:w="643" w:type="dxa"/>
          </w:tcPr>
          <w:p w:rsidR="00CD54C9" w:rsidRDefault="00CD54C9">
            <w:r>
              <w:t>Asma Waheed</w:t>
            </w:r>
          </w:p>
        </w:tc>
        <w:tc>
          <w:tcPr>
            <w:tcW w:w="681" w:type="dxa"/>
          </w:tcPr>
          <w:p w:rsidR="00CD54C9" w:rsidRDefault="00CD54C9">
            <w:r>
              <w:t>Muhammad Waheed Ahmad</w:t>
            </w:r>
          </w:p>
        </w:tc>
        <w:tc>
          <w:tcPr>
            <w:tcW w:w="627" w:type="dxa"/>
          </w:tcPr>
          <w:p w:rsidR="00CD54C9" w:rsidRDefault="00CD54C9">
            <w:r>
              <w:t>109318-P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13.865306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58.865306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1937</w:t>
            </w:r>
          </w:p>
        </w:tc>
        <w:tc>
          <w:tcPr>
            <w:tcW w:w="437" w:type="dxa"/>
          </w:tcPr>
          <w:p w:rsidR="00CD54C9" w:rsidRDefault="00CD54C9">
            <w:r>
              <w:t>2139</w:t>
            </w:r>
          </w:p>
        </w:tc>
        <w:tc>
          <w:tcPr>
            <w:tcW w:w="643" w:type="dxa"/>
          </w:tcPr>
          <w:p w:rsidR="00CD54C9" w:rsidRDefault="00CD54C9">
            <w:r>
              <w:t>Urooj Fatima</w:t>
            </w:r>
          </w:p>
        </w:tc>
        <w:tc>
          <w:tcPr>
            <w:tcW w:w="681" w:type="dxa"/>
          </w:tcPr>
          <w:p w:rsidR="00CD54C9" w:rsidRDefault="00CD54C9">
            <w:r>
              <w:t>M.Ikram Butt</w:t>
            </w:r>
          </w:p>
        </w:tc>
        <w:tc>
          <w:tcPr>
            <w:tcW w:w="627" w:type="dxa"/>
          </w:tcPr>
          <w:p w:rsidR="00CD54C9" w:rsidRDefault="00CD54C9">
            <w:r>
              <w:t>92191-P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1938</w:t>
            </w:r>
          </w:p>
        </w:tc>
        <w:tc>
          <w:tcPr>
            <w:tcW w:w="437" w:type="dxa"/>
          </w:tcPr>
          <w:p w:rsidR="00CD54C9" w:rsidRDefault="00CD54C9">
            <w:r>
              <w:t>20604</w:t>
            </w:r>
          </w:p>
        </w:tc>
        <w:tc>
          <w:tcPr>
            <w:tcW w:w="643" w:type="dxa"/>
          </w:tcPr>
          <w:p w:rsidR="00CD54C9" w:rsidRDefault="00CD54C9">
            <w:r>
              <w:t>Hamza Mujahid</w:t>
            </w:r>
          </w:p>
        </w:tc>
        <w:tc>
          <w:tcPr>
            <w:tcW w:w="681" w:type="dxa"/>
          </w:tcPr>
          <w:p w:rsidR="00CD54C9" w:rsidRDefault="00CD54C9">
            <w:r>
              <w:t>Allah Ditta Mujahid</w:t>
            </w:r>
          </w:p>
        </w:tc>
        <w:tc>
          <w:tcPr>
            <w:tcW w:w="627" w:type="dxa"/>
          </w:tcPr>
          <w:p w:rsidR="00CD54C9" w:rsidRDefault="00CD54C9">
            <w:r>
              <w:t>715483-01-M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1939</w:t>
            </w:r>
          </w:p>
        </w:tc>
        <w:tc>
          <w:tcPr>
            <w:tcW w:w="437" w:type="dxa"/>
          </w:tcPr>
          <w:p w:rsidR="00CD54C9" w:rsidRDefault="00CD54C9">
            <w:r>
              <w:t>21268</w:t>
            </w:r>
          </w:p>
        </w:tc>
        <w:tc>
          <w:tcPr>
            <w:tcW w:w="643" w:type="dxa"/>
          </w:tcPr>
          <w:p w:rsidR="00CD54C9" w:rsidRDefault="00CD54C9">
            <w:r>
              <w:t>Osama Munawar</w:t>
            </w:r>
          </w:p>
        </w:tc>
        <w:tc>
          <w:tcPr>
            <w:tcW w:w="681" w:type="dxa"/>
          </w:tcPr>
          <w:p w:rsidR="00CD54C9" w:rsidRDefault="00CD54C9">
            <w:r>
              <w:t>Munawar Abbas</w:t>
            </w:r>
          </w:p>
        </w:tc>
        <w:tc>
          <w:tcPr>
            <w:tcW w:w="627" w:type="dxa"/>
          </w:tcPr>
          <w:p w:rsidR="00CD54C9" w:rsidRDefault="00CD54C9">
            <w:r>
              <w:t>716884-01-M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1940</w:t>
            </w:r>
          </w:p>
        </w:tc>
        <w:tc>
          <w:tcPr>
            <w:tcW w:w="437" w:type="dxa"/>
          </w:tcPr>
          <w:p w:rsidR="00CD54C9" w:rsidRDefault="00CD54C9">
            <w:r>
              <w:t>20871</w:t>
            </w:r>
          </w:p>
        </w:tc>
        <w:tc>
          <w:tcPr>
            <w:tcW w:w="643" w:type="dxa"/>
          </w:tcPr>
          <w:p w:rsidR="00CD54C9" w:rsidRDefault="00CD54C9">
            <w:r>
              <w:t>Aftab Babu</w:t>
            </w:r>
          </w:p>
        </w:tc>
        <w:tc>
          <w:tcPr>
            <w:tcW w:w="681" w:type="dxa"/>
          </w:tcPr>
          <w:p w:rsidR="00CD54C9" w:rsidRDefault="00CD54C9">
            <w:r>
              <w:t>Anisur Rahman Ansari</w:t>
            </w:r>
          </w:p>
        </w:tc>
        <w:tc>
          <w:tcPr>
            <w:tcW w:w="627" w:type="dxa"/>
          </w:tcPr>
          <w:p w:rsidR="00CD54C9" w:rsidRDefault="00CD54C9">
            <w:r>
              <w:t>4608-F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1941</w:t>
            </w:r>
          </w:p>
        </w:tc>
        <w:tc>
          <w:tcPr>
            <w:tcW w:w="437" w:type="dxa"/>
          </w:tcPr>
          <w:p w:rsidR="00CD54C9" w:rsidRDefault="00CD54C9">
            <w:r>
              <w:t>20935</w:t>
            </w:r>
          </w:p>
        </w:tc>
        <w:tc>
          <w:tcPr>
            <w:tcW w:w="643" w:type="dxa"/>
          </w:tcPr>
          <w:p w:rsidR="00CD54C9" w:rsidRDefault="00CD54C9">
            <w:r>
              <w:t>Ali Imran Dhillon</w:t>
            </w:r>
          </w:p>
        </w:tc>
        <w:tc>
          <w:tcPr>
            <w:tcW w:w="681" w:type="dxa"/>
          </w:tcPr>
          <w:p w:rsidR="00CD54C9" w:rsidRDefault="00CD54C9">
            <w:r>
              <w:t>Tahir Imran Gulzar</w:t>
            </w:r>
          </w:p>
        </w:tc>
        <w:tc>
          <w:tcPr>
            <w:tcW w:w="627" w:type="dxa"/>
          </w:tcPr>
          <w:p w:rsidR="00CD54C9" w:rsidRDefault="00CD54C9">
            <w:r>
              <w:t>716410-01-M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https://doi.org/10.24018/ejmed.2021.3.1.679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1942</w:t>
            </w:r>
          </w:p>
        </w:tc>
        <w:tc>
          <w:tcPr>
            <w:tcW w:w="437" w:type="dxa"/>
          </w:tcPr>
          <w:p w:rsidR="00CD54C9" w:rsidRDefault="00CD54C9">
            <w:r>
              <w:t>21267</w:t>
            </w:r>
          </w:p>
        </w:tc>
        <w:tc>
          <w:tcPr>
            <w:tcW w:w="643" w:type="dxa"/>
          </w:tcPr>
          <w:p w:rsidR="00CD54C9" w:rsidRDefault="00CD54C9">
            <w:r>
              <w:t>Fatima Yousaf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715406-01-M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1943</w:t>
            </w:r>
          </w:p>
        </w:tc>
        <w:tc>
          <w:tcPr>
            <w:tcW w:w="437" w:type="dxa"/>
          </w:tcPr>
          <w:p w:rsidR="00CD54C9" w:rsidRDefault="00CD54C9">
            <w:r>
              <w:t>21157</w:t>
            </w:r>
          </w:p>
        </w:tc>
        <w:tc>
          <w:tcPr>
            <w:tcW w:w="643" w:type="dxa"/>
          </w:tcPr>
          <w:p w:rsidR="00CD54C9" w:rsidRDefault="00CD54C9">
            <w:r>
              <w:t>Hamayal Masood</w:t>
            </w:r>
          </w:p>
        </w:tc>
        <w:tc>
          <w:tcPr>
            <w:tcW w:w="681" w:type="dxa"/>
          </w:tcPr>
          <w:p w:rsidR="00CD54C9" w:rsidRDefault="00CD54C9">
            <w:r>
              <w:t>Masood Raza Tariq</w:t>
            </w:r>
          </w:p>
        </w:tc>
        <w:tc>
          <w:tcPr>
            <w:tcW w:w="627" w:type="dxa"/>
          </w:tcPr>
          <w:p w:rsidR="00CD54C9" w:rsidRDefault="00CD54C9">
            <w:r>
              <w:t>722264-01-M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1944</w:t>
            </w:r>
          </w:p>
        </w:tc>
        <w:tc>
          <w:tcPr>
            <w:tcW w:w="437" w:type="dxa"/>
          </w:tcPr>
          <w:p w:rsidR="00CD54C9" w:rsidRDefault="00CD54C9">
            <w:r>
              <w:t>21117</w:t>
            </w:r>
          </w:p>
        </w:tc>
        <w:tc>
          <w:tcPr>
            <w:tcW w:w="643" w:type="dxa"/>
          </w:tcPr>
          <w:p w:rsidR="00CD54C9" w:rsidRDefault="00CD54C9">
            <w:r>
              <w:t>Muhammad Hammad Mukhtar</w:t>
            </w:r>
          </w:p>
        </w:tc>
        <w:tc>
          <w:tcPr>
            <w:tcW w:w="681" w:type="dxa"/>
          </w:tcPr>
          <w:p w:rsidR="00CD54C9" w:rsidRDefault="00CD54C9">
            <w:r>
              <w:t>Mukhtar Ahmed</w:t>
            </w:r>
          </w:p>
        </w:tc>
        <w:tc>
          <w:tcPr>
            <w:tcW w:w="627" w:type="dxa"/>
          </w:tcPr>
          <w:p w:rsidR="00CD54C9" w:rsidRDefault="00CD54C9">
            <w:r>
              <w:t>745695-01-M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1945</w:t>
            </w:r>
          </w:p>
        </w:tc>
        <w:tc>
          <w:tcPr>
            <w:tcW w:w="437" w:type="dxa"/>
          </w:tcPr>
          <w:p w:rsidR="00CD54C9" w:rsidRDefault="00CD54C9">
            <w:r>
              <w:t>21571</w:t>
            </w:r>
          </w:p>
        </w:tc>
        <w:tc>
          <w:tcPr>
            <w:tcW w:w="643" w:type="dxa"/>
          </w:tcPr>
          <w:p w:rsidR="00CD54C9" w:rsidRDefault="00CD54C9">
            <w:r>
              <w:t>Muhammad Bilal</w:t>
            </w:r>
          </w:p>
        </w:tc>
        <w:tc>
          <w:tcPr>
            <w:tcW w:w="681" w:type="dxa"/>
          </w:tcPr>
          <w:p w:rsidR="00CD54C9" w:rsidRDefault="00CD54C9">
            <w:r>
              <w:t>Siddique Akbar</w:t>
            </w:r>
          </w:p>
        </w:tc>
        <w:tc>
          <w:tcPr>
            <w:tcW w:w="627" w:type="dxa"/>
          </w:tcPr>
          <w:p w:rsidR="00CD54C9" w:rsidRDefault="00CD54C9">
            <w:r>
              <w:t>745697-01-M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1946</w:t>
            </w:r>
          </w:p>
        </w:tc>
        <w:tc>
          <w:tcPr>
            <w:tcW w:w="437" w:type="dxa"/>
          </w:tcPr>
          <w:p w:rsidR="00CD54C9" w:rsidRDefault="00CD54C9">
            <w:r>
              <w:t>16660</w:t>
            </w:r>
          </w:p>
        </w:tc>
        <w:tc>
          <w:tcPr>
            <w:tcW w:w="643" w:type="dxa"/>
          </w:tcPr>
          <w:p w:rsidR="00CD54C9" w:rsidRDefault="00CD54C9">
            <w:r>
              <w:t>Hina Masood</w:t>
            </w:r>
          </w:p>
        </w:tc>
        <w:tc>
          <w:tcPr>
            <w:tcW w:w="681" w:type="dxa"/>
          </w:tcPr>
          <w:p w:rsidR="00CD54C9" w:rsidRDefault="00CD54C9">
            <w:r>
              <w:t>Masood Ahmed Khokhar</w:t>
            </w:r>
          </w:p>
        </w:tc>
        <w:tc>
          <w:tcPr>
            <w:tcW w:w="627" w:type="dxa"/>
          </w:tcPr>
          <w:p w:rsidR="00CD54C9" w:rsidRDefault="00CD54C9">
            <w:r>
              <w:t>116437-P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13.813861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58.813861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1947</w:t>
            </w:r>
          </w:p>
        </w:tc>
        <w:tc>
          <w:tcPr>
            <w:tcW w:w="437" w:type="dxa"/>
          </w:tcPr>
          <w:p w:rsidR="00CD54C9" w:rsidRDefault="00CD54C9">
            <w:r>
              <w:t>21935</w:t>
            </w:r>
          </w:p>
        </w:tc>
        <w:tc>
          <w:tcPr>
            <w:tcW w:w="643" w:type="dxa"/>
          </w:tcPr>
          <w:p w:rsidR="00CD54C9" w:rsidRDefault="00CD54C9">
            <w:r>
              <w:t>Arslan Asif</w:t>
            </w:r>
          </w:p>
        </w:tc>
        <w:tc>
          <w:tcPr>
            <w:tcW w:w="681" w:type="dxa"/>
          </w:tcPr>
          <w:p w:rsidR="00CD54C9" w:rsidRDefault="00CD54C9">
            <w:r>
              <w:t>Asif Ali</w:t>
            </w:r>
          </w:p>
        </w:tc>
        <w:tc>
          <w:tcPr>
            <w:tcW w:w="627" w:type="dxa"/>
          </w:tcPr>
          <w:p w:rsidR="00CD54C9" w:rsidRDefault="00CD54C9">
            <w:r>
              <w:t>717962-01M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1948</w:t>
            </w:r>
          </w:p>
        </w:tc>
        <w:tc>
          <w:tcPr>
            <w:tcW w:w="437" w:type="dxa"/>
          </w:tcPr>
          <w:p w:rsidR="00CD54C9" w:rsidRDefault="00CD54C9">
            <w:r>
              <w:t>21526</w:t>
            </w:r>
          </w:p>
        </w:tc>
        <w:tc>
          <w:tcPr>
            <w:tcW w:w="643" w:type="dxa"/>
          </w:tcPr>
          <w:p w:rsidR="00CD54C9" w:rsidRDefault="00CD54C9">
            <w:r>
              <w:t>Muneeba Shafiq</w:t>
            </w:r>
          </w:p>
        </w:tc>
        <w:tc>
          <w:tcPr>
            <w:tcW w:w="681" w:type="dxa"/>
          </w:tcPr>
          <w:p w:rsidR="00CD54C9" w:rsidRDefault="00CD54C9">
            <w:r>
              <w:t>Shafiq Ahmad</w:t>
            </w:r>
          </w:p>
        </w:tc>
        <w:tc>
          <w:tcPr>
            <w:tcW w:w="627" w:type="dxa"/>
          </w:tcPr>
          <w:p w:rsidR="00CD54C9" w:rsidRDefault="00CD54C9">
            <w:r>
              <w:t>717157-01-M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1949</w:t>
            </w:r>
          </w:p>
        </w:tc>
        <w:tc>
          <w:tcPr>
            <w:tcW w:w="437" w:type="dxa"/>
          </w:tcPr>
          <w:p w:rsidR="00CD54C9" w:rsidRDefault="00CD54C9">
            <w:r>
              <w:t>21091</w:t>
            </w:r>
          </w:p>
        </w:tc>
        <w:tc>
          <w:tcPr>
            <w:tcW w:w="643" w:type="dxa"/>
          </w:tcPr>
          <w:p w:rsidR="00CD54C9" w:rsidRDefault="00CD54C9">
            <w:r>
              <w:t>Muhammad Subhan Khan</w:t>
            </w:r>
          </w:p>
        </w:tc>
        <w:tc>
          <w:tcPr>
            <w:tcW w:w="681" w:type="dxa"/>
          </w:tcPr>
          <w:p w:rsidR="00CD54C9" w:rsidRDefault="00CD54C9">
            <w:r>
              <w:t>Naseer khan</w:t>
            </w:r>
          </w:p>
        </w:tc>
        <w:tc>
          <w:tcPr>
            <w:tcW w:w="627" w:type="dxa"/>
          </w:tcPr>
          <w:p w:rsidR="00CD54C9" w:rsidRDefault="00CD54C9">
            <w:r>
              <w:t>747152-03-M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1950</w:t>
            </w:r>
          </w:p>
        </w:tc>
        <w:tc>
          <w:tcPr>
            <w:tcW w:w="437" w:type="dxa"/>
          </w:tcPr>
          <w:p w:rsidR="00CD54C9" w:rsidRDefault="00CD54C9">
            <w:r>
              <w:t>22228</w:t>
            </w:r>
          </w:p>
        </w:tc>
        <w:tc>
          <w:tcPr>
            <w:tcW w:w="643" w:type="dxa"/>
          </w:tcPr>
          <w:p w:rsidR="00CD54C9" w:rsidRDefault="00CD54C9">
            <w:r>
              <w:t>Muhammad Umair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Zubair </w:t>
            </w:r>
          </w:p>
        </w:tc>
        <w:tc>
          <w:tcPr>
            <w:tcW w:w="627" w:type="dxa"/>
          </w:tcPr>
          <w:p w:rsidR="00CD54C9" w:rsidRDefault="00CD54C9">
            <w:r>
              <w:t>747388-01-M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1951</w:t>
            </w:r>
          </w:p>
        </w:tc>
        <w:tc>
          <w:tcPr>
            <w:tcW w:w="437" w:type="dxa"/>
          </w:tcPr>
          <w:p w:rsidR="00CD54C9" w:rsidRDefault="00CD54C9">
            <w:r>
              <w:t>17802</w:t>
            </w:r>
          </w:p>
        </w:tc>
        <w:tc>
          <w:tcPr>
            <w:tcW w:w="643" w:type="dxa"/>
          </w:tcPr>
          <w:p w:rsidR="00CD54C9" w:rsidRDefault="00CD54C9">
            <w:r>
              <w:t>Muhammad Abdur Rahman</w:t>
            </w:r>
          </w:p>
        </w:tc>
        <w:tc>
          <w:tcPr>
            <w:tcW w:w="681" w:type="dxa"/>
          </w:tcPr>
          <w:p w:rsidR="00CD54C9" w:rsidRDefault="00CD54C9">
            <w:r>
              <w:t>Nasir Abdur Rahman</w:t>
            </w:r>
          </w:p>
        </w:tc>
        <w:tc>
          <w:tcPr>
            <w:tcW w:w="627" w:type="dxa"/>
          </w:tcPr>
          <w:p w:rsidR="00CD54C9" w:rsidRDefault="00CD54C9">
            <w:r>
              <w:t>4490-F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13.804255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58.804255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1952</w:t>
            </w:r>
          </w:p>
        </w:tc>
        <w:tc>
          <w:tcPr>
            <w:tcW w:w="437" w:type="dxa"/>
          </w:tcPr>
          <w:p w:rsidR="00CD54C9" w:rsidRDefault="00CD54C9">
            <w:r>
              <w:t>17711</w:t>
            </w:r>
          </w:p>
        </w:tc>
        <w:tc>
          <w:tcPr>
            <w:tcW w:w="643" w:type="dxa"/>
          </w:tcPr>
          <w:p w:rsidR="00CD54C9" w:rsidRDefault="00CD54C9">
            <w:r>
              <w:t>Zumera Khalid</w:t>
            </w:r>
          </w:p>
        </w:tc>
        <w:tc>
          <w:tcPr>
            <w:tcW w:w="681" w:type="dxa"/>
          </w:tcPr>
          <w:p w:rsidR="00CD54C9" w:rsidRDefault="00CD54C9">
            <w:r>
              <w:t>Khalid Hafeez Khan</w:t>
            </w:r>
          </w:p>
        </w:tc>
        <w:tc>
          <w:tcPr>
            <w:tcW w:w="627" w:type="dxa"/>
          </w:tcPr>
          <w:p w:rsidR="00CD54C9" w:rsidRDefault="00CD54C9">
            <w:r>
              <w:t>112114-P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1953</w:t>
            </w:r>
          </w:p>
        </w:tc>
        <w:tc>
          <w:tcPr>
            <w:tcW w:w="437" w:type="dxa"/>
          </w:tcPr>
          <w:p w:rsidR="00CD54C9" w:rsidRDefault="00CD54C9">
            <w:r>
              <w:t>15631</w:t>
            </w:r>
          </w:p>
        </w:tc>
        <w:tc>
          <w:tcPr>
            <w:tcW w:w="643" w:type="dxa"/>
          </w:tcPr>
          <w:p w:rsidR="00CD54C9" w:rsidRDefault="00CD54C9">
            <w:r>
              <w:t>Dr Aima Khalid</w:t>
            </w:r>
          </w:p>
        </w:tc>
        <w:tc>
          <w:tcPr>
            <w:tcW w:w="681" w:type="dxa"/>
          </w:tcPr>
          <w:p w:rsidR="00CD54C9" w:rsidRDefault="00CD54C9">
            <w:r>
              <w:t>Aetzad Asghar</w:t>
            </w:r>
          </w:p>
        </w:tc>
        <w:tc>
          <w:tcPr>
            <w:tcW w:w="627" w:type="dxa"/>
          </w:tcPr>
          <w:p w:rsidR="00CD54C9" w:rsidRDefault="00CD54C9">
            <w:r>
              <w:t>96121-P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13.804167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1954</w:t>
            </w:r>
          </w:p>
        </w:tc>
        <w:tc>
          <w:tcPr>
            <w:tcW w:w="437" w:type="dxa"/>
          </w:tcPr>
          <w:p w:rsidR="00CD54C9" w:rsidRDefault="00CD54C9">
            <w:r>
              <w:t>4686</w:t>
            </w:r>
          </w:p>
        </w:tc>
        <w:tc>
          <w:tcPr>
            <w:tcW w:w="643" w:type="dxa"/>
          </w:tcPr>
          <w:p w:rsidR="00CD54C9" w:rsidRDefault="00CD54C9">
            <w:r>
              <w:t>Tehrim Asif</w:t>
            </w:r>
          </w:p>
        </w:tc>
        <w:tc>
          <w:tcPr>
            <w:tcW w:w="681" w:type="dxa"/>
          </w:tcPr>
          <w:p w:rsidR="00CD54C9" w:rsidRDefault="00CD54C9">
            <w:r>
              <w:t>Chauhdary Muhammad Asif</w:t>
            </w:r>
          </w:p>
        </w:tc>
        <w:tc>
          <w:tcPr>
            <w:tcW w:w="627" w:type="dxa"/>
          </w:tcPr>
          <w:p w:rsidR="00CD54C9" w:rsidRDefault="00CD54C9">
            <w:r>
              <w:t>105426-P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1955</w:t>
            </w:r>
          </w:p>
        </w:tc>
        <w:tc>
          <w:tcPr>
            <w:tcW w:w="437" w:type="dxa"/>
          </w:tcPr>
          <w:p w:rsidR="00CD54C9" w:rsidRDefault="00CD54C9">
            <w:r>
              <w:t>20969</w:t>
            </w:r>
          </w:p>
        </w:tc>
        <w:tc>
          <w:tcPr>
            <w:tcW w:w="643" w:type="dxa"/>
          </w:tcPr>
          <w:p w:rsidR="00CD54C9" w:rsidRDefault="00CD54C9">
            <w:r>
              <w:t>Zunaira Sadiq</w:t>
            </w:r>
          </w:p>
        </w:tc>
        <w:tc>
          <w:tcPr>
            <w:tcW w:w="681" w:type="dxa"/>
          </w:tcPr>
          <w:p w:rsidR="00CD54C9" w:rsidRDefault="00CD54C9">
            <w:r>
              <w:t>Muhammad sadiq nasir</w:t>
            </w:r>
          </w:p>
        </w:tc>
        <w:tc>
          <w:tcPr>
            <w:tcW w:w="627" w:type="dxa"/>
          </w:tcPr>
          <w:p w:rsidR="00CD54C9" w:rsidRDefault="00CD54C9">
            <w:r>
              <w:t>109039-P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1956</w:t>
            </w:r>
          </w:p>
        </w:tc>
        <w:tc>
          <w:tcPr>
            <w:tcW w:w="437" w:type="dxa"/>
          </w:tcPr>
          <w:p w:rsidR="00CD54C9" w:rsidRDefault="00CD54C9">
            <w:r>
              <w:t>20448</w:t>
            </w:r>
          </w:p>
        </w:tc>
        <w:tc>
          <w:tcPr>
            <w:tcW w:w="643" w:type="dxa"/>
          </w:tcPr>
          <w:p w:rsidR="00CD54C9" w:rsidRDefault="00CD54C9">
            <w:r>
              <w:t>Fahum Akhter</w:t>
            </w:r>
          </w:p>
        </w:tc>
        <w:tc>
          <w:tcPr>
            <w:tcW w:w="681" w:type="dxa"/>
          </w:tcPr>
          <w:p w:rsidR="00CD54C9" w:rsidRDefault="00CD54C9">
            <w:r>
              <w:t>Akhter Ali</w:t>
            </w:r>
          </w:p>
        </w:tc>
        <w:tc>
          <w:tcPr>
            <w:tcW w:w="627" w:type="dxa"/>
          </w:tcPr>
          <w:p w:rsidR="00CD54C9" w:rsidRDefault="00CD54C9">
            <w:r>
              <w:t>104986-p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1957</w:t>
            </w:r>
          </w:p>
        </w:tc>
        <w:tc>
          <w:tcPr>
            <w:tcW w:w="437" w:type="dxa"/>
          </w:tcPr>
          <w:p w:rsidR="00CD54C9" w:rsidRDefault="00CD54C9">
            <w:r>
              <w:t>15187</w:t>
            </w:r>
          </w:p>
        </w:tc>
        <w:tc>
          <w:tcPr>
            <w:tcW w:w="643" w:type="dxa"/>
          </w:tcPr>
          <w:p w:rsidR="00CD54C9" w:rsidRDefault="00CD54C9">
            <w:r>
              <w:t>Tayyaba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112448-P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58.77551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1958</w:t>
            </w:r>
          </w:p>
        </w:tc>
        <w:tc>
          <w:tcPr>
            <w:tcW w:w="437" w:type="dxa"/>
          </w:tcPr>
          <w:p w:rsidR="00CD54C9" w:rsidRDefault="00CD54C9">
            <w:r>
              <w:t>21951</w:t>
            </w:r>
          </w:p>
        </w:tc>
        <w:tc>
          <w:tcPr>
            <w:tcW w:w="643" w:type="dxa"/>
          </w:tcPr>
          <w:p w:rsidR="00CD54C9" w:rsidRDefault="00CD54C9">
            <w:r>
              <w:t>Anum Iftikhar</w:t>
            </w:r>
          </w:p>
        </w:tc>
        <w:tc>
          <w:tcPr>
            <w:tcW w:w="681" w:type="dxa"/>
          </w:tcPr>
          <w:p w:rsidR="00CD54C9" w:rsidRDefault="00CD54C9">
            <w:r>
              <w:t>Iftikhar Ahmed</w:t>
            </w:r>
          </w:p>
        </w:tc>
        <w:tc>
          <w:tcPr>
            <w:tcW w:w="627" w:type="dxa"/>
          </w:tcPr>
          <w:p w:rsidR="00CD54C9" w:rsidRDefault="00CD54C9">
            <w:r>
              <w:t>714712-01-M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13.772549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58.772549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1959</w:t>
            </w:r>
          </w:p>
        </w:tc>
        <w:tc>
          <w:tcPr>
            <w:tcW w:w="437" w:type="dxa"/>
          </w:tcPr>
          <w:p w:rsidR="00CD54C9" w:rsidRDefault="00CD54C9">
            <w:r>
              <w:t>17320</w:t>
            </w:r>
          </w:p>
        </w:tc>
        <w:tc>
          <w:tcPr>
            <w:tcW w:w="643" w:type="dxa"/>
          </w:tcPr>
          <w:p w:rsidR="00CD54C9" w:rsidRDefault="00CD54C9">
            <w:r>
              <w:t>Arooj Zahid</w:t>
            </w:r>
          </w:p>
        </w:tc>
        <w:tc>
          <w:tcPr>
            <w:tcW w:w="681" w:type="dxa"/>
          </w:tcPr>
          <w:p w:rsidR="00CD54C9" w:rsidRDefault="00CD54C9">
            <w:r>
              <w:t>Mian Muhammad Zahid Iqbal</w:t>
            </w:r>
          </w:p>
        </w:tc>
        <w:tc>
          <w:tcPr>
            <w:tcW w:w="627" w:type="dxa"/>
          </w:tcPr>
          <w:p w:rsidR="00CD54C9" w:rsidRDefault="00CD54C9">
            <w:r>
              <w:t>113153-P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1960</w:t>
            </w:r>
          </w:p>
        </w:tc>
        <w:tc>
          <w:tcPr>
            <w:tcW w:w="437" w:type="dxa"/>
          </w:tcPr>
          <w:p w:rsidR="00CD54C9" w:rsidRDefault="00CD54C9">
            <w:r>
              <w:t>20931</w:t>
            </w:r>
          </w:p>
        </w:tc>
        <w:tc>
          <w:tcPr>
            <w:tcW w:w="643" w:type="dxa"/>
          </w:tcPr>
          <w:p w:rsidR="00CD54C9" w:rsidRDefault="00CD54C9">
            <w:r>
              <w:t>Simrah Fakhar</w:t>
            </w:r>
          </w:p>
        </w:tc>
        <w:tc>
          <w:tcPr>
            <w:tcW w:w="681" w:type="dxa"/>
          </w:tcPr>
          <w:p w:rsidR="00CD54C9" w:rsidRDefault="00CD54C9">
            <w:r>
              <w:t xml:space="preserve">M Fakhar Arshad </w:t>
            </w:r>
          </w:p>
        </w:tc>
        <w:tc>
          <w:tcPr>
            <w:tcW w:w="627" w:type="dxa"/>
          </w:tcPr>
          <w:p w:rsidR="00CD54C9" w:rsidRDefault="00CD54C9">
            <w:r>
              <w:t>116592-P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1961</w:t>
            </w:r>
          </w:p>
        </w:tc>
        <w:tc>
          <w:tcPr>
            <w:tcW w:w="437" w:type="dxa"/>
          </w:tcPr>
          <w:p w:rsidR="00CD54C9" w:rsidRDefault="00CD54C9">
            <w:r>
              <w:t>20710</w:t>
            </w:r>
          </w:p>
        </w:tc>
        <w:tc>
          <w:tcPr>
            <w:tcW w:w="643" w:type="dxa"/>
          </w:tcPr>
          <w:p w:rsidR="00CD54C9" w:rsidRDefault="00CD54C9">
            <w:r>
              <w:t>Muhammad Muneeb</w:t>
            </w:r>
          </w:p>
        </w:tc>
        <w:tc>
          <w:tcPr>
            <w:tcW w:w="681" w:type="dxa"/>
          </w:tcPr>
          <w:p w:rsidR="00CD54C9" w:rsidRDefault="00CD54C9">
            <w:r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108684-P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1962</w:t>
            </w:r>
          </w:p>
        </w:tc>
        <w:tc>
          <w:tcPr>
            <w:tcW w:w="437" w:type="dxa"/>
          </w:tcPr>
          <w:p w:rsidR="00CD54C9" w:rsidRDefault="00CD54C9">
            <w:r>
              <w:t>17757</w:t>
            </w:r>
          </w:p>
        </w:tc>
        <w:tc>
          <w:tcPr>
            <w:tcW w:w="643" w:type="dxa"/>
          </w:tcPr>
          <w:p w:rsidR="00CD54C9" w:rsidRDefault="00CD54C9">
            <w:r>
              <w:t>Muhammad Faiq Umar</w:t>
            </w:r>
          </w:p>
        </w:tc>
        <w:tc>
          <w:tcPr>
            <w:tcW w:w="681" w:type="dxa"/>
          </w:tcPr>
          <w:p w:rsidR="00CD54C9" w:rsidRDefault="00CD54C9">
            <w:r>
              <w:t>Muhammad Umar</w:t>
            </w:r>
          </w:p>
        </w:tc>
        <w:tc>
          <w:tcPr>
            <w:tcW w:w="627" w:type="dxa"/>
          </w:tcPr>
          <w:p w:rsidR="00CD54C9" w:rsidRDefault="00CD54C9">
            <w:r>
              <w:t>108392-P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13.759184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58.759184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1963</w:t>
            </w:r>
          </w:p>
        </w:tc>
        <w:tc>
          <w:tcPr>
            <w:tcW w:w="437" w:type="dxa"/>
          </w:tcPr>
          <w:p w:rsidR="00CD54C9" w:rsidRDefault="00CD54C9">
            <w:r>
              <w:t>16874</w:t>
            </w:r>
          </w:p>
        </w:tc>
        <w:tc>
          <w:tcPr>
            <w:tcW w:w="643" w:type="dxa"/>
          </w:tcPr>
          <w:p w:rsidR="00CD54C9" w:rsidRDefault="00CD54C9">
            <w:r>
              <w:t>Dr Ayesha Perveen</w:t>
            </w:r>
          </w:p>
        </w:tc>
        <w:tc>
          <w:tcPr>
            <w:tcW w:w="681" w:type="dxa"/>
          </w:tcPr>
          <w:p w:rsidR="00CD54C9" w:rsidRDefault="00CD54C9">
            <w:r>
              <w:t>Abdul Latif</w:t>
            </w:r>
          </w:p>
        </w:tc>
        <w:tc>
          <w:tcPr>
            <w:tcW w:w="627" w:type="dxa"/>
          </w:tcPr>
          <w:p w:rsidR="00CD54C9" w:rsidRDefault="00CD54C9">
            <w:r>
              <w:t>105140-P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1964</w:t>
            </w:r>
          </w:p>
        </w:tc>
        <w:tc>
          <w:tcPr>
            <w:tcW w:w="437" w:type="dxa"/>
          </w:tcPr>
          <w:p w:rsidR="00CD54C9" w:rsidRDefault="00CD54C9">
            <w:r>
              <w:t>20690</w:t>
            </w:r>
          </w:p>
        </w:tc>
        <w:tc>
          <w:tcPr>
            <w:tcW w:w="643" w:type="dxa"/>
          </w:tcPr>
          <w:p w:rsidR="00CD54C9" w:rsidRDefault="00CD54C9">
            <w:r>
              <w:t>Iqra Gulzar</w:t>
            </w:r>
          </w:p>
        </w:tc>
        <w:tc>
          <w:tcPr>
            <w:tcW w:w="681" w:type="dxa"/>
          </w:tcPr>
          <w:p w:rsidR="00CD54C9" w:rsidRDefault="00CD54C9">
            <w:r>
              <w:t>Sheikh Gulzar Ahmed</w:t>
            </w:r>
          </w:p>
        </w:tc>
        <w:tc>
          <w:tcPr>
            <w:tcW w:w="627" w:type="dxa"/>
          </w:tcPr>
          <w:p w:rsidR="00CD54C9" w:rsidRDefault="00CD54C9">
            <w:r>
              <w:t>715777-01-M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1965</w:t>
            </w:r>
          </w:p>
        </w:tc>
        <w:tc>
          <w:tcPr>
            <w:tcW w:w="437" w:type="dxa"/>
          </w:tcPr>
          <w:p w:rsidR="00CD54C9" w:rsidRDefault="00CD54C9">
            <w:r>
              <w:t>20598</w:t>
            </w:r>
          </w:p>
        </w:tc>
        <w:tc>
          <w:tcPr>
            <w:tcW w:w="643" w:type="dxa"/>
          </w:tcPr>
          <w:p w:rsidR="00CD54C9" w:rsidRDefault="00CD54C9">
            <w:r>
              <w:t>Fareeha Jabeen</w:t>
            </w:r>
          </w:p>
        </w:tc>
        <w:tc>
          <w:tcPr>
            <w:tcW w:w="681" w:type="dxa"/>
          </w:tcPr>
          <w:p w:rsidR="00CD54C9" w:rsidRDefault="00CD54C9">
            <w:r>
              <w:t>Muhammad Aslam Nayyar</w:t>
            </w:r>
          </w:p>
        </w:tc>
        <w:tc>
          <w:tcPr>
            <w:tcW w:w="627" w:type="dxa"/>
          </w:tcPr>
          <w:p w:rsidR="00CD54C9" w:rsidRDefault="00CD54C9">
            <w:r>
              <w:t xml:space="preserve">714074-01-M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13.729412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58.729412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1966</w:t>
            </w:r>
          </w:p>
        </w:tc>
        <w:tc>
          <w:tcPr>
            <w:tcW w:w="437" w:type="dxa"/>
          </w:tcPr>
          <w:p w:rsidR="00CD54C9" w:rsidRDefault="00CD54C9">
            <w:r>
              <w:t>22131</w:t>
            </w:r>
          </w:p>
        </w:tc>
        <w:tc>
          <w:tcPr>
            <w:tcW w:w="643" w:type="dxa"/>
          </w:tcPr>
          <w:p w:rsidR="00CD54C9" w:rsidRDefault="00CD54C9">
            <w:r>
              <w:t>Ezza Maryam</w:t>
            </w:r>
          </w:p>
        </w:tc>
        <w:tc>
          <w:tcPr>
            <w:tcW w:w="681" w:type="dxa"/>
          </w:tcPr>
          <w:p w:rsidR="00CD54C9" w:rsidRDefault="00CD54C9">
            <w:r>
              <w:t>Akhtar mehmood</w:t>
            </w:r>
          </w:p>
        </w:tc>
        <w:tc>
          <w:tcPr>
            <w:tcW w:w="627" w:type="dxa"/>
          </w:tcPr>
          <w:p w:rsidR="00CD54C9" w:rsidRDefault="00CD54C9">
            <w:r>
              <w:t>717392-01-M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1967</w:t>
            </w:r>
          </w:p>
        </w:tc>
        <w:tc>
          <w:tcPr>
            <w:tcW w:w="437" w:type="dxa"/>
          </w:tcPr>
          <w:p w:rsidR="00CD54C9" w:rsidRDefault="00CD54C9">
            <w:r>
              <w:t>22317</w:t>
            </w:r>
          </w:p>
        </w:tc>
        <w:tc>
          <w:tcPr>
            <w:tcW w:w="643" w:type="dxa"/>
          </w:tcPr>
          <w:p w:rsidR="00CD54C9" w:rsidRDefault="00CD54C9">
            <w:r>
              <w:t>Afia Iftikhar</w:t>
            </w:r>
          </w:p>
        </w:tc>
        <w:tc>
          <w:tcPr>
            <w:tcW w:w="681" w:type="dxa"/>
          </w:tcPr>
          <w:p w:rsidR="00CD54C9" w:rsidRDefault="00CD54C9">
            <w:r>
              <w:t>Iftikhar Ahmad</w:t>
            </w:r>
          </w:p>
        </w:tc>
        <w:tc>
          <w:tcPr>
            <w:tcW w:w="627" w:type="dxa"/>
          </w:tcPr>
          <w:p w:rsidR="00CD54C9" w:rsidRDefault="00CD54C9">
            <w:r>
              <w:t>108030-P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1968</w:t>
            </w:r>
          </w:p>
        </w:tc>
        <w:tc>
          <w:tcPr>
            <w:tcW w:w="437" w:type="dxa"/>
          </w:tcPr>
          <w:p w:rsidR="00CD54C9" w:rsidRDefault="00CD54C9">
            <w:r>
              <w:t>18501</w:t>
            </w:r>
          </w:p>
        </w:tc>
        <w:tc>
          <w:tcPr>
            <w:tcW w:w="643" w:type="dxa"/>
          </w:tcPr>
          <w:p w:rsidR="00CD54C9" w:rsidRDefault="00CD54C9">
            <w:r>
              <w:t>Saira Latif</w:t>
            </w:r>
          </w:p>
        </w:tc>
        <w:tc>
          <w:tcPr>
            <w:tcW w:w="681" w:type="dxa"/>
          </w:tcPr>
          <w:p w:rsidR="00CD54C9" w:rsidRDefault="00CD54C9">
            <w:r>
              <w:t>Muhammad Latif</w:t>
            </w:r>
          </w:p>
        </w:tc>
        <w:tc>
          <w:tcPr>
            <w:tcW w:w="627" w:type="dxa"/>
          </w:tcPr>
          <w:p w:rsidR="00CD54C9" w:rsidRDefault="00CD54C9">
            <w:r>
              <w:t>111544-P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1969</w:t>
            </w:r>
          </w:p>
        </w:tc>
        <w:tc>
          <w:tcPr>
            <w:tcW w:w="437" w:type="dxa"/>
          </w:tcPr>
          <w:p w:rsidR="00CD54C9" w:rsidRDefault="00CD54C9">
            <w:r>
              <w:t>15230</w:t>
            </w:r>
          </w:p>
        </w:tc>
        <w:tc>
          <w:tcPr>
            <w:tcW w:w="643" w:type="dxa"/>
          </w:tcPr>
          <w:p w:rsidR="00CD54C9" w:rsidRDefault="00CD54C9">
            <w:r>
              <w:t>Zahra Zaheer</w:t>
            </w:r>
          </w:p>
        </w:tc>
        <w:tc>
          <w:tcPr>
            <w:tcW w:w="681" w:type="dxa"/>
          </w:tcPr>
          <w:p w:rsidR="00CD54C9" w:rsidRDefault="00CD54C9">
            <w:r>
              <w:t>Muhammad Zaheer</w:t>
            </w:r>
          </w:p>
        </w:tc>
        <w:tc>
          <w:tcPr>
            <w:tcW w:w="627" w:type="dxa"/>
          </w:tcPr>
          <w:p w:rsidR="00CD54C9" w:rsidRDefault="00CD54C9">
            <w:r>
              <w:t>102168-P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1970</w:t>
            </w:r>
          </w:p>
        </w:tc>
        <w:tc>
          <w:tcPr>
            <w:tcW w:w="437" w:type="dxa"/>
          </w:tcPr>
          <w:p w:rsidR="00CD54C9" w:rsidRDefault="00CD54C9">
            <w:r>
              <w:t>5934</w:t>
            </w:r>
          </w:p>
        </w:tc>
        <w:tc>
          <w:tcPr>
            <w:tcW w:w="643" w:type="dxa"/>
          </w:tcPr>
          <w:p w:rsidR="00CD54C9" w:rsidRDefault="00CD54C9">
            <w:r>
              <w:t>Farwa Komal</w:t>
            </w:r>
          </w:p>
        </w:tc>
        <w:tc>
          <w:tcPr>
            <w:tcW w:w="681" w:type="dxa"/>
          </w:tcPr>
          <w:p w:rsidR="00CD54C9" w:rsidRDefault="00CD54C9">
            <w:r>
              <w:t>Muhammad Akram Qurashi</w:t>
            </w:r>
          </w:p>
        </w:tc>
        <w:tc>
          <w:tcPr>
            <w:tcW w:w="627" w:type="dxa"/>
          </w:tcPr>
          <w:p w:rsidR="00CD54C9" w:rsidRDefault="00CD54C9">
            <w:r>
              <w:t>104526-P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1971</w:t>
            </w:r>
          </w:p>
        </w:tc>
        <w:tc>
          <w:tcPr>
            <w:tcW w:w="437" w:type="dxa"/>
          </w:tcPr>
          <w:p w:rsidR="00CD54C9" w:rsidRDefault="00CD54C9">
            <w:r>
              <w:t>22267</w:t>
            </w:r>
          </w:p>
        </w:tc>
        <w:tc>
          <w:tcPr>
            <w:tcW w:w="643" w:type="dxa"/>
          </w:tcPr>
          <w:p w:rsidR="00CD54C9" w:rsidRDefault="00CD54C9">
            <w:r>
              <w:t>Hamna Nadeem</w:t>
            </w:r>
          </w:p>
        </w:tc>
        <w:tc>
          <w:tcPr>
            <w:tcW w:w="681" w:type="dxa"/>
          </w:tcPr>
          <w:p w:rsidR="00CD54C9" w:rsidRDefault="00CD54C9">
            <w:r>
              <w:t>Munir Ahmad Nadeem</w:t>
            </w:r>
          </w:p>
        </w:tc>
        <w:tc>
          <w:tcPr>
            <w:tcW w:w="627" w:type="dxa"/>
          </w:tcPr>
          <w:p w:rsidR="00CD54C9" w:rsidRDefault="00CD54C9">
            <w:r>
              <w:t>715145-01-M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1972</w:t>
            </w:r>
          </w:p>
        </w:tc>
        <w:tc>
          <w:tcPr>
            <w:tcW w:w="437" w:type="dxa"/>
          </w:tcPr>
          <w:p w:rsidR="00CD54C9" w:rsidRDefault="00CD54C9">
            <w:r>
              <w:t>18348</w:t>
            </w:r>
          </w:p>
        </w:tc>
        <w:tc>
          <w:tcPr>
            <w:tcW w:w="643" w:type="dxa"/>
          </w:tcPr>
          <w:p w:rsidR="00CD54C9" w:rsidRDefault="00CD54C9">
            <w:r>
              <w:t>Ayesha Saghir</w:t>
            </w:r>
          </w:p>
        </w:tc>
        <w:tc>
          <w:tcPr>
            <w:tcW w:w="681" w:type="dxa"/>
          </w:tcPr>
          <w:p w:rsidR="00CD54C9" w:rsidRDefault="00CD54C9">
            <w:r>
              <w:t>Saghir Ahmed</w:t>
            </w:r>
          </w:p>
        </w:tc>
        <w:tc>
          <w:tcPr>
            <w:tcW w:w="627" w:type="dxa"/>
          </w:tcPr>
          <w:p w:rsidR="00CD54C9" w:rsidRDefault="00CD54C9">
            <w:r>
              <w:t>712921-01-M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16.216327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58.716327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1973</w:t>
            </w:r>
          </w:p>
        </w:tc>
        <w:tc>
          <w:tcPr>
            <w:tcW w:w="437" w:type="dxa"/>
          </w:tcPr>
          <w:p w:rsidR="00CD54C9" w:rsidRDefault="00CD54C9">
            <w:r>
              <w:t>21204</w:t>
            </w:r>
          </w:p>
        </w:tc>
        <w:tc>
          <w:tcPr>
            <w:tcW w:w="643" w:type="dxa"/>
          </w:tcPr>
          <w:p w:rsidR="00CD54C9" w:rsidRDefault="00CD54C9">
            <w:r>
              <w:t>Rabbia Waqar</w:t>
            </w:r>
          </w:p>
        </w:tc>
        <w:tc>
          <w:tcPr>
            <w:tcW w:w="681" w:type="dxa"/>
          </w:tcPr>
          <w:p w:rsidR="00CD54C9" w:rsidRDefault="00CD54C9">
            <w:r>
              <w:t>Muhammad waqar mirza</w:t>
            </w:r>
          </w:p>
        </w:tc>
        <w:tc>
          <w:tcPr>
            <w:tcW w:w="627" w:type="dxa"/>
          </w:tcPr>
          <w:p w:rsidR="00CD54C9" w:rsidRDefault="00CD54C9">
            <w:r>
              <w:t>112837‐p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1974</w:t>
            </w:r>
          </w:p>
        </w:tc>
        <w:tc>
          <w:tcPr>
            <w:tcW w:w="437" w:type="dxa"/>
          </w:tcPr>
          <w:p w:rsidR="00CD54C9" w:rsidRDefault="00CD54C9">
            <w:r>
              <w:t>16824</w:t>
            </w:r>
          </w:p>
        </w:tc>
        <w:tc>
          <w:tcPr>
            <w:tcW w:w="643" w:type="dxa"/>
          </w:tcPr>
          <w:p w:rsidR="00CD54C9" w:rsidRDefault="00CD54C9">
            <w:r>
              <w:t>Shaista Khadim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112221-P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1975</w:t>
            </w:r>
          </w:p>
        </w:tc>
        <w:tc>
          <w:tcPr>
            <w:tcW w:w="437" w:type="dxa"/>
          </w:tcPr>
          <w:p w:rsidR="00CD54C9" w:rsidRDefault="00CD54C9">
            <w:r>
              <w:t>17714</w:t>
            </w:r>
          </w:p>
        </w:tc>
        <w:tc>
          <w:tcPr>
            <w:tcW w:w="643" w:type="dxa"/>
          </w:tcPr>
          <w:p w:rsidR="00CD54C9" w:rsidRDefault="00CD54C9">
            <w:r>
              <w:t>Mariyam Khalid</w:t>
            </w:r>
          </w:p>
        </w:tc>
        <w:tc>
          <w:tcPr>
            <w:tcW w:w="681" w:type="dxa"/>
          </w:tcPr>
          <w:p w:rsidR="00CD54C9" w:rsidRDefault="00CD54C9">
            <w:r>
              <w:t>Khalid Dawud</w:t>
            </w:r>
          </w:p>
        </w:tc>
        <w:tc>
          <w:tcPr>
            <w:tcW w:w="627" w:type="dxa"/>
          </w:tcPr>
          <w:p w:rsidR="00CD54C9" w:rsidRDefault="00CD54C9">
            <w:r>
              <w:t>108755-P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13.697959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58.697959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1976</w:t>
            </w:r>
          </w:p>
        </w:tc>
        <w:tc>
          <w:tcPr>
            <w:tcW w:w="437" w:type="dxa"/>
          </w:tcPr>
          <w:p w:rsidR="00CD54C9" w:rsidRDefault="00CD54C9">
            <w:r>
              <w:t>20960</w:t>
            </w:r>
          </w:p>
        </w:tc>
        <w:tc>
          <w:tcPr>
            <w:tcW w:w="643" w:type="dxa"/>
          </w:tcPr>
          <w:p w:rsidR="00CD54C9" w:rsidRDefault="00CD54C9">
            <w:r>
              <w:t>Zainab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716596-01-M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1977</w:t>
            </w:r>
          </w:p>
        </w:tc>
        <w:tc>
          <w:tcPr>
            <w:tcW w:w="437" w:type="dxa"/>
          </w:tcPr>
          <w:p w:rsidR="00CD54C9" w:rsidRDefault="00CD54C9">
            <w:r>
              <w:t>20703</w:t>
            </w:r>
          </w:p>
        </w:tc>
        <w:tc>
          <w:tcPr>
            <w:tcW w:w="643" w:type="dxa"/>
          </w:tcPr>
          <w:p w:rsidR="00CD54C9" w:rsidRDefault="00CD54C9">
            <w:r>
              <w:t>Anosha Fatima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Waheed </w:t>
            </w:r>
          </w:p>
        </w:tc>
        <w:tc>
          <w:tcPr>
            <w:tcW w:w="627" w:type="dxa"/>
          </w:tcPr>
          <w:p w:rsidR="00CD54C9" w:rsidRDefault="00CD54C9">
            <w:r>
              <w:t>712160-01-M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13.685714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58.685714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https://doi.org/10.37939/jrmc.v25i1.1643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1978</w:t>
            </w:r>
          </w:p>
        </w:tc>
        <w:tc>
          <w:tcPr>
            <w:tcW w:w="437" w:type="dxa"/>
          </w:tcPr>
          <w:p w:rsidR="00CD54C9" w:rsidRDefault="00CD54C9">
            <w:r>
              <w:t>17742</w:t>
            </w:r>
          </w:p>
        </w:tc>
        <w:tc>
          <w:tcPr>
            <w:tcW w:w="643" w:type="dxa"/>
          </w:tcPr>
          <w:p w:rsidR="00CD54C9" w:rsidRDefault="00CD54C9">
            <w:r>
              <w:t>Aqsa Khalid</w:t>
            </w:r>
          </w:p>
        </w:tc>
        <w:tc>
          <w:tcPr>
            <w:tcW w:w="681" w:type="dxa"/>
          </w:tcPr>
          <w:p w:rsidR="00CD54C9" w:rsidRDefault="00CD54C9">
            <w:r>
              <w:t>khalid Javaid</w:t>
            </w:r>
          </w:p>
        </w:tc>
        <w:tc>
          <w:tcPr>
            <w:tcW w:w="627" w:type="dxa"/>
          </w:tcPr>
          <w:p w:rsidR="00CD54C9" w:rsidRDefault="00CD54C9">
            <w:r>
              <w:t>112356_P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13.671287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58.671287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1979</w:t>
            </w:r>
          </w:p>
        </w:tc>
        <w:tc>
          <w:tcPr>
            <w:tcW w:w="437" w:type="dxa"/>
          </w:tcPr>
          <w:p w:rsidR="00CD54C9" w:rsidRDefault="00CD54C9">
            <w:r>
              <w:t>18031</w:t>
            </w:r>
          </w:p>
        </w:tc>
        <w:tc>
          <w:tcPr>
            <w:tcW w:w="643" w:type="dxa"/>
          </w:tcPr>
          <w:p w:rsidR="00CD54C9" w:rsidRDefault="00CD54C9">
            <w:r>
              <w:t>Noman Mustafa</w:t>
            </w:r>
          </w:p>
        </w:tc>
        <w:tc>
          <w:tcPr>
            <w:tcW w:w="681" w:type="dxa"/>
          </w:tcPr>
          <w:p w:rsidR="00CD54C9" w:rsidRDefault="00CD54C9">
            <w:r>
              <w:t>Ghulam Mustafa</w:t>
            </w:r>
          </w:p>
        </w:tc>
        <w:tc>
          <w:tcPr>
            <w:tcW w:w="627" w:type="dxa"/>
          </w:tcPr>
          <w:p w:rsidR="00CD54C9" w:rsidRDefault="00CD54C9">
            <w:r>
              <w:t>115654-P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16.164912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58.664912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1980</w:t>
            </w:r>
          </w:p>
        </w:tc>
        <w:tc>
          <w:tcPr>
            <w:tcW w:w="437" w:type="dxa"/>
          </w:tcPr>
          <w:p w:rsidR="00CD54C9" w:rsidRDefault="00CD54C9">
            <w:r>
              <w:t>17828</w:t>
            </w:r>
          </w:p>
        </w:tc>
        <w:tc>
          <w:tcPr>
            <w:tcW w:w="643" w:type="dxa"/>
          </w:tcPr>
          <w:p w:rsidR="00CD54C9" w:rsidRDefault="00CD54C9">
            <w:r>
              <w:t>Haadi Tahir</w:t>
            </w:r>
          </w:p>
        </w:tc>
        <w:tc>
          <w:tcPr>
            <w:tcW w:w="681" w:type="dxa"/>
          </w:tcPr>
          <w:p w:rsidR="00CD54C9" w:rsidRDefault="00CD54C9">
            <w:r>
              <w:t>Dr. Tahir Naveed</w:t>
            </w:r>
          </w:p>
        </w:tc>
        <w:tc>
          <w:tcPr>
            <w:tcW w:w="627" w:type="dxa"/>
          </w:tcPr>
          <w:p w:rsidR="00CD54C9" w:rsidRDefault="00CD54C9">
            <w:r>
              <w:t>116358-P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1981</w:t>
            </w:r>
          </w:p>
        </w:tc>
        <w:tc>
          <w:tcPr>
            <w:tcW w:w="437" w:type="dxa"/>
          </w:tcPr>
          <w:p w:rsidR="00CD54C9" w:rsidRDefault="00CD54C9">
            <w:r>
              <w:t>20367</w:t>
            </w:r>
          </w:p>
        </w:tc>
        <w:tc>
          <w:tcPr>
            <w:tcW w:w="643" w:type="dxa"/>
          </w:tcPr>
          <w:p w:rsidR="00CD54C9" w:rsidRDefault="00CD54C9">
            <w:r>
              <w:t>Abdur Rahman Qureshi</w:t>
            </w:r>
          </w:p>
        </w:tc>
        <w:tc>
          <w:tcPr>
            <w:tcW w:w="681" w:type="dxa"/>
          </w:tcPr>
          <w:p w:rsidR="00CD54C9" w:rsidRDefault="00CD54C9">
            <w:r>
              <w:t>Mohammad Luqman Qureshi</w:t>
            </w:r>
          </w:p>
        </w:tc>
        <w:tc>
          <w:tcPr>
            <w:tcW w:w="627" w:type="dxa"/>
          </w:tcPr>
          <w:p w:rsidR="00CD54C9" w:rsidRDefault="00CD54C9">
            <w:r>
              <w:t>719046-01-M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1982</w:t>
            </w:r>
          </w:p>
        </w:tc>
        <w:tc>
          <w:tcPr>
            <w:tcW w:w="437" w:type="dxa"/>
          </w:tcPr>
          <w:p w:rsidR="00CD54C9" w:rsidRDefault="00CD54C9">
            <w:r>
              <w:t>6981</w:t>
            </w:r>
          </w:p>
        </w:tc>
        <w:tc>
          <w:tcPr>
            <w:tcW w:w="643" w:type="dxa"/>
          </w:tcPr>
          <w:p w:rsidR="00CD54C9" w:rsidRDefault="00CD54C9">
            <w:r>
              <w:t>Aiman Sarwar</w:t>
            </w:r>
          </w:p>
        </w:tc>
        <w:tc>
          <w:tcPr>
            <w:tcW w:w="681" w:type="dxa"/>
          </w:tcPr>
          <w:p w:rsidR="00CD54C9" w:rsidRDefault="00CD54C9">
            <w:r>
              <w:t>Ch.Muhammad Sarwar</w:t>
            </w:r>
          </w:p>
        </w:tc>
        <w:tc>
          <w:tcPr>
            <w:tcW w:w="627" w:type="dxa"/>
          </w:tcPr>
          <w:p w:rsidR="00CD54C9" w:rsidRDefault="00CD54C9">
            <w:r>
              <w:t>105125-p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13.657143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58.657143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1983</w:t>
            </w:r>
          </w:p>
        </w:tc>
        <w:tc>
          <w:tcPr>
            <w:tcW w:w="437" w:type="dxa"/>
          </w:tcPr>
          <w:p w:rsidR="00CD54C9" w:rsidRDefault="00CD54C9">
            <w:r>
              <w:t>20371</w:t>
            </w:r>
          </w:p>
        </w:tc>
        <w:tc>
          <w:tcPr>
            <w:tcW w:w="643" w:type="dxa"/>
          </w:tcPr>
          <w:p w:rsidR="00CD54C9" w:rsidRDefault="00CD54C9">
            <w:r>
              <w:t>Haleema Azam</w:t>
            </w:r>
          </w:p>
        </w:tc>
        <w:tc>
          <w:tcPr>
            <w:tcW w:w="681" w:type="dxa"/>
          </w:tcPr>
          <w:p w:rsidR="00CD54C9" w:rsidRDefault="00CD54C9">
            <w:r>
              <w:t>Hamid waqas</w:t>
            </w:r>
          </w:p>
        </w:tc>
        <w:tc>
          <w:tcPr>
            <w:tcW w:w="627" w:type="dxa"/>
          </w:tcPr>
          <w:p w:rsidR="00CD54C9" w:rsidRDefault="00CD54C9">
            <w:r>
              <w:t xml:space="preserve">81222-S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1984</w:t>
            </w:r>
          </w:p>
        </w:tc>
        <w:tc>
          <w:tcPr>
            <w:tcW w:w="437" w:type="dxa"/>
          </w:tcPr>
          <w:p w:rsidR="00CD54C9" w:rsidRDefault="00CD54C9">
            <w:r>
              <w:t>21902</w:t>
            </w:r>
          </w:p>
        </w:tc>
        <w:tc>
          <w:tcPr>
            <w:tcW w:w="643" w:type="dxa"/>
          </w:tcPr>
          <w:p w:rsidR="00CD54C9" w:rsidRDefault="00CD54C9">
            <w:r>
              <w:t>Eesha Razia</w:t>
            </w:r>
          </w:p>
        </w:tc>
        <w:tc>
          <w:tcPr>
            <w:tcW w:w="681" w:type="dxa"/>
          </w:tcPr>
          <w:p w:rsidR="00CD54C9" w:rsidRDefault="00CD54C9">
            <w:r>
              <w:t>Asif Nadeem</w:t>
            </w:r>
          </w:p>
        </w:tc>
        <w:tc>
          <w:tcPr>
            <w:tcW w:w="627" w:type="dxa"/>
          </w:tcPr>
          <w:p w:rsidR="00CD54C9" w:rsidRDefault="00CD54C9">
            <w:r>
              <w:t>716565-01-M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13.653061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58.653061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1985</w:t>
            </w:r>
          </w:p>
        </w:tc>
        <w:tc>
          <w:tcPr>
            <w:tcW w:w="437" w:type="dxa"/>
          </w:tcPr>
          <w:p w:rsidR="00CD54C9" w:rsidRDefault="00CD54C9">
            <w:r>
              <w:t>21584</w:t>
            </w:r>
          </w:p>
        </w:tc>
        <w:tc>
          <w:tcPr>
            <w:tcW w:w="643" w:type="dxa"/>
          </w:tcPr>
          <w:p w:rsidR="00CD54C9" w:rsidRDefault="00CD54C9">
            <w:r>
              <w:t>Aneeza Ashfaq</w:t>
            </w:r>
          </w:p>
        </w:tc>
        <w:tc>
          <w:tcPr>
            <w:tcW w:w="681" w:type="dxa"/>
          </w:tcPr>
          <w:p w:rsidR="00CD54C9" w:rsidRDefault="00CD54C9">
            <w:r>
              <w:t>Muhammad Ashfaq</w:t>
            </w:r>
          </w:p>
        </w:tc>
        <w:tc>
          <w:tcPr>
            <w:tcW w:w="627" w:type="dxa"/>
          </w:tcPr>
          <w:p w:rsidR="00CD54C9" w:rsidRDefault="00CD54C9">
            <w:r>
              <w:t>718855-01-M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1986</w:t>
            </w:r>
          </w:p>
        </w:tc>
        <w:tc>
          <w:tcPr>
            <w:tcW w:w="437" w:type="dxa"/>
          </w:tcPr>
          <w:p w:rsidR="00CD54C9" w:rsidRDefault="00CD54C9">
            <w:r>
              <w:t>15101</w:t>
            </w:r>
          </w:p>
        </w:tc>
        <w:tc>
          <w:tcPr>
            <w:tcW w:w="643" w:type="dxa"/>
          </w:tcPr>
          <w:p w:rsidR="00CD54C9" w:rsidRDefault="00CD54C9">
            <w:r>
              <w:t>Navaal Anjum</w:t>
            </w:r>
          </w:p>
        </w:tc>
        <w:tc>
          <w:tcPr>
            <w:tcW w:w="681" w:type="dxa"/>
          </w:tcPr>
          <w:p w:rsidR="00CD54C9" w:rsidRDefault="00CD54C9">
            <w:r>
              <w:t>Shahzad Anjum</w:t>
            </w:r>
          </w:p>
        </w:tc>
        <w:tc>
          <w:tcPr>
            <w:tcW w:w="627" w:type="dxa"/>
          </w:tcPr>
          <w:p w:rsidR="00CD54C9" w:rsidRDefault="00CD54C9">
            <w:r>
              <w:t>107227-P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1987</w:t>
            </w:r>
          </w:p>
        </w:tc>
        <w:tc>
          <w:tcPr>
            <w:tcW w:w="437" w:type="dxa"/>
          </w:tcPr>
          <w:p w:rsidR="00CD54C9" w:rsidRDefault="00CD54C9">
            <w:r>
              <w:t>20673</w:t>
            </w:r>
          </w:p>
        </w:tc>
        <w:tc>
          <w:tcPr>
            <w:tcW w:w="643" w:type="dxa"/>
          </w:tcPr>
          <w:p w:rsidR="00CD54C9" w:rsidRDefault="00CD54C9">
            <w:r>
              <w:t>Arsalan Ali</w:t>
            </w:r>
          </w:p>
        </w:tc>
        <w:tc>
          <w:tcPr>
            <w:tcW w:w="681" w:type="dxa"/>
          </w:tcPr>
          <w:p w:rsidR="00CD54C9" w:rsidRDefault="00CD54C9">
            <w:r>
              <w:t>Shafqat Hussain Qamar</w:t>
            </w:r>
          </w:p>
        </w:tc>
        <w:tc>
          <w:tcPr>
            <w:tcW w:w="627" w:type="dxa"/>
          </w:tcPr>
          <w:p w:rsidR="00CD54C9" w:rsidRDefault="00CD54C9">
            <w:r>
              <w:t>112960-P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13.646479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58.646479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1988</w:t>
            </w:r>
          </w:p>
        </w:tc>
        <w:tc>
          <w:tcPr>
            <w:tcW w:w="437" w:type="dxa"/>
          </w:tcPr>
          <w:p w:rsidR="00CD54C9" w:rsidRDefault="00CD54C9">
            <w:r>
              <w:t>20988</w:t>
            </w:r>
          </w:p>
        </w:tc>
        <w:tc>
          <w:tcPr>
            <w:tcW w:w="643" w:type="dxa"/>
          </w:tcPr>
          <w:p w:rsidR="00CD54C9" w:rsidRDefault="00CD54C9">
            <w:r>
              <w:t>Shaiza Nasir</w:t>
            </w:r>
          </w:p>
        </w:tc>
        <w:tc>
          <w:tcPr>
            <w:tcW w:w="681" w:type="dxa"/>
          </w:tcPr>
          <w:p w:rsidR="00CD54C9" w:rsidRDefault="00CD54C9">
            <w:r>
              <w:t>Nasir Raza Khan</w:t>
            </w:r>
          </w:p>
        </w:tc>
        <w:tc>
          <w:tcPr>
            <w:tcW w:w="627" w:type="dxa"/>
          </w:tcPr>
          <w:p w:rsidR="00CD54C9" w:rsidRDefault="00CD54C9">
            <w:r>
              <w:t>717116-01-M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https://doi.org/10.53350/pjmhs22169563,       https://doi.org/10.53350/pjmhs22168536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1989</w:t>
            </w:r>
          </w:p>
        </w:tc>
        <w:tc>
          <w:tcPr>
            <w:tcW w:w="437" w:type="dxa"/>
          </w:tcPr>
          <w:p w:rsidR="00CD54C9" w:rsidRDefault="00CD54C9">
            <w:r>
              <w:t>21089</w:t>
            </w:r>
          </w:p>
        </w:tc>
        <w:tc>
          <w:tcPr>
            <w:tcW w:w="643" w:type="dxa"/>
          </w:tcPr>
          <w:p w:rsidR="00CD54C9" w:rsidRDefault="00CD54C9">
            <w:r>
              <w:t>Muhammad Arsalan Qaisar</w:t>
            </w:r>
          </w:p>
        </w:tc>
        <w:tc>
          <w:tcPr>
            <w:tcW w:w="681" w:type="dxa"/>
          </w:tcPr>
          <w:p w:rsidR="00CD54C9" w:rsidRDefault="00CD54C9">
            <w:r>
              <w:t>Muhammad Rafiq Qaisar</w:t>
            </w:r>
          </w:p>
        </w:tc>
        <w:tc>
          <w:tcPr>
            <w:tcW w:w="627" w:type="dxa"/>
          </w:tcPr>
          <w:p w:rsidR="00CD54C9" w:rsidRDefault="00CD54C9">
            <w:r>
              <w:t>101909p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16.140741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58.640741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https://doi.org/10.53350/pjmhs22167811,       https://doi.org/10.53350/pjmhs221661071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1990</w:t>
            </w:r>
          </w:p>
        </w:tc>
        <w:tc>
          <w:tcPr>
            <w:tcW w:w="437" w:type="dxa"/>
          </w:tcPr>
          <w:p w:rsidR="00CD54C9" w:rsidRDefault="00CD54C9">
            <w:r>
              <w:t>443</w:t>
            </w:r>
          </w:p>
        </w:tc>
        <w:tc>
          <w:tcPr>
            <w:tcW w:w="643" w:type="dxa"/>
          </w:tcPr>
          <w:p w:rsidR="00CD54C9" w:rsidRDefault="00CD54C9">
            <w:r>
              <w:t>Sana Kanwal</w:t>
            </w:r>
          </w:p>
        </w:tc>
        <w:tc>
          <w:tcPr>
            <w:tcW w:w="681" w:type="dxa"/>
          </w:tcPr>
          <w:p w:rsidR="00CD54C9" w:rsidRDefault="00CD54C9">
            <w:r>
              <w:t>Haji Abdul Haq Shad</w:t>
            </w:r>
          </w:p>
        </w:tc>
        <w:tc>
          <w:tcPr>
            <w:tcW w:w="627" w:type="dxa"/>
          </w:tcPr>
          <w:p w:rsidR="00CD54C9" w:rsidRDefault="00CD54C9">
            <w:r>
              <w:t>98079-P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1991</w:t>
            </w:r>
          </w:p>
        </w:tc>
        <w:tc>
          <w:tcPr>
            <w:tcW w:w="437" w:type="dxa"/>
          </w:tcPr>
          <w:p w:rsidR="00CD54C9" w:rsidRDefault="00CD54C9">
            <w:r>
              <w:t>16746</w:t>
            </w:r>
          </w:p>
        </w:tc>
        <w:tc>
          <w:tcPr>
            <w:tcW w:w="643" w:type="dxa"/>
          </w:tcPr>
          <w:p w:rsidR="00CD54C9" w:rsidRDefault="00CD54C9">
            <w:r>
              <w:t>Rida Ali</w:t>
            </w:r>
          </w:p>
        </w:tc>
        <w:tc>
          <w:tcPr>
            <w:tcW w:w="681" w:type="dxa"/>
          </w:tcPr>
          <w:p w:rsidR="00CD54C9" w:rsidRDefault="00CD54C9">
            <w:r>
              <w:t>Rustam Ali</w:t>
            </w:r>
          </w:p>
        </w:tc>
        <w:tc>
          <w:tcPr>
            <w:tcW w:w="627" w:type="dxa"/>
          </w:tcPr>
          <w:p w:rsidR="00CD54C9" w:rsidRDefault="00CD54C9">
            <w:r>
              <w:t>5915-AJK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1992</w:t>
            </w:r>
          </w:p>
        </w:tc>
        <w:tc>
          <w:tcPr>
            <w:tcW w:w="437" w:type="dxa"/>
          </w:tcPr>
          <w:p w:rsidR="00CD54C9" w:rsidRDefault="00CD54C9">
            <w:r>
              <w:t>16337</w:t>
            </w:r>
          </w:p>
        </w:tc>
        <w:tc>
          <w:tcPr>
            <w:tcW w:w="643" w:type="dxa"/>
          </w:tcPr>
          <w:p w:rsidR="00CD54C9" w:rsidRDefault="00CD54C9">
            <w:r>
              <w:t>Syeda Summiaya Shah</w:t>
            </w:r>
          </w:p>
        </w:tc>
        <w:tc>
          <w:tcPr>
            <w:tcW w:w="681" w:type="dxa"/>
          </w:tcPr>
          <w:p w:rsidR="00CD54C9" w:rsidRDefault="00CD54C9">
            <w:r>
              <w:t>DR. HAFIZ HASEEB AHMAD QURESHI</w:t>
            </w:r>
          </w:p>
        </w:tc>
        <w:tc>
          <w:tcPr>
            <w:tcW w:w="627" w:type="dxa"/>
          </w:tcPr>
          <w:p w:rsidR="00CD54C9" w:rsidRDefault="00CD54C9">
            <w:r>
              <w:t>106093-P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https://doi.org/10.53350/pjmhs221621238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1993</w:t>
            </w:r>
          </w:p>
        </w:tc>
        <w:tc>
          <w:tcPr>
            <w:tcW w:w="437" w:type="dxa"/>
          </w:tcPr>
          <w:p w:rsidR="00CD54C9" w:rsidRDefault="00CD54C9">
            <w:r>
              <w:t>21479</w:t>
            </w:r>
          </w:p>
        </w:tc>
        <w:tc>
          <w:tcPr>
            <w:tcW w:w="643" w:type="dxa"/>
          </w:tcPr>
          <w:p w:rsidR="00CD54C9" w:rsidRDefault="00CD54C9">
            <w:r>
              <w:t>Mahrukh Usman</w:t>
            </w:r>
          </w:p>
        </w:tc>
        <w:tc>
          <w:tcPr>
            <w:tcW w:w="681" w:type="dxa"/>
          </w:tcPr>
          <w:p w:rsidR="00CD54C9" w:rsidRDefault="00CD54C9">
            <w:r>
              <w:t>Muhammad Usman</w:t>
            </w:r>
          </w:p>
        </w:tc>
        <w:tc>
          <w:tcPr>
            <w:tcW w:w="627" w:type="dxa"/>
          </w:tcPr>
          <w:p w:rsidR="00CD54C9" w:rsidRDefault="00CD54C9">
            <w:r>
              <w:t>717303-01-M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1994</w:t>
            </w:r>
          </w:p>
        </w:tc>
        <w:tc>
          <w:tcPr>
            <w:tcW w:w="437" w:type="dxa"/>
          </w:tcPr>
          <w:p w:rsidR="00CD54C9" w:rsidRDefault="00CD54C9">
            <w:r>
              <w:t>21462</w:t>
            </w:r>
          </w:p>
        </w:tc>
        <w:tc>
          <w:tcPr>
            <w:tcW w:w="643" w:type="dxa"/>
          </w:tcPr>
          <w:p w:rsidR="00CD54C9" w:rsidRDefault="00CD54C9">
            <w:r>
              <w:t>Anas Zahid</w:t>
            </w:r>
          </w:p>
        </w:tc>
        <w:tc>
          <w:tcPr>
            <w:tcW w:w="681" w:type="dxa"/>
          </w:tcPr>
          <w:p w:rsidR="00CD54C9" w:rsidRDefault="00CD54C9">
            <w:r>
              <w:t>Zahid Amin</w:t>
            </w:r>
          </w:p>
        </w:tc>
        <w:tc>
          <w:tcPr>
            <w:tcW w:w="627" w:type="dxa"/>
          </w:tcPr>
          <w:p w:rsidR="00CD54C9" w:rsidRDefault="00CD54C9">
            <w:r>
              <w:t>105560-P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1995</w:t>
            </w:r>
          </w:p>
        </w:tc>
        <w:tc>
          <w:tcPr>
            <w:tcW w:w="437" w:type="dxa"/>
          </w:tcPr>
          <w:p w:rsidR="00CD54C9" w:rsidRDefault="00CD54C9">
            <w:r>
              <w:t>17888</w:t>
            </w:r>
          </w:p>
        </w:tc>
        <w:tc>
          <w:tcPr>
            <w:tcW w:w="643" w:type="dxa"/>
          </w:tcPr>
          <w:p w:rsidR="00CD54C9" w:rsidRDefault="00CD54C9">
            <w:r>
              <w:t>Kainat Javed</w:t>
            </w:r>
          </w:p>
        </w:tc>
        <w:tc>
          <w:tcPr>
            <w:tcW w:w="681" w:type="dxa"/>
          </w:tcPr>
          <w:p w:rsidR="00CD54C9" w:rsidRDefault="00CD54C9">
            <w:r>
              <w:t>Javed Fateh</w:t>
            </w:r>
          </w:p>
        </w:tc>
        <w:tc>
          <w:tcPr>
            <w:tcW w:w="627" w:type="dxa"/>
          </w:tcPr>
          <w:p w:rsidR="00CD54C9" w:rsidRDefault="00CD54C9">
            <w:r>
              <w:t>113198-P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1996</w:t>
            </w:r>
          </w:p>
        </w:tc>
        <w:tc>
          <w:tcPr>
            <w:tcW w:w="437" w:type="dxa"/>
          </w:tcPr>
          <w:p w:rsidR="00CD54C9" w:rsidRDefault="00CD54C9">
            <w:r>
              <w:t>5121</w:t>
            </w:r>
          </w:p>
        </w:tc>
        <w:tc>
          <w:tcPr>
            <w:tcW w:w="643" w:type="dxa"/>
          </w:tcPr>
          <w:p w:rsidR="00CD54C9" w:rsidRDefault="00CD54C9">
            <w:r>
              <w:t>Shayaan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97103-P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1997</w:t>
            </w:r>
          </w:p>
        </w:tc>
        <w:tc>
          <w:tcPr>
            <w:tcW w:w="437" w:type="dxa"/>
          </w:tcPr>
          <w:p w:rsidR="00CD54C9" w:rsidRDefault="00CD54C9">
            <w:r>
              <w:t>21702</w:t>
            </w:r>
          </w:p>
        </w:tc>
        <w:tc>
          <w:tcPr>
            <w:tcW w:w="643" w:type="dxa"/>
          </w:tcPr>
          <w:p w:rsidR="00CD54C9" w:rsidRDefault="00CD54C9">
            <w:r>
              <w:t>Urwa Tul Woosqa</w:t>
            </w:r>
          </w:p>
        </w:tc>
        <w:tc>
          <w:tcPr>
            <w:tcW w:w="681" w:type="dxa"/>
          </w:tcPr>
          <w:p w:rsidR="00CD54C9" w:rsidRDefault="00CD54C9">
            <w:r>
              <w:t>Abdul Ghafoor</w:t>
            </w:r>
          </w:p>
        </w:tc>
        <w:tc>
          <w:tcPr>
            <w:tcW w:w="627" w:type="dxa"/>
          </w:tcPr>
          <w:p w:rsidR="00CD54C9" w:rsidRDefault="00CD54C9">
            <w:r>
              <w:t>98192-P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1998</w:t>
            </w:r>
          </w:p>
        </w:tc>
        <w:tc>
          <w:tcPr>
            <w:tcW w:w="437" w:type="dxa"/>
          </w:tcPr>
          <w:p w:rsidR="00CD54C9" w:rsidRDefault="00CD54C9">
            <w:r>
              <w:t>21662</w:t>
            </w:r>
          </w:p>
        </w:tc>
        <w:tc>
          <w:tcPr>
            <w:tcW w:w="643" w:type="dxa"/>
          </w:tcPr>
          <w:p w:rsidR="00CD54C9" w:rsidRDefault="00CD54C9">
            <w:r>
              <w:t>Anum Rashid</w:t>
            </w:r>
          </w:p>
        </w:tc>
        <w:tc>
          <w:tcPr>
            <w:tcW w:w="681" w:type="dxa"/>
          </w:tcPr>
          <w:p w:rsidR="00CD54C9" w:rsidRDefault="00CD54C9">
            <w:r>
              <w:t>Muhammad Rashid</w:t>
            </w:r>
          </w:p>
        </w:tc>
        <w:tc>
          <w:tcPr>
            <w:tcW w:w="627" w:type="dxa"/>
          </w:tcPr>
          <w:p w:rsidR="00CD54C9" w:rsidRDefault="00CD54C9">
            <w:r>
              <w:t>715809-01-M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13.604082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58.604082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1999</w:t>
            </w:r>
          </w:p>
        </w:tc>
        <w:tc>
          <w:tcPr>
            <w:tcW w:w="437" w:type="dxa"/>
          </w:tcPr>
          <w:p w:rsidR="00CD54C9" w:rsidRDefault="00CD54C9">
            <w:r>
              <w:t>18401</w:t>
            </w:r>
          </w:p>
        </w:tc>
        <w:tc>
          <w:tcPr>
            <w:tcW w:w="643" w:type="dxa"/>
          </w:tcPr>
          <w:p w:rsidR="00CD54C9" w:rsidRDefault="00CD54C9">
            <w:r>
              <w:t>Alina Khalid</w:t>
            </w:r>
          </w:p>
        </w:tc>
        <w:tc>
          <w:tcPr>
            <w:tcW w:w="681" w:type="dxa"/>
          </w:tcPr>
          <w:p w:rsidR="00CD54C9" w:rsidRDefault="00CD54C9">
            <w:r>
              <w:t>Ashiq Muhammad</w:t>
            </w:r>
          </w:p>
        </w:tc>
        <w:tc>
          <w:tcPr>
            <w:tcW w:w="627" w:type="dxa"/>
          </w:tcPr>
          <w:p w:rsidR="00CD54C9" w:rsidRDefault="00CD54C9">
            <w:r>
              <w:t>112159-P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2000</w:t>
            </w:r>
          </w:p>
        </w:tc>
        <w:tc>
          <w:tcPr>
            <w:tcW w:w="437" w:type="dxa"/>
          </w:tcPr>
          <w:p w:rsidR="00CD54C9" w:rsidRDefault="00CD54C9">
            <w:r>
              <w:t>15661</w:t>
            </w:r>
          </w:p>
        </w:tc>
        <w:tc>
          <w:tcPr>
            <w:tcW w:w="643" w:type="dxa"/>
          </w:tcPr>
          <w:p w:rsidR="00CD54C9" w:rsidRDefault="00CD54C9">
            <w:r>
              <w:t>Bisma Tabusum</w:t>
            </w:r>
          </w:p>
        </w:tc>
        <w:tc>
          <w:tcPr>
            <w:tcW w:w="681" w:type="dxa"/>
          </w:tcPr>
          <w:p w:rsidR="00CD54C9" w:rsidRDefault="00CD54C9">
            <w:r>
              <w:t>HAFIZ GHULAM MOHY UD DIN</w:t>
            </w:r>
          </w:p>
        </w:tc>
        <w:tc>
          <w:tcPr>
            <w:tcW w:w="627" w:type="dxa"/>
          </w:tcPr>
          <w:p w:rsidR="00CD54C9" w:rsidRDefault="00CD54C9">
            <w:r>
              <w:t>104699-P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2001</w:t>
            </w:r>
          </w:p>
        </w:tc>
        <w:tc>
          <w:tcPr>
            <w:tcW w:w="437" w:type="dxa"/>
          </w:tcPr>
          <w:p w:rsidR="00CD54C9" w:rsidRDefault="00CD54C9">
            <w:r>
              <w:t>18624</w:t>
            </w:r>
          </w:p>
        </w:tc>
        <w:tc>
          <w:tcPr>
            <w:tcW w:w="643" w:type="dxa"/>
          </w:tcPr>
          <w:p w:rsidR="00CD54C9" w:rsidRDefault="00CD54C9">
            <w:r>
              <w:t>Ayesha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110073-P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2002</w:t>
            </w:r>
          </w:p>
        </w:tc>
        <w:tc>
          <w:tcPr>
            <w:tcW w:w="437" w:type="dxa"/>
          </w:tcPr>
          <w:p w:rsidR="00CD54C9" w:rsidRDefault="00CD54C9">
            <w:r>
              <w:t>21250</w:t>
            </w:r>
          </w:p>
        </w:tc>
        <w:tc>
          <w:tcPr>
            <w:tcW w:w="643" w:type="dxa"/>
          </w:tcPr>
          <w:p w:rsidR="00CD54C9" w:rsidRDefault="00CD54C9">
            <w:r>
              <w:t>Iqra Munir</w:t>
            </w:r>
          </w:p>
        </w:tc>
        <w:tc>
          <w:tcPr>
            <w:tcW w:w="681" w:type="dxa"/>
          </w:tcPr>
          <w:p w:rsidR="00CD54C9" w:rsidRDefault="00CD54C9">
            <w:r>
              <w:t>Munir Ahmed Aasi</w:t>
            </w:r>
          </w:p>
        </w:tc>
        <w:tc>
          <w:tcPr>
            <w:tcW w:w="627" w:type="dxa"/>
          </w:tcPr>
          <w:p w:rsidR="00CD54C9" w:rsidRDefault="00CD54C9">
            <w:r>
              <w:t>715575-01-M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13.591837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58.591837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2003</w:t>
            </w:r>
          </w:p>
        </w:tc>
        <w:tc>
          <w:tcPr>
            <w:tcW w:w="437" w:type="dxa"/>
          </w:tcPr>
          <w:p w:rsidR="00CD54C9" w:rsidRDefault="00CD54C9">
            <w:r>
              <w:t>20393</w:t>
            </w:r>
          </w:p>
        </w:tc>
        <w:tc>
          <w:tcPr>
            <w:tcW w:w="643" w:type="dxa"/>
          </w:tcPr>
          <w:p w:rsidR="00CD54C9" w:rsidRDefault="00CD54C9">
            <w:r>
              <w:t>Momina Nasir</w:t>
            </w:r>
          </w:p>
        </w:tc>
        <w:tc>
          <w:tcPr>
            <w:tcW w:w="681" w:type="dxa"/>
          </w:tcPr>
          <w:p w:rsidR="00CD54C9" w:rsidRDefault="00CD54C9">
            <w:r>
              <w:t xml:space="preserve">Nasir Hayat </w:t>
            </w:r>
          </w:p>
        </w:tc>
        <w:tc>
          <w:tcPr>
            <w:tcW w:w="627" w:type="dxa"/>
          </w:tcPr>
          <w:p w:rsidR="00CD54C9" w:rsidRDefault="00CD54C9">
            <w:r>
              <w:t>713875-01-M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13.584314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58.584314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2004</w:t>
            </w:r>
          </w:p>
        </w:tc>
        <w:tc>
          <w:tcPr>
            <w:tcW w:w="437" w:type="dxa"/>
          </w:tcPr>
          <w:p w:rsidR="00CD54C9" w:rsidRDefault="00CD54C9">
            <w:r>
              <w:t>15955</w:t>
            </w:r>
          </w:p>
        </w:tc>
        <w:tc>
          <w:tcPr>
            <w:tcW w:w="643" w:type="dxa"/>
          </w:tcPr>
          <w:p w:rsidR="00CD54C9" w:rsidRDefault="00CD54C9">
            <w:r>
              <w:t>Roshan-E- Ali Khan</w:t>
            </w:r>
          </w:p>
        </w:tc>
        <w:tc>
          <w:tcPr>
            <w:tcW w:w="681" w:type="dxa"/>
          </w:tcPr>
          <w:p w:rsidR="00CD54C9" w:rsidRDefault="00CD54C9">
            <w:r>
              <w:t>Rafaqat Ali Khan</w:t>
            </w:r>
          </w:p>
        </w:tc>
        <w:tc>
          <w:tcPr>
            <w:tcW w:w="627" w:type="dxa"/>
          </w:tcPr>
          <w:p w:rsidR="00CD54C9" w:rsidRDefault="00CD54C9">
            <w:r>
              <w:t>111843-P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https://pjmhsonline.com/2020/apr-june/374.pdf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2005</w:t>
            </w:r>
          </w:p>
        </w:tc>
        <w:tc>
          <w:tcPr>
            <w:tcW w:w="437" w:type="dxa"/>
          </w:tcPr>
          <w:p w:rsidR="00CD54C9" w:rsidRDefault="00CD54C9">
            <w:r>
              <w:t>20607</w:t>
            </w:r>
          </w:p>
        </w:tc>
        <w:tc>
          <w:tcPr>
            <w:tcW w:w="643" w:type="dxa"/>
          </w:tcPr>
          <w:p w:rsidR="00CD54C9" w:rsidRDefault="00CD54C9">
            <w:r>
              <w:t>Saima Chaudry</w:t>
            </w:r>
          </w:p>
        </w:tc>
        <w:tc>
          <w:tcPr>
            <w:tcW w:w="681" w:type="dxa"/>
          </w:tcPr>
          <w:p w:rsidR="00CD54C9" w:rsidRDefault="00CD54C9">
            <w:r>
              <w:t>Chaudry Muhammad Din</w:t>
            </w:r>
          </w:p>
        </w:tc>
        <w:tc>
          <w:tcPr>
            <w:tcW w:w="627" w:type="dxa"/>
          </w:tcPr>
          <w:p w:rsidR="00CD54C9" w:rsidRDefault="00CD54C9">
            <w:r>
              <w:t>113173-P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2006</w:t>
            </w:r>
          </w:p>
        </w:tc>
        <w:tc>
          <w:tcPr>
            <w:tcW w:w="437" w:type="dxa"/>
          </w:tcPr>
          <w:p w:rsidR="00CD54C9" w:rsidRDefault="00CD54C9">
            <w:r>
              <w:t>21306</w:t>
            </w:r>
          </w:p>
        </w:tc>
        <w:tc>
          <w:tcPr>
            <w:tcW w:w="643" w:type="dxa"/>
          </w:tcPr>
          <w:p w:rsidR="00CD54C9" w:rsidRDefault="00CD54C9">
            <w:r>
              <w:t>Anam Rafique</w:t>
            </w:r>
          </w:p>
        </w:tc>
        <w:tc>
          <w:tcPr>
            <w:tcW w:w="681" w:type="dxa"/>
          </w:tcPr>
          <w:p w:rsidR="00CD54C9" w:rsidRDefault="00CD54C9">
            <w:r>
              <w:t>Ali Zafar</w:t>
            </w:r>
          </w:p>
        </w:tc>
        <w:tc>
          <w:tcPr>
            <w:tcW w:w="627" w:type="dxa"/>
          </w:tcPr>
          <w:p w:rsidR="00CD54C9" w:rsidRDefault="00CD54C9">
            <w:r>
              <w:t>76924-P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13.574737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58.574737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2007</w:t>
            </w:r>
          </w:p>
        </w:tc>
        <w:tc>
          <w:tcPr>
            <w:tcW w:w="437" w:type="dxa"/>
          </w:tcPr>
          <w:p w:rsidR="00CD54C9" w:rsidRDefault="00CD54C9">
            <w:r>
              <w:t>21861</w:t>
            </w:r>
          </w:p>
        </w:tc>
        <w:tc>
          <w:tcPr>
            <w:tcW w:w="643" w:type="dxa"/>
          </w:tcPr>
          <w:p w:rsidR="00CD54C9" w:rsidRDefault="00CD54C9">
            <w:r>
              <w:t>Rabia Manzoor</w:t>
            </w:r>
          </w:p>
        </w:tc>
        <w:tc>
          <w:tcPr>
            <w:tcW w:w="681" w:type="dxa"/>
          </w:tcPr>
          <w:p w:rsidR="00CD54C9" w:rsidRDefault="00CD54C9">
            <w:r>
              <w:t>Manzoor Hussain Butt</w:t>
            </w:r>
          </w:p>
        </w:tc>
        <w:tc>
          <w:tcPr>
            <w:tcW w:w="627" w:type="dxa"/>
          </w:tcPr>
          <w:p w:rsidR="00CD54C9" w:rsidRDefault="00CD54C9">
            <w:r>
              <w:t>713873-01-M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13.572549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58.572549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2008</w:t>
            </w:r>
          </w:p>
        </w:tc>
        <w:tc>
          <w:tcPr>
            <w:tcW w:w="437" w:type="dxa"/>
          </w:tcPr>
          <w:p w:rsidR="00CD54C9" w:rsidRDefault="00CD54C9">
            <w:r>
              <w:t>20433</w:t>
            </w:r>
          </w:p>
        </w:tc>
        <w:tc>
          <w:tcPr>
            <w:tcW w:w="643" w:type="dxa"/>
          </w:tcPr>
          <w:p w:rsidR="00CD54C9" w:rsidRDefault="00CD54C9">
            <w:r>
              <w:t>Qamar Razaq</w:t>
            </w:r>
          </w:p>
        </w:tc>
        <w:tc>
          <w:tcPr>
            <w:tcW w:w="681" w:type="dxa"/>
          </w:tcPr>
          <w:p w:rsidR="00CD54C9" w:rsidRDefault="00CD54C9">
            <w:r>
              <w:t>Abdul Razaq</w:t>
            </w:r>
          </w:p>
        </w:tc>
        <w:tc>
          <w:tcPr>
            <w:tcW w:w="627" w:type="dxa"/>
          </w:tcPr>
          <w:p w:rsidR="00CD54C9" w:rsidRDefault="00CD54C9">
            <w:r>
              <w:t>716058-01-M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2009</w:t>
            </w:r>
          </w:p>
        </w:tc>
        <w:tc>
          <w:tcPr>
            <w:tcW w:w="437" w:type="dxa"/>
          </w:tcPr>
          <w:p w:rsidR="00CD54C9" w:rsidRDefault="00CD54C9">
            <w:r>
              <w:t>20540</w:t>
            </w:r>
          </w:p>
        </w:tc>
        <w:tc>
          <w:tcPr>
            <w:tcW w:w="643" w:type="dxa"/>
          </w:tcPr>
          <w:p w:rsidR="00CD54C9" w:rsidRDefault="00CD54C9">
            <w:r>
              <w:t>Muhammad Arslan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113094-P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2010</w:t>
            </w:r>
          </w:p>
        </w:tc>
        <w:tc>
          <w:tcPr>
            <w:tcW w:w="437" w:type="dxa"/>
          </w:tcPr>
          <w:p w:rsidR="00CD54C9" w:rsidRDefault="00CD54C9">
            <w:r>
              <w:t>7830</w:t>
            </w:r>
          </w:p>
        </w:tc>
        <w:tc>
          <w:tcPr>
            <w:tcW w:w="643" w:type="dxa"/>
          </w:tcPr>
          <w:p w:rsidR="00CD54C9" w:rsidRDefault="00CD54C9">
            <w:r>
              <w:t>Muhammad Tamoor Akhtar Shaikh</w:t>
            </w:r>
          </w:p>
        </w:tc>
        <w:tc>
          <w:tcPr>
            <w:tcW w:w="681" w:type="dxa"/>
          </w:tcPr>
          <w:p w:rsidR="00CD54C9" w:rsidRDefault="00CD54C9">
            <w:r>
              <w:t>Akhtar Hussain Shaikh</w:t>
            </w:r>
          </w:p>
        </w:tc>
        <w:tc>
          <w:tcPr>
            <w:tcW w:w="627" w:type="dxa"/>
          </w:tcPr>
          <w:p w:rsidR="00CD54C9" w:rsidRDefault="00CD54C9">
            <w:r>
              <w:t>104452-P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2011</w:t>
            </w:r>
          </w:p>
        </w:tc>
        <w:tc>
          <w:tcPr>
            <w:tcW w:w="437" w:type="dxa"/>
          </w:tcPr>
          <w:p w:rsidR="00CD54C9" w:rsidRDefault="00CD54C9">
            <w:r>
              <w:t>20523</w:t>
            </w:r>
          </w:p>
        </w:tc>
        <w:tc>
          <w:tcPr>
            <w:tcW w:w="643" w:type="dxa"/>
          </w:tcPr>
          <w:p w:rsidR="00CD54C9" w:rsidRDefault="00CD54C9">
            <w:r>
              <w:t>Aleena Amjad</w:t>
            </w:r>
          </w:p>
        </w:tc>
        <w:tc>
          <w:tcPr>
            <w:tcW w:w="681" w:type="dxa"/>
          </w:tcPr>
          <w:p w:rsidR="00CD54C9" w:rsidRDefault="00CD54C9">
            <w:r>
              <w:t>Amjad Saeed</w:t>
            </w:r>
          </w:p>
        </w:tc>
        <w:tc>
          <w:tcPr>
            <w:tcW w:w="627" w:type="dxa"/>
          </w:tcPr>
          <w:p w:rsidR="00CD54C9" w:rsidRDefault="00CD54C9">
            <w:r>
              <w:t>116382-P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13.564356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58.564356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2012</w:t>
            </w:r>
          </w:p>
        </w:tc>
        <w:tc>
          <w:tcPr>
            <w:tcW w:w="437" w:type="dxa"/>
          </w:tcPr>
          <w:p w:rsidR="00CD54C9" w:rsidRDefault="00CD54C9">
            <w:r>
              <w:t>15537</w:t>
            </w:r>
          </w:p>
        </w:tc>
        <w:tc>
          <w:tcPr>
            <w:tcW w:w="643" w:type="dxa"/>
          </w:tcPr>
          <w:p w:rsidR="00CD54C9" w:rsidRDefault="00CD54C9">
            <w:r>
              <w:t>Zil E Huma</w:t>
            </w:r>
          </w:p>
        </w:tc>
        <w:tc>
          <w:tcPr>
            <w:tcW w:w="681" w:type="dxa"/>
          </w:tcPr>
          <w:p w:rsidR="00CD54C9" w:rsidRDefault="00CD54C9">
            <w:r>
              <w:t>Muhammad Rafique cheema</w:t>
            </w:r>
          </w:p>
        </w:tc>
        <w:tc>
          <w:tcPr>
            <w:tcW w:w="627" w:type="dxa"/>
          </w:tcPr>
          <w:p w:rsidR="00CD54C9" w:rsidRDefault="00CD54C9">
            <w:r>
              <w:t>102545-P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2013</w:t>
            </w:r>
          </w:p>
        </w:tc>
        <w:tc>
          <w:tcPr>
            <w:tcW w:w="437" w:type="dxa"/>
          </w:tcPr>
          <w:p w:rsidR="00CD54C9" w:rsidRDefault="00CD54C9">
            <w:r>
              <w:t>22100</w:t>
            </w:r>
          </w:p>
        </w:tc>
        <w:tc>
          <w:tcPr>
            <w:tcW w:w="643" w:type="dxa"/>
          </w:tcPr>
          <w:p w:rsidR="00CD54C9" w:rsidRDefault="00CD54C9">
            <w:r>
              <w:t>Munaza Saleem</w:t>
            </w:r>
          </w:p>
        </w:tc>
        <w:tc>
          <w:tcPr>
            <w:tcW w:w="681" w:type="dxa"/>
          </w:tcPr>
          <w:p w:rsidR="00CD54C9" w:rsidRDefault="00CD54C9">
            <w:r>
              <w:t>MUHAMMAD SALEEM SHEIKH</w:t>
            </w:r>
          </w:p>
        </w:tc>
        <w:tc>
          <w:tcPr>
            <w:tcW w:w="627" w:type="dxa"/>
          </w:tcPr>
          <w:p w:rsidR="00CD54C9" w:rsidRDefault="00CD54C9">
            <w:r>
              <w:t>118337-P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https://doi.org/10.29309/TPMJ/2022.29.10.4196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2014</w:t>
            </w:r>
          </w:p>
        </w:tc>
        <w:tc>
          <w:tcPr>
            <w:tcW w:w="437" w:type="dxa"/>
          </w:tcPr>
          <w:p w:rsidR="00CD54C9" w:rsidRDefault="00CD54C9">
            <w:r>
              <w:t>21304</w:t>
            </w:r>
          </w:p>
        </w:tc>
        <w:tc>
          <w:tcPr>
            <w:tcW w:w="643" w:type="dxa"/>
          </w:tcPr>
          <w:p w:rsidR="00CD54C9" w:rsidRDefault="00CD54C9">
            <w:r>
              <w:t>Muhammad Usman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717981-01-M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2015</w:t>
            </w:r>
          </w:p>
        </w:tc>
        <w:tc>
          <w:tcPr>
            <w:tcW w:w="437" w:type="dxa"/>
          </w:tcPr>
          <w:p w:rsidR="00CD54C9" w:rsidRDefault="00CD54C9">
            <w:r>
              <w:t>22316</w:t>
            </w:r>
          </w:p>
        </w:tc>
        <w:tc>
          <w:tcPr>
            <w:tcW w:w="643" w:type="dxa"/>
          </w:tcPr>
          <w:p w:rsidR="00CD54C9" w:rsidRDefault="00CD54C9">
            <w:r>
              <w:t>Noreen Zabih Noorbaksh</w:t>
            </w:r>
          </w:p>
        </w:tc>
        <w:tc>
          <w:tcPr>
            <w:tcW w:w="681" w:type="dxa"/>
          </w:tcPr>
          <w:p w:rsidR="00CD54C9" w:rsidRDefault="00CD54C9">
            <w:r>
              <w:t>Muhammad Ismail</w:t>
            </w:r>
          </w:p>
        </w:tc>
        <w:tc>
          <w:tcPr>
            <w:tcW w:w="627" w:type="dxa"/>
          </w:tcPr>
          <w:p w:rsidR="00CD54C9" w:rsidRDefault="00CD54C9">
            <w:r>
              <w:t>5492-AJK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13.542857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2016</w:t>
            </w:r>
          </w:p>
        </w:tc>
        <w:tc>
          <w:tcPr>
            <w:tcW w:w="437" w:type="dxa"/>
          </w:tcPr>
          <w:p w:rsidR="00CD54C9" w:rsidRDefault="00CD54C9">
            <w:r>
              <w:t>16902</w:t>
            </w:r>
          </w:p>
        </w:tc>
        <w:tc>
          <w:tcPr>
            <w:tcW w:w="643" w:type="dxa"/>
          </w:tcPr>
          <w:p w:rsidR="00CD54C9" w:rsidRDefault="00CD54C9">
            <w:r>
              <w:t>Muhammad Asif Khan</w:t>
            </w:r>
          </w:p>
        </w:tc>
        <w:tc>
          <w:tcPr>
            <w:tcW w:w="681" w:type="dxa"/>
          </w:tcPr>
          <w:p w:rsidR="00CD54C9" w:rsidRDefault="00CD54C9">
            <w:r>
              <w:t>Murad khan</w:t>
            </w:r>
          </w:p>
        </w:tc>
        <w:tc>
          <w:tcPr>
            <w:tcW w:w="627" w:type="dxa"/>
          </w:tcPr>
          <w:p w:rsidR="00CD54C9" w:rsidRDefault="00CD54C9">
            <w:r>
              <w:t>35024-N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2017</w:t>
            </w:r>
          </w:p>
        </w:tc>
        <w:tc>
          <w:tcPr>
            <w:tcW w:w="437" w:type="dxa"/>
          </w:tcPr>
          <w:p w:rsidR="00CD54C9" w:rsidRDefault="00CD54C9">
            <w:r>
              <w:t>16298</w:t>
            </w:r>
          </w:p>
        </w:tc>
        <w:tc>
          <w:tcPr>
            <w:tcW w:w="643" w:type="dxa"/>
          </w:tcPr>
          <w:p w:rsidR="00CD54C9" w:rsidRDefault="00CD54C9">
            <w:r>
              <w:t>Urooj Mehtab Raina</w:t>
            </w:r>
          </w:p>
        </w:tc>
        <w:tc>
          <w:tcPr>
            <w:tcW w:w="681" w:type="dxa"/>
          </w:tcPr>
          <w:p w:rsidR="00CD54C9" w:rsidRDefault="00CD54C9">
            <w:r>
              <w:t>Rana Aftab Alam</w:t>
            </w:r>
          </w:p>
        </w:tc>
        <w:tc>
          <w:tcPr>
            <w:tcW w:w="627" w:type="dxa"/>
          </w:tcPr>
          <w:p w:rsidR="00CD54C9" w:rsidRDefault="00CD54C9">
            <w:r>
              <w:t>104766-P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https://doi.org/10.53350/pjmhs22165443,       Https://Doi.Org/10.53350/Pjmhs22165389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2018</w:t>
            </w:r>
          </w:p>
        </w:tc>
        <w:tc>
          <w:tcPr>
            <w:tcW w:w="437" w:type="dxa"/>
          </w:tcPr>
          <w:p w:rsidR="00CD54C9" w:rsidRDefault="00CD54C9">
            <w:r>
              <w:t>19030</w:t>
            </w:r>
          </w:p>
        </w:tc>
        <w:tc>
          <w:tcPr>
            <w:tcW w:w="643" w:type="dxa"/>
          </w:tcPr>
          <w:p w:rsidR="00CD54C9" w:rsidRDefault="00CD54C9">
            <w:r>
              <w:t>Sadia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114687-P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2019</w:t>
            </w:r>
          </w:p>
        </w:tc>
        <w:tc>
          <w:tcPr>
            <w:tcW w:w="437" w:type="dxa"/>
          </w:tcPr>
          <w:p w:rsidR="00CD54C9" w:rsidRDefault="00CD54C9">
            <w:r>
              <w:t>17059</w:t>
            </w:r>
          </w:p>
        </w:tc>
        <w:tc>
          <w:tcPr>
            <w:tcW w:w="643" w:type="dxa"/>
          </w:tcPr>
          <w:p w:rsidR="00CD54C9" w:rsidRDefault="00CD54C9">
            <w:r>
              <w:t>Fatimakhalid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110891-p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2020</w:t>
            </w:r>
          </w:p>
        </w:tc>
        <w:tc>
          <w:tcPr>
            <w:tcW w:w="437" w:type="dxa"/>
          </w:tcPr>
          <w:p w:rsidR="00CD54C9" w:rsidRDefault="00CD54C9">
            <w:r>
              <w:t>22171</w:t>
            </w:r>
          </w:p>
        </w:tc>
        <w:tc>
          <w:tcPr>
            <w:tcW w:w="643" w:type="dxa"/>
          </w:tcPr>
          <w:p w:rsidR="00CD54C9" w:rsidRDefault="00CD54C9">
            <w:r>
              <w:t>Ali Nasir</w:t>
            </w:r>
          </w:p>
        </w:tc>
        <w:tc>
          <w:tcPr>
            <w:tcW w:w="681" w:type="dxa"/>
          </w:tcPr>
          <w:p w:rsidR="00CD54C9" w:rsidRDefault="00CD54C9">
            <w:r>
              <w:t>Nasir Mehmood Wahla</w:t>
            </w:r>
          </w:p>
        </w:tc>
        <w:tc>
          <w:tcPr>
            <w:tcW w:w="627" w:type="dxa"/>
          </w:tcPr>
          <w:p w:rsidR="00CD54C9" w:rsidRDefault="00CD54C9">
            <w:r>
              <w:t>110193-P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58.504167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2021</w:t>
            </w:r>
          </w:p>
        </w:tc>
        <w:tc>
          <w:tcPr>
            <w:tcW w:w="437" w:type="dxa"/>
          </w:tcPr>
          <w:p w:rsidR="00CD54C9" w:rsidRDefault="00CD54C9">
            <w:r>
              <w:t>20881</w:t>
            </w:r>
          </w:p>
        </w:tc>
        <w:tc>
          <w:tcPr>
            <w:tcW w:w="643" w:type="dxa"/>
          </w:tcPr>
          <w:p w:rsidR="00CD54C9" w:rsidRDefault="00CD54C9">
            <w:r>
              <w:t>Ramsha Ahmed</w:t>
            </w:r>
          </w:p>
        </w:tc>
        <w:tc>
          <w:tcPr>
            <w:tcW w:w="681" w:type="dxa"/>
          </w:tcPr>
          <w:p w:rsidR="00CD54C9" w:rsidRDefault="00CD54C9">
            <w:r>
              <w:t>Muhammad Tanveer</w:t>
            </w:r>
          </w:p>
        </w:tc>
        <w:tc>
          <w:tcPr>
            <w:tcW w:w="627" w:type="dxa"/>
          </w:tcPr>
          <w:p w:rsidR="00CD54C9" w:rsidRDefault="00CD54C9">
            <w:r>
              <w:t>101408-p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2022</w:t>
            </w:r>
          </w:p>
        </w:tc>
        <w:tc>
          <w:tcPr>
            <w:tcW w:w="437" w:type="dxa"/>
          </w:tcPr>
          <w:p w:rsidR="00CD54C9" w:rsidRDefault="00CD54C9">
            <w:r>
              <w:t>21875</w:t>
            </w:r>
          </w:p>
        </w:tc>
        <w:tc>
          <w:tcPr>
            <w:tcW w:w="643" w:type="dxa"/>
          </w:tcPr>
          <w:p w:rsidR="00CD54C9" w:rsidRDefault="00CD54C9">
            <w:r>
              <w:t>Romana Javed</w:t>
            </w:r>
          </w:p>
        </w:tc>
        <w:tc>
          <w:tcPr>
            <w:tcW w:w="681" w:type="dxa"/>
          </w:tcPr>
          <w:p w:rsidR="00CD54C9" w:rsidRDefault="00CD54C9">
            <w:r>
              <w:t>Javed Ahmed</w:t>
            </w:r>
          </w:p>
        </w:tc>
        <w:tc>
          <w:tcPr>
            <w:tcW w:w="627" w:type="dxa"/>
          </w:tcPr>
          <w:p w:rsidR="00CD54C9" w:rsidRDefault="00CD54C9">
            <w:r>
              <w:t>AJK-6069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2023</w:t>
            </w:r>
          </w:p>
        </w:tc>
        <w:tc>
          <w:tcPr>
            <w:tcW w:w="437" w:type="dxa"/>
          </w:tcPr>
          <w:p w:rsidR="00CD54C9" w:rsidRDefault="00CD54C9">
            <w:r>
              <w:t>22403</w:t>
            </w:r>
          </w:p>
        </w:tc>
        <w:tc>
          <w:tcPr>
            <w:tcW w:w="643" w:type="dxa"/>
          </w:tcPr>
          <w:p w:rsidR="00CD54C9" w:rsidRDefault="00CD54C9">
            <w:r>
              <w:t>Shan Zeb</w:t>
            </w:r>
          </w:p>
        </w:tc>
        <w:tc>
          <w:tcPr>
            <w:tcW w:w="681" w:type="dxa"/>
          </w:tcPr>
          <w:p w:rsidR="00CD54C9" w:rsidRDefault="00CD54C9">
            <w:r>
              <w:t xml:space="preserve">Zegrawar Khan </w:t>
            </w:r>
          </w:p>
        </w:tc>
        <w:tc>
          <w:tcPr>
            <w:tcW w:w="627" w:type="dxa"/>
          </w:tcPr>
          <w:p w:rsidR="00CD54C9" w:rsidRDefault="00CD54C9">
            <w:r>
              <w:t>30190-N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15.978378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58.478378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2024</w:t>
            </w:r>
          </w:p>
        </w:tc>
        <w:tc>
          <w:tcPr>
            <w:tcW w:w="437" w:type="dxa"/>
          </w:tcPr>
          <w:p w:rsidR="00CD54C9" w:rsidRDefault="00CD54C9">
            <w:r>
              <w:t>15457</w:t>
            </w:r>
          </w:p>
        </w:tc>
        <w:tc>
          <w:tcPr>
            <w:tcW w:w="643" w:type="dxa"/>
          </w:tcPr>
          <w:p w:rsidR="00CD54C9" w:rsidRDefault="00CD54C9">
            <w:r>
              <w:t>Snabal Abrar</w:t>
            </w:r>
          </w:p>
        </w:tc>
        <w:tc>
          <w:tcPr>
            <w:tcW w:w="681" w:type="dxa"/>
          </w:tcPr>
          <w:p w:rsidR="00CD54C9" w:rsidRDefault="00CD54C9">
            <w:r>
              <w:t>Abrar Mohyuddin</w:t>
            </w:r>
          </w:p>
        </w:tc>
        <w:tc>
          <w:tcPr>
            <w:tcW w:w="627" w:type="dxa"/>
          </w:tcPr>
          <w:p w:rsidR="00CD54C9" w:rsidRDefault="00CD54C9">
            <w:r>
              <w:t>109940-P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13.469388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58.469388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2025</w:t>
            </w:r>
          </w:p>
        </w:tc>
        <w:tc>
          <w:tcPr>
            <w:tcW w:w="437" w:type="dxa"/>
          </w:tcPr>
          <w:p w:rsidR="00CD54C9" w:rsidRDefault="00CD54C9">
            <w:r>
              <w:t>16614</w:t>
            </w:r>
          </w:p>
        </w:tc>
        <w:tc>
          <w:tcPr>
            <w:tcW w:w="643" w:type="dxa"/>
          </w:tcPr>
          <w:p w:rsidR="00CD54C9" w:rsidRDefault="00CD54C9">
            <w:r>
              <w:t>Sehrish Nazar</w:t>
            </w:r>
          </w:p>
        </w:tc>
        <w:tc>
          <w:tcPr>
            <w:tcW w:w="681" w:type="dxa"/>
          </w:tcPr>
          <w:p w:rsidR="00CD54C9" w:rsidRDefault="00CD54C9">
            <w:r>
              <w:t>SHEIKH JUNAID RASOOL</w:t>
            </w:r>
          </w:p>
        </w:tc>
        <w:tc>
          <w:tcPr>
            <w:tcW w:w="627" w:type="dxa"/>
          </w:tcPr>
          <w:p w:rsidR="00CD54C9" w:rsidRDefault="00CD54C9">
            <w:r>
              <w:t>110485-P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2026</w:t>
            </w:r>
          </w:p>
        </w:tc>
        <w:tc>
          <w:tcPr>
            <w:tcW w:w="437" w:type="dxa"/>
          </w:tcPr>
          <w:p w:rsidR="00CD54C9" w:rsidRDefault="00CD54C9">
            <w:r>
              <w:t>21656</w:t>
            </w:r>
          </w:p>
        </w:tc>
        <w:tc>
          <w:tcPr>
            <w:tcW w:w="643" w:type="dxa"/>
          </w:tcPr>
          <w:p w:rsidR="00CD54C9" w:rsidRDefault="00CD54C9">
            <w:r>
              <w:t>Noor Fatima</w:t>
            </w:r>
          </w:p>
        </w:tc>
        <w:tc>
          <w:tcPr>
            <w:tcW w:w="681" w:type="dxa"/>
          </w:tcPr>
          <w:p w:rsidR="00CD54C9" w:rsidRDefault="00CD54C9">
            <w:r>
              <w:t>Anwar-ul-haq khan</w:t>
            </w:r>
          </w:p>
        </w:tc>
        <w:tc>
          <w:tcPr>
            <w:tcW w:w="627" w:type="dxa"/>
          </w:tcPr>
          <w:p w:rsidR="00CD54C9" w:rsidRDefault="00CD54C9">
            <w:r>
              <w:t>747186-01-M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2027</w:t>
            </w:r>
          </w:p>
        </w:tc>
        <w:tc>
          <w:tcPr>
            <w:tcW w:w="437" w:type="dxa"/>
          </w:tcPr>
          <w:p w:rsidR="00CD54C9" w:rsidRDefault="00CD54C9">
            <w:r>
              <w:t>21601</w:t>
            </w:r>
          </w:p>
        </w:tc>
        <w:tc>
          <w:tcPr>
            <w:tcW w:w="643" w:type="dxa"/>
          </w:tcPr>
          <w:p w:rsidR="00CD54C9" w:rsidRDefault="00CD54C9">
            <w:r>
              <w:t>Zoha Fayyaz</w:t>
            </w:r>
          </w:p>
        </w:tc>
        <w:tc>
          <w:tcPr>
            <w:tcW w:w="681" w:type="dxa"/>
          </w:tcPr>
          <w:p w:rsidR="00CD54C9" w:rsidRDefault="00CD54C9">
            <w:r>
              <w:t>Muhammad Fayyaz Hussain</w:t>
            </w:r>
          </w:p>
        </w:tc>
        <w:tc>
          <w:tcPr>
            <w:tcW w:w="627" w:type="dxa"/>
          </w:tcPr>
          <w:p w:rsidR="00CD54C9" w:rsidRDefault="00CD54C9">
            <w:r>
              <w:t>109037-P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2028</w:t>
            </w:r>
          </w:p>
        </w:tc>
        <w:tc>
          <w:tcPr>
            <w:tcW w:w="437" w:type="dxa"/>
          </w:tcPr>
          <w:p w:rsidR="00CD54C9" w:rsidRDefault="00CD54C9">
            <w:r>
              <w:t>20490</w:t>
            </w:r>
          </w:p>
        </w:tc>
        <w:tc>
          <w:tcPr>
            <w:tcW w:w="643" w:type="dxa"/>
          </w:tcPr>
          <w:p w:rsidR="00CD54C9" w:rsidRDefault="00CD54C9">
            <w:r>
              <w:t>Ayesha Sagheer</w:t>
            </w:r>
          </w:p>
        </w:tc>
        <w:tc>
          <w:tcPr>
            <w:tcW w:w="681" w:type="dxa"/>
          </w:tcPr>
          <w:p w:rsidR="00CD54C9" w:rsidRDefault="00CD54C9">
            <w:r>
              <w:t>muhammad sagheer</w:t>
            </w:r>
          </w:p>
        </w:tc>
        <w:tc>
          <w:tcPr>
            <w:tcW w:w="627" w:type="dxa"/>
          </w:tcPr>
          <w:p w:rsidR="00CD54C9" w:rsidRDefault="00CD54C9">
            <w:r>
              <w:t>711860-01-M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13.453061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58.453061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2029</w:t>
            </w:r>
          </w:p>
        </w:tc>
        <w:tc>
          <w:tcPr>
            <w:tcW w:w="437" w:type="dxa"/>
          </w:tcPr>
          <w:p w:rsidR="00CD54C9" w:rsidRDefault="00CD54C9">
            <w:r>
              <w:t>16997</w:t>
            </w:r>
          </w:p>
        </w:tc>
        <w:tc>
          <w:tcPr>
            <w:tcW w:w="643" w:type="dxa"/>
          </w:tcPr>
          <w:p w:rsidR="00CD54C9" w:rsidRDefault="00CD54C9">
            <w:r>
              <w:t>Muhammad Faisal Shahzad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MUZAFFAR ALI LIQAT </w:t>
            </w:r>
          </w:p>
        </w:tc>
        <w:tc>
          <w:tcPr>
            <w:tcW w:w="627" w:type="dxa"/>
          </w:tcPr>
          <w:p w:rsidR="00CD54C9" w:rsidRDefault="00CD54C9">
            <w:r>
              <w:t>101882-P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2030</w:t>
            </w:r>
          </w:p>
        </w:tc>
        <w:tc>
          <w:tcPr>
            <w:tcW w:w="437" w:type="dxa"/>
          </w:tcPr>
          <w:p w:rsidR="00CD54C9" w:rsidRDefault="00CD54C9">
            <w:r>
              <w:t>20909</w:t>
            </w:r>
          </w:p>
        </w:tc>
        <w:tc>
          <w:tcPr>
            <w:tcW w:w="643" w:type="dxa"/>
          </w:tcPr>
          <w:p w:rsidR="00CD54C9" w:rsidRDefault="00CD54C9">
            <w:r>
              <w:t>Zara Zarrar</w:t>
            </w:r>
          </w:p>
        </w:tc>
        <w:tc>
          <w:tcPr>
            <w:tcW w:w="681" w:type="dxa"/>
          </w:tcPr>
          <w:p w:rsidR="00CD54C9" w:rsidRDefault="00CD54C9">
            <w:r>
              <w:t>Ihtisham Ul Haque Zarrar</w:t>
            </w:r>
          </w:p>
        </w:tc>
        <w:tc>
          <w:tcPr>
            <w:tcW w:w="627" w:type="dxa"/>
          </w:tcPr>
          <w:p w:rsidR="00CD54C9" w:rsidRDefault="00CD54C9">
            <w:r>
              <w:t>89250-P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2031</w:t>
            </w:r>
          </w:p>
        </w:tc>
        <w:tc>
          <w:tcPr>
            <w:tcW w:w="437" w:type="dxa"/>
          </w:tcPr>
          <w:p w:rsidR="00CD54C9" w:rsidRDefault="00CD54C9">
            <w:r>
              <w:t>21794</w:t>
            </w:r>
          </w:p>
        </w:tc>
        <w:tc>
          <w:tcPr>
            <w:tcW w:w="643" w:type="dxa"/>
          </w:tcPr>
          <w:p w:rsidR="00CD54C9" w:rsidRDefault="00CD54C9">
            <w:r>
              <w:t>Syed Muhammad Ali Hasnu</w:t>
            </w:r>
          </w:p>
        </w:tc>
        <w:tc>
          <w:tcPr>
            <w:tcW w:w="681" w:type="dxa"/>
          </w:tcPr>
          <w:p w:rsidR="00CD54C9" w:rsidRDefault="00CD54C9">
            <w:r>
              <w:t>Syed Ahmad Farid Hasnu</w:t>
            </w:r>
          </w:p>
        </w:tc>
        <w:tc>
          <w:tcPr>
            <w:tcW w:w="627" w:type="dxa"/>
          </w:tcPr>
          <w:p w:rsidR="00CD54C9" w:rsidRDefault="00CD54C9">
            <w:r>
              <w:t>29297-N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2032</w:t>
            </w:r>
          </w:p>
        </w:tc>
        <w:tc>
          <w:tcPr>
            <w:tcW w:w="437" w:type="dxa"/>
          </w:tcPr>
          <w:p w:rsidR="00CD54C9" w:rsidRDefault="00CD54C9">
            <w:r>
              <w:t>15778</w:t>
            </w:r>
          </w:p>
        </w:tc>
        <w:tc>
          <w:tcPr>
            <w:tcW w:w="643" w:type="dxa"/>
          </w:tcPr>
          <w:p w:rsidR="00CD54C9" w:rsidRDefault="00CD54C9">
            <w:r>
              <w:t>Noor Ul Huda</w:t>
            </w:r>
          </w:p>
        </w:tc>
        <w:tc>
          <w:tcPr>
            <w:tcW w:w="681" w:type="dxa"/>
          </w:tcPr>
          <w:p w:rsidR="00CD54C9" w:rsidRDefault="00CD54C9">
            <w:r>
              <w:t>Shakeel Ahmad</w:t>
            </w:r>
          </w:p>
        </w:tc>
        <w:tc>
          <w:tcPr>
            <w:tcW w:w="627" w:type="dxa"/>
          </w:tcPr>
          <w:p w:rsidR="00CD54C9" w:rsidRDefault="00CD54C9">
            <w:r>
              <w:t>116372-P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13.425743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58.425743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2033</w:t>
            </w:r>
          </w:p>
        </w:tc>
        <w:tc>
          <w:tcPr>
            <w:tcW w:w="437" w:type="dxa"/>
          </w:tcPr>
          <w:p w:rsidR="00CD54C9" w:rsidRDefault="00CD54C9">
            <w:r>
              <w:t>22025</w:t>
            </w:r>
          </w:p>
        </w:tc>
        <w:tc>
          <w:tcPr>
            <w:tcW w:w="643" w:type="dxa"/>
          </w:tcPr>
          <w:p w:rsidR="00CD54C9" w:rsidRDefault="00CD54C9">
            <w:r>
              <w:t>Fizza Khurram</w:t>
            </w:r>
          </w:p>
        </w:tc>
        <w:tc>
          <w:tcPr>
            <w:tcW w:w="681" w:type="dxa"/>
          </w:tcPr>
          <w:p w:rsidR="00CD54C9" w:rsidRDefault="00CD54C9">
            <w:r>
              <w:t>Rao Muhammad Akram Khurram</w:t>
            </w:r>
          </w:p>
        </w:tc>
        <w:tc>
          <w:tcPr>
            <w:tcW w:w="627" w:type="dxa"/>
          </w:tcPr>
          <w:p w:rsidR="00CD54C9" w:rsidRDefault="00CD54C9">
            <w:r>
              <w:t>701652-01-M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2034</w:t>
            </w:r>
          </w:p>
        </w:tc>
        <w:tc>
          <w:tcPr>
            <w:tcW w:w="437" w:type="dxa"/>
          </w:tcPr>
          <w:p w:rsidR="00CD54C9" w:rsidRDefault="00CD54C9">
            <w:r>
              <w:t>21936</w:t>
            </w:r>
          </w:p>
        </w:tc>
        <w:tc>
          <w:tcPr>
            <w:tcW w:w="643" w:type="dxa"/>
          </w:tcPr>
          <w:p w:rsidR="00CD54C9" w:rsidRDefault="00CD54C9">
            <w:r>
              <w:t>Mahnoor Baber</w:t>
            </w:r>
          </w:p>
        </w:tc>
        <w:tc>
          <w:tcPr>
            <w:tcW w:w="681" w:type="dxa"/>
          </w:tcPr>
          <w:p w:rsidR="00CD54C9" w:rsidRDefault="00CD54C9">
            <w:r>
              <w:t>Baber Javed</w:t>
            </w:r>
          </w:p>
        </w:tc>
        <w:tc>
          <w:tcPr>
            <w:tcW w:w="627" w:type="dxa"/>
          </w:tcPr>
          <w:p w:rsidR="00CD54C9" w:rsidRDefault="00CD54C9">
            <w:r>
              <w:t>716190-01-M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2035</w:t>
            </w:r>
          </w:p>
        </w:tc>
        <w:tc>
          <w:tcPr>
            <w:tcW w:w="437" w:type="dxa"/>
          </w:tcPr>
          <w:p w:rsidR="00CD54C9" w:rsidRDefault="00CD54C9">
            <w:r>
              <w:t>17739</w:t>
            </w:r>
          </w:p>
        </w:tc>
        <w:tc>
          <w:tcPr>
            <w:tcW w:w="643" w:type="dxa"/>
          </w:tcPr>
          <w:p w:rsidR="00CD54C9" w:rsidRDefault="00CD54C9">
            <w:r>
              <w:t>Gulbudin Muhammad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nabi </w:t>
            </w:r>
          </w:p>
        </w:tc>
        <w:tc>
          <w:tcPr>
            <w:tcW w:w="627" w:type="dxa"/>
          </w:tcPr>
          <w:p w:rsidR="00CD54C9" w:rsidRDefault="00CD54C9">
            <w:r>
              <w:t>4485-f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13.408333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2036</w:t>
            </w:r>
          </w:p>
        </w:tc>
        <w:tc>
          <w:tcPr>
            <w:tcW w:w="437" w:type="dxa"/>
          </w:tcPr>
          <w:p w:rsidR="00CD54C9" w:rsidRDefault="00CD54C9">
            <w:r>
              <w:t>21636</w:t>
            </w:r>
          </w:p>
        </w:tc>
        <w:tc>
          <w:tcPr>
            <w:tcW w:w="643" w:type="dxa"/>
          </w:tcPr>
          <w:p w:rsidR="00CD54C9" w:rsidRDefault="00CD54C9">
            <w:r>
              <w:t>Aymen Zahid</w:t>
            </w:r>
          </w:p>
        </w:tc>
        <w:tc>
          <w:tcPr>
            <w:tcW w:w="681" w:type="dxa"/>
          </w:tcPr>
          <w:p w:rsidR="00CD54C9" w:rsidRDefault="00CD54C9">
            <w:r>
              <w:t>Zahid Pervaiz</w:t>
            </w:r>
          </w:p>
        </w:tc>
        <w:tc>
          <w:tcPr>
            <w:tcW w:w="627" w:type="dxa"/>
          </w:tcPr>
          <w:p w:rsidR="00CD54C9" w:rsidRDefault="00CD54C9">
            <w:r>
              <w:t>715393-01-M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2037</w:t>
            </w:r>
          </w:p>
        </w:tc>
        <w:tc>
          <w:tcPr>
            <w:tcW w:w="437" w:type="dxa"/>
          </w:tcPr>
          <w:p w:rsidR="00CD54C9" w:rsidRDefault="00CD54C9">
            <w:r>
              <w:t>7245</w:t>
            </w:r>
          </w:p>
        </w:tc>
        <w:tc>
          <w:tcPr>
            <w:tcW w:w="643" w:type="dxa"/>
          </w:tcPr>
          <w:p w:rsidR="00CD54C9" w:rsidRDefault="00CD54C9">
            <w:r>
              <w:t>Amnaafzal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103780-P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2038</w:t>
            </w:r>
          </w:p>
        </w:tc>
        <w:tc>
          <w:tcPr>
            <w:tcW w:w="437" w:type="dxa"/>
          </w:tcPr>
          <w:p w:rsidR="00CD54C9" w:rsidRDefault="00CD54C9">
            <w:r>
              <w:t>22054</w:t>
            </w:r>
          </w:p>
        </w:tc>
        <w:tc>
          <w:tcPr>
            <w:tcW w:w="643" w:type="dxa"/>
          </w:tcPr>
          <w:p w:rsidR="00CD54C9" w:rsidRDefault="00CD54C9">
            <w:r>
              <w:t>Ahsan Kareem</w:t>
            </w:r>
          </w:p>
        </w:tc>
        <w:tc>
          <w:tcPr>
            <w:tcW w:w="681" w:type="dxa"/>
          </w:tcPr>
          <w:p w:rsidR="00CD54C9" w:rsidRDefault="00CD54C9">
            <w:r>
              <w:t>Abdul Kareem Sajid</w:t>
            </w:r>
          </w:p>
        </w:tc>
        <w:tc>
          <w:tcPr>
            <w:tcW w:w="627" w:type="dxa"/>
          </w:tcPr>
          <w:p w:rsidR="00CD54C9" w:rsidRDefault="00CD54C9">
            <w:r>
              <w:t>720581-01-M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2039</w:t>
            </w:r>
          </w:p>
        </w:tc>
        <w:tc>
          <w:tcPr>
            <w:tcW w:w="437" w:type="dxa"/>
          </w:tcPr>
          <w:p w:rsidR="00CD54C9" w:rsidRDefault="00CD54C9">
            <w:r>
              <w:t>15518</w:t>
            </w:r>
          </w:p>
        </w:tc>
        <w:tc>
          <w:tcPr>
            <w:tcW w:w="643" w:type="dxa"/>
          </w:tcPr>
          <w:p w:rsidR="00CD54C9" w:rsidRDefault="00CD54C9">
            <w:r>
              <w:t>Sana Rehman</w:t>
            </w:r>
          </w:p>
        </w:tc>
        <w:tc>
          <w:tcPr>
            <w:tcW w:w="681" w:type="dxa"/>
          </w:tcPr>
          <w:p w:rsidR="00CD54C9" w:rsidRDefault="00CD54C9">
            <w:r>
              <w:t>Hafiz-u-Rehman chishti</w:t>
            </w:r>
          </w:p>
        </w:tc>
        <w:tc>
          <w:tcPr>
            <w:tcW w:w="627" w:type="dxa"/>
          </w:tcPr>
          <w:p w:rsidR="00CD54C9" w:rsidRDefault="00CD54C9">
            <w:r>
              <w:t>103741-P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2040</w:t>
            </w:r>
          </w:p>
        </w:tc>
        <w:tc>
          <w:tcPr>
            <w:tcW w:w="437" w:type="dxa"/>
          </w:tcPr>
          <w:p w:rsidR="00CD54C9" w:rsidRDefault="00CD54C9">
            <w:r>
              <w:t>22398</w:t>
            </w:r>
          </w:p>
        </w:tc>
        <w:tc>
          <w:tcPr>
            <w:tcW w:w="643" w:type="dxa"/>
          </w:tcPr>
          <w:p w:rsidR="00CD54C9" w:rsidRDefault="00CD54C9">
            <w:r>
              <w:t>Jamshaid Raza</w:t>
            </w:r>
          </w:p>
        </w:tc>
        <w:tc>
          <w:tcPr>
            <w:tcW w:w="681" w:type="dxa"/>
          </w:tcPr>
          <w:p w:rsidR="00CD54C9" w:rsidRDefault="00CD54C9">
            <w:r>
              <w:t>imam bakhsh alis gull sheer</w:t>
            </w:r>
          </w:p>
        </w:tc>
        <w:tc>
          <w:tcPr>
            <w:tcW w:w="627" w:type="dxa"/>
          </w:tcPr>
          <w:p w:rsidR="00CD54C9" w:rsidRDefault="00CD54C9">
            <w:r>
              <w:t>743594-01-M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2041</w:t>
            </w:r>
          </w:p>
        </w:tc>
        <w:tc>
          <w:tcPr>
            <w:tcW w:w="437" w:type="dxa"/>
          </w:tcPr>
          <w:p w:rsidR="00CD54C9" w:rsidRDefault="00CD54C9">
            <w:r>
              <w:t>21043</w:t>
            </w:r>
          </w:p>
        </w:tc>
        <w:tc>
          <w:tcPr>
            <w:tcW w:w="643" w:type="dxa"/>
          </w:tcPr>
          <w:p w:rsidR="00CD54C9" w:rsidRDefault="00CD54C9">
            <w:r>
              <w:t>Amna Tanvir</w:t>
            </w:r>
          </w:p>
        </w:tc>
        <w:tc>
          <w:tcPr>
            <w:tcW w:w="681" w:type="dxa"/>
          </w:tcPr>
          <w:p w:rsidR="00CD54C9" w:rsidRDefault="00CD54C9">
            <w:r>
              <w:t>Tanvir Ahmed</w:t>
            </w:r>
          </w:p>
        </w:tc>
        <w:tc>
          <w:tcPr>
            <w:tcW w:w="627" w:type="dxa"/>
          </w:tcPr>
          <w:p w:rsidR="00CD54C9" w:rsidRDefault="00CD54C9">
            <w:r>
              <w:t>713404-02-M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13.364706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58.364706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https://doi.org/10.53350/pjmhs221610828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2042</w:t>
            </w:r>
          </w:p>
        </w:tc>
        <w:tc>
          <w:tcPr>
            <w:tcW w:w="437" w:type="dxa"/>
          </w:tcPr>
          <w:p w:rsidR="00CD54C9" w:rsidRDefault="00CD54C9">
            <w:r>
              <w:t>20555</w:t>
            </w:r>
          </w:p>
        </w:tc>
        <w:tc>
          <w:tcPr>
            <w:tcW w:w="643" w:type="dxa"/>
          </w:tcPr>
          <w:p w:rsidR="00CD54C9" w:rsidRDefault="00CD54C9">
            <w:r>
              <w:t>Sania Safdar</w:t>
            </w:r>
          </w:p>
        </w:tc>
        <w:tc>
          <w:tcPr>
            <w:tcW w:w="681" w:type="dxa"/>
          </w:tcPr>
          <w:p w:rsidR="00CD54C9" w:rsidRDefault="00CD54C9">
            <w:r>
              <w:t>Ammar Afzal</w:t>
            </w:r>
          </w:p>
        </w:tc>
        <w:tc>
          <w:tcPr>
            <w:tcW w:w="627" w:type="dxa"/>
          </w:tcPr>
          <w:p w:rsidR="00CD54C9" w:rsidRDefault="00CD54C9">
            <w:r>
              <w:t>717026-01-M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2043</w:t>
            </w:r>
          </w:p>
        </w:tc>
        <w:tc>
          <w:tcPr>
            <w:tcW w:w="437" w:type="dxa"/>
          </w:tcPr>
          <w:p w:rsidR="00CD54C9" w:rsidRDefault="00CD54C9">
            <w:r>
              <w:t>17095</w:t>
            </w:r>
          </w:p>
        </w:tc>
        <w:tc>
          <w:tcPr>
            <w:tcW w:w="643" w:type="dxa"/>
          </w:tcPr>
          <w:p w:rsidR="00CD54C9" w:rsidRDefault="00CD54C9">
            <w:r>
              <w:t>Rabail Zehri</w:t>
            </w:r>
          </w:p>
        </w:tc>
        <w:tc>
          <w:tcPr>
            <w:tcW w:w="681" w:type="dxa"/>
          </w:tcPr>
          <w:p w:rsidR="00CD54C9" w:rsidRDefault="00CD54C9">
            <w:r>
              <w:t>Mir niaz ahmed zehri</w:t>
            </w:r>
          </w:p>
        </w:tc>
        <w:tc>
          <w:tcPr>
            <w:tcW w:w="627" w:type="dxa"/>
          </w:tcPr>
          <w:p w:rsidR="00CD54C9" w:rsidRDefault="00CD54C9">
            <w:r>
              <w:t>7324-B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58.356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2044</w:t>
            </w:r>
          </w:p>
        </w:tc>
        <w:tc>
          <w:tcPr>
            <w:tcW w:w="437" w:type="dxa"/>
          </w:tcPr>
          <w:p w:rsidR="00CD54C9" w:rsidRDefault="00CD54C9">
            <w:r>
              <w:t>17523</w:t>
            </w:r>
          </w:p>
        </w:tc>
        <w:tc>
          <w:tcPr>
            <w:tcW w:w="643" w:type="dxa"/>
          </w:tcPr>
          <w:p w:rsidR="00CD54C9" w:rsidRDefault="00CD54C9">
            <w:r>
              <w:t>Sadaf Ijaz</w:t>
            </w:r>
          </w:p>
        </w:tc>
        <w:tc>
          <w:tcPr>
            <w:tcW w:w="681" w:type="dxa"/>
          </w:tcPr>
          <w:p w:rsidR="00CD54C9" w:rsidRDefault="00CD54C9">
            <w:r>
              <w:t>Ijaz Ahmad</w:t>
            </w:r>
          </w:p>
        </w:tc>
        <w:tc>
          <w:tcPr>
            <w:tcW w:w="627" w:type="dxa"/>
          </w:tcPr>
          <w:p w:rsidR="00CD54C9" w:rsidRDefault="00CD54C9">
            <w:r>
              <w:t>114404-P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2045</w:t>
            </w:r>
          </w:p>
        </w:tc>
        <w:tc>
          <w:tcPr>
            <w:tcW w:w="437" w:type="dxa"/>
          </w:tcPr>
          <w:p w:rsidR="00CD54C9" w:rsidRDefault="00CD54C9">
            <w:r>
              <w:t>17930</w:t>
            </w:r>
          </w:p>
        </w:tc>
        <w:tc>
          <w:tcPr>
            <w:tcW w:w="643" w:type="dxa"/>
          </w:tcPr>
          <w:p w:rsidR="00CD54C9" w:rsidRDefault="00CD54C9">
            <w:r>
              <w:t>Ali Raza</w:t>
            </w:r>
          </w:p>
        </w:tc>
        <w:tc>
          <w:tcPr>
            <w:tcW w:w="681" w:type="dxa"/>
          </w:tcPr>
          <w:p w:rsidR="00CD54C9" w:rsidRDefault="00CD54C9">
            <w:r>
              <w:t>Gulzar Ahmed</w:t>
            </w:r>
          </w:p>
        </w:tc>
        <w:tc>
          <w:tcPr>
            <w:tcW w:w="627" w:type="dxa"/>
          </w:tcPr>
          <w:p w:rsidR="00CD54C9" w:rsidRDefault="00CD54C9">
            <w:r>
              <w:t>6076-AJK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13.345833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https://doi.org/10.7759/cureus.24794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2046</w:t>
            </w:r>
          </w:p>
        </w:tc>
        <w:tc>
          <w:tcPr>
            <w:tcW w:w="437" w:type="dxa"/>
          </w:tcPr>
          <w:p w:rsidR="00CD54C9" w:rsidRDefault="00CD54C9">
            <w:r>
              <w:t>21041</w:t>
            </w:r>
          </w:p>
        </w:tc>
        <w:tc>
          <w:tcPr>
            <w:tcW w:w="643" w:type="dxa"/>
          </w:tcPr>
          <w:p w:rsidR="00CD54C9" w:rsidRDefault="00CD54C9">
            <w:r>
              <w:t>Mohammad Nabi</w:t>
            </w:r>
          </w:p>
        </w:tc>
        <w:tc>
          <w:tcPr>
            <w:tcW w:w="681" w:type="dxa"/>
          </w:tcPr>
          <w:p w:rsidR="00CD54C9" w:rsidRDefault="00CD54C9">
            <w:r>
              <w:t>Ab. Ghani</w:t>
            </w:r>
          </w:p>
        </w:tc>
        <w:tc>
          <w:tcPr>
            <w:tcW w:w="627" w:type="dxa"/>
          </w:tcPr>
          <w:p w:rsidR="00CD54C9" w:rsidRDefault="00CD54C9">
            <w:r>
              <w:t>4652-F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2047</w:t>
            </w:r>
          </w:p>
        </w:tc>
        <w:tc>
          <w:tcPr>
            <w:tcW w:w="437" w:type="dxa"/>
          </w:tcPr>
          <w:p w:rsidR="00CD54C9" w:rsidRDefault="00CD54C9">
            <w:r>
              <w:t>21852</w:t>
            </w:r>
          </w:p>
        </w:tc>
        <w:tc>
          <w:tcPr>
            <w:tcW w:w="643" w:type="dxa"/>
          </w:tcPr>
          <w:p w:rsidR="00CD54C9" w:rsidRDefault="00CD54C9">
            <w:r>
              <w:t>Zainab Khursheed</w:t>
            </w:r>
          </w:p>
        </w:tc>
        <w:tc>
          <w:tcPr>
            <w:tcW w:w="681" w:type="dxa"/>
          </w:tcPr>
          <w:p w:rsidR="00CD54C9" w:rsidRDefault="00CD54C9">
            <w:r>
              <w:t xml:space="preserve">Mohammad Rashid farooq </w:t>
            </w:r>
          </w:p>
        </w:tc>
        <w:tc>
          <w:tcPr>
            <w:tcW w:w="627" w:type="dxa"/>
          </w:tcPr>
          <w:p w:rsidR="00CD54C9" w:rsidRDefault="00CD54C9">
            <w:r>
              <w:t xml:space="preserve">742530-01-M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2048</w:t>
            </w:r>
          </w:p>
        </w:tc>
        <w:tc>
          <w:tcPr>
            <w:tcW w:w="437" w:type="dxa"/>
          </w:tcPr>
          <w:p w:rsidR="00CD54C9" w:rsidRDefault="00CD54C9">
            <w:r>
              <w:t>21021</w:t>
            </w:r>
          </w:p>
        </w:tc>
        <w:tc>
          <w:tcPr>
            <w:tcW w:w="643" w:type="dxa"/>
          </w:tcPr>
          <w:p w:rsidR="00CD54C9" w:rsidRDefault="00CD54C9">
            <w:r>
              <w:t>Nayab Hafeez</w:t>
            </w:r>
          </w:p>
        </w:tc>
        <w:tc>
          <w:tcPr>
            <w:tcW w:w="681" w:type="dxa"/>
          </w:tcPr>
          <w:p w:rsidR="00CD54C9" w:rsidRDefault="00CD54C9">
            <w:r>
              <w:t>Abdul Hafeez</w:t>
            </w:r>
          </w:p>
        </w:tc>
        <w:tc>
          <w:tcPr>
            <w:tcW w:w="627" w:type="dxa"/>
          </w:tcPr>
          <w:p w:rsidR="00CD54C9" w:rsidRDefault="00CD54C9">
            <w:r>
              <w:t>717108-01-M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2049</w:t>
            </w:r>
          </w:p>
        </w:tc>
        <w:tc>
          <w:tcPr>
            <w:tcW w:w="437" w:type="dxa"/>
          </w:tcPr>
          <w:p w:rsidR="00CD54C9" w:rsidRDefault="00CD54C9">
            <w:r>
              <w:t>21540</w:t>
            </w:r>
          </w:p>
        </w:tc>
        <w:tc>
          <w:tcPr>
            <w:tcW w:w="643" w:type="dxa"/>
          </w:tcPr>
          <w:p w:rsidR="00CD54C9" w:rsidRDefault="00CD54C9">
            <w:r>
              <w:t>Kashmala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imtiaz </w:t>
            </w:r>
          </w:p>
        </w:tc>
        <w:tc>
          <w:tcPr>
            <w:tcW w:w="627" w:type="dxa"/>
          </w:tcPr>
          <w:p w:rsidR="00CD54C9" w:rsidRDefault="00CD54C9">
            <w:r>
              <w:t>746237-01-M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13.322772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58.322772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2050</w:t>
            </w:r>
          </w:p>
        </w:tc>
        <w:tc>
          <w:tcPr>
            <w:tcW w:w="437" w:type="dxa"/>
          </w:tcPr>
          <w:p w:rsidR="00CD54C9" w:rsidRDefault="00CD54C9">
            <w:r>
              <w:t>20657</w:t>
            </w:r>
          </w:p>
        </w:tc>
        <w:tc>
          <w:tcPr>
            <w:tcW w:w="643" w:type="dxa"/>
          </w:tcPr>
          <w:p w:rsidR="00CD54C9" w:rsidRDefault="00CD54C9">
            <w:r>
              <w:t>Izza Mahnoor</w:t>
            </w:r>
          </w:p>
        </w:tc>
        <w:tc>
          <w:tcPr>
            <w:tcW w:w="681" w:type="dxa"/>
          </w:tcPr>
          <w:p w:rsidR="00CD54C9" w:rsidRDefault="00CD54C9">
            <w:r>
              <w:t>Mumtaz Ali</w:t>
            </w:r>
          </w:p>
        </w:tc>
        <w:tc>
          <w:tcPr>
            <w:tcW w:w="627" w:type="dxa"/>
          </w:tcPr>
          <w:p w:rsidR="00CD54C9" w:rsidRDefault="00CD54C9">
            <w:r>
              <w:t>701637-01-M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2051</w:t>
            </w:r>
          </w:p>
        </w:tc>
        <w:tc>
          <w:tcPr>
            <w:tcW w:w="437" w:type="dxa"/>
          </w:tcPr>
          <w:p w:rsidR="00CD54C9" w:rsidRDefault="00CD54C9">
            <w:r>
              <w:t>21279</w:t>
            </w:r>
          </w:p>
        </w:tc>
        <w:tc>
          <w:tcPr>
            <w:tcW w:w="643" w:type="dxa"/>
          </w:tcPr>
          <w:p w:rsidR="00CD54C9" w:rsidRDefault="00CD54C9">
            <w:r>
              <w:t>Muhammad Haseeb Ilyas</w:t>
            </w:r>
          </w:p>
        </w:tc>
        <w:tc>
          <w:tcPr>
            <w:tcW w:w="681" w:type="dxa"/>
          </w:tcPr>
          <w:p w:rsidR="00CD54C9" w:rsidRDefault="00CD54C9">
            <w:r>
              <w:t xml:space="preserve">Makhdoom Ghulam Ilyas Zulfiqar </w:t>
            </w:r>
          </w:p>
        </w:tc>
        <w:tc>
          <w:tcPr>
            <w:tcW w:w="627" w:type="dxa"/>
          </w:tcPr>
          <w:p w:rsidR="00CD54C9" w:rsidRDefault="00CD54C9">
            <w:r>
              <w:t>715639-01-M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2052</w:t>
            </w:r>
          </w:p>
        </w:tc>
        <w:tc>
          <w:tcPr>
            <w:tcW w:w="437" w:type="dxa"/>
          </w:tcPr>
          <w:p w:rsidR="00CD54C9" w:rsidRDefault="00CD54C9">
            <w:r>
              <w:t>21366</w:t>
            </w:r>
          </w:p>
        </w:tc>
        <w:tc>
          <w:tcPr>
            <w:tcW w:w="643" w:type="dxa"/>
          </w:tcPr>
          <w:p w:rsidR="00CD54C9" w:rsidRDefault="00CD54C9">
            <w:r>
              <w:t>Sadia Kaleem</w:t>
            </w:r>
          </w:p>
        </w:tc>
        <w:tc>
          <w:tcPr>
            <w:tcW w:w="681" w:type="dxa"/>
          </w:tcPr>
          <w:p w:rsidR="00CD54C9" w:rsidRDefault="00CD54C9">
            <w:r>
              <w:t>Kaleem Ullah</w:t>
            </w:r>
          </w:p>
        </w:tc>
        <w:tc>
          <w:tcPr>
            <w:tcW w:w="627" w:type="dxa"/>
          </w:tcPr>
          <w:p w:rsidR="00CD54C9" w:rsidRDefault="00CD54C9">
            <w:r>
              <w:t>721646-01-M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2053</w:t>
            </w:r>
          </w:p>
        </w:tc>
        <w:tc>
          <w:tcPr>
            <w:tcW w:w="437" w:type="dxa"/>
          </w:tcPr>
          <w:p w:rsidR="00CD54C9" w:rsidRDefault="00CD54C9">
            <w:r>
              <w:t>7473</w:t>
            </w:r>
          </w:p>
        </w:tc>
        <w:tc>
          <w:tcPr>
            <w:tcW w:w="643" w:type="dxa"/>
          </w:tcPr>
          <w:p w:rsidR="00CD54C9" w:rsidRDefault="00CD54C9">
            <w:r>
              <w:t>Sumbul Maryam</w:t>
            </w:r>
          </w:p>
        </w:tc>
        <w:tc>
          <w:tcPr>
            <w:tcW w:w="681" w:type="dxa"/>
          </w:tcPr>
          <w:p w:rsidR="00CD54C9" w:rsidRDefault="00CD54C9">
            <w:r>
              <w:t>Muhammad Akbar Tahir</w:t>
            </w:r>
          </w:p>
        </w:tc>
        <w:tc>
          <w:tcPr>
            <w:tcW w:w="627" w:type="dxa"/>
          </w:tcPr>
          <w:p w:rsidR="00CD54C9" w:rsidRDefault="00CD54C9">
            <w:r>
              <w:t>88775-P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http://www.iajps.com/September-2020/issue_20september_24.php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2054</w:t>
            </w:r>
          </w:p>
        </w:tc>
        <w:tc>
          <w:tcPr>
            <w:tcW w:w="437" w:type="dxa"/>
          </w:tcPr>
          <w:p w:rsidR="00CD54C9" w:rsidRDefault="00CD54C9">
            <w:r>
              <w:t>20853</w:t>
            </w:r>
          </w:p>
        </w:tc>
        <w:tc>
          <w:tcPr>
            <w:tcW w:w="643" w:type="dxa"/>
          </w:tcPr>
          <w:p w:rsidR="00CD54C9" w:rsidRDefault="00CD54C9">
            <w:r>
              <w:t>Mohammad Saad</w:t>
            </w:r>
          </w:p>
        </w:tc>
        <w:tc>
          <w:tcPr>
            <w:tcW w:w="681" w:type="dxa"/>
          </w:tcPr>
          <w:p w:rsidR="00CD54C9" w:rsidRDefault="00CD54C9">
            <w:r>
              <w:t xml:space="preserve">mohammad shoaib alam </w:t>
            </w:r>
          </w:p>
        </w:tc>
        <w:tc>
          <w:tcPr>
            <w:tcW w:w="627" w:type="dxa"/>
          </w:tcPr>
          <w:p w:rsidR="00CD54C9" w:rsidRDefault="00CD54C9">
            <w:r>
              <w:t>71407501m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13.310204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58.310204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2055</w:t>
            </w:r>
          </w:p>
        </w:tc>
        <w:tc>
          <w:tcPr>
            <w:tcW w:w="437" w:type="dxa"/>
          </w:tcPr>
          <w:p w:rsidR="00CD54C9" w:rsidRDefault="00CD54C9">
            <w:r>
              <w:t>19081</w:t>
            </w:r>
          </w:p>
        </w:tc>
        <w:tc>
          <w:tcPr>
            <w:tcW w:w="643" w:type="dxa"/>
          </w:tcPr>
          <w:p w:rsidR="00CD54C9" w:rsidRDefault="00CD54C9">
            <w:r>
              <w:t>Ayesha Majeed</w:t>
            </w:r>
          </w:p>
        </w:tc>
        <w:tc>
          <w:tcPr>
            <w:tcW w:w="681" w:type="dxa"/>
          </w:tcPr>
          <w:p w:rsidR="00CD54C9" w:rsidRDefault="00CD54C9">
            <w:r>
              <w:t>Abdul majeed</w:t>
            </w:r>
          </w:p>
        </w:tc>
        <w:tc>
          <w:tcPr>
            <w:tcW w:w="627" w:type="dxa"/>
          </w:tcPr>
          <w:p w:rsidR="00CD54C9" w:rsidRDefault="00CD54C9">
            <w:r>
              <w:t>104482-P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58.308333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2056</w:t>
            </w:r>
          </w:p>
        </w:tc>
        <w:tc>
          <w:tcPr>
            <w:tcW w:w="437" w:type="dxa"/>
          </w:tcPr>
          <w:p w:rsidR="00CD54C9" w:rsidRDefault="00CD54C9">
            <w:r>
              <w:t>21524</w:t>
            </w:r>
          </w:p>
        </w:tc>
        <w:tc>
          <w:tcPr>
            <w:tcW w:w="643" w:type="dxa"/>
          </w:tcPr>
          <w:p w:rsidR="00CD54C9" w:rsidRDefault="00CD54C9">
            <w:r>
              <w:t>Sarah Hameed</w:t>
            </w:r>
          </w:p>
        </w:tc>
        <w:tc>
          <w:tcPr>
            <w:tcW w:w="681" w:type="dxa"/>
          </w:tcPr>
          <w:p w:rsidR="00CD54C9" w:rsidRDefault="00CD54C9">
            <w:r>
              <w:t>Gul hameed khan</w:t>
            </w:r>
          </w:p>
        </w:tc>
        <w:tc>
          <w:tcPr>
            <w:tcW w:w="627" w:type="dxa"/>
          </w:tcPr>
          <w:p w:rsidR="00CD54C9" w:rsidRDefault="00CD54C9">
            <w:r>
              <w:t>118880-P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15.787755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58.287755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https://doi.org/10.53350/pjmhs22169541,       https://doi.org/10.53350/pjmhs22169550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2057</w:t>
            </w:r>
          </w:p>
        </w:tc>
        <w:tc>
          <w:tcPr>
            <w:tcW w:w="437" w:type="dxa"/>
          </w:tcPr>
          <w:p w:rsidR="00CD54C9" w:rsidRDefault="00CD54C9">
            <w:r>
              <w:t>21099</w:t>
            </w:r>
          </w:p>
        </w:tc>
        <w:tc>
          <w:tcPr>
            <w:tcW w:w="643" w:type="dxa"/>
          </w:tcPr>
          <w:p w:rsidR="00CD54C9" w:rsidRDefault="00CD54C9">
            <w:r>
              <w:t>Tarim Fazal</w:t>
            </w:r>
          </w:p>
        </w:tc>
        <w:tc>
          <w:tcPr>
            <w:tcW w:w="681" w:type="dxa"/>
          </w:tcPr>
          <w:p w:rsidR="00CD54C9" w:rsidRDefault="00CD54C9">
            <w:r>
              <w:t>Fazal Qadir Chattha</w:t>
            </w:r>
          </w:p>
        </w:tc>
        <w:tc>
          <w:tcPr>
            <w:tcW w:w="627" w:type="dxa"/>
          </w:tcPr>
          <w:p w:rsidR="00CD54C9" w:rsidRDefault="00CD54C9">
            <w:r>
              <w:t>714411-01-M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13.282353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58.282353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2058</w:t>
            </w:r>
          </w:p>
        </w:tc>
        <w:tc>
          <w:tcPr>
            <w:tcW w:w="437" w:type="dxa"/>
          </w:tcPr>
          <w:p w:rsidR="00CD54C9" w:rsidRDefault="00CD54C9">
            <w:r>
              <w:t>6396</w:t>
            </w:r>
          </w:p>
        </w:tc>
        <w:tc>
          <w:tcPr>
            <w:tcW w:w="643" w:type="dxa"/>
          </w:tcPr>
          <w:p w:rsidR="00CD54C9" w:rsidRDefault="00CD54C9">
            <w:r>
              <w:t>Muhammad Arsalan Ali</w:t>
            </w:r>
          </w:p>
        </w:tc>
        <w:tc>
          <w:tcPr>
            <w:tcW w:w="681" w:type="dxa"/>
          </w:tcPr>
          <w:p w:rsidR="00CD54C9" w:rsidRDefault="00CD54C9">
            <w:r>
              <w:t>Nasim Khalid Chaudhry</w:t>
            </w:r>
          </w:p>
        </w:tc>
        <w:tc>
          <w:tcPr>
            <w:tcW w:w="627" w:type="dxa"/>
          </w:tcPr>
          <w:p w:rsidR="00CD54C9" w:rsidRDefault="00CD54C9">
            <w:r>
              <w:t>104428P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https://doi.org/10.53350/pjmhs22169684,       https://doi.org/10.53350/pjmhs22169678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2059</w:t>
            </w:r>
          </w:p>
        </w:tc>
        <w:tc>
          <w:tcPr>
            <w:tcW w:w="437" w:type="dxa"/>
          </w:tcPr>
          <w:p w:rsidR="00CD54C9" w:rsidRDefault="00CD54C9">
            <w:r>
              <w:t>18420</w:t>
            </w:r>
          </w:p>
        </w:tc>
        <w:tc>
          <w:tcPr>
            <w:tcW w:w="643" w:type="dxa"/>
          </w:tcPr>
          <w:p w:rsidR="00CD54C9" w:rsidRDefault="00CD54C9">
            <w:r>
              <w:t>Zahra Arshad</w:t>
            </w:r>
          </w:p>
        </w:tc>
        <w:tc>
          <w:tcPr>
            <w:tcW w:w="681" w:type="dxa"/>
          </w:tcPr>
          <w:p w:rsidR="00CD54C9" w:rsidRDefault="00CD54C9">
            <w:r>
              <w:t>MUHAMMAD ARSHAD</w:t>
            </w:r>
          </w:p>
        </w:tc>
        <w:tc>
          <w:tcPr>
            <w:tcW w:w="627" w:type="dxa"/>
          </w:tcPr>
          <w:p w:rsidR="00CD54C9" w:rsidRDefault="00CD54C9">
            <w:r>
              <w:t>115342-P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13.271287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58.271287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https://doi.org/10.5281/zenodo.4404149,       https://doi.org/10.5281/zenodo.4399179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2060</w:t>
            </w:r>
          </w:p>
        </w:tc>
        <w:tc>
          <w:tcPr>
            <w:tcW w:w="437" w:type="dxa"/>
          </w:tcPr>
          <w:p w:rsidR="00CD54C9" w:rsidRDefault="00CD54C9">
            <w:r>
              <w:t>15490</w:t>
            </w:r>
          </w:p>
        </w:tc>
        <w:tc>
          <w:tcPr>
            <w:tcW w:w="643" w:type="dxa"/>
          </w:tcPr>
          <w:p w:rsidR="00CD54C9" w:rsidRDefault="00CD54C9">
            <w:r>
              <w:t>Muhammad Wasim Sajjad</w:t>
            </w:r>
          </w:p>
        </w:tc>
        <w:tc>
          <w:tcPr>
            <w:tcW w:w="681" w:type="dxa"/>
          </w:tcPr>
          <w:p w:rsidR="00CD54C9" w:rsidRDefault="00CD54C9">
            <w:r>
              <w:t>Khadim Hussain Sergana</w:t>
            </w:r>
          </w:p>
        </w:tc>
        <w:tc>
          <w:tcPr>
            <w:tcW w:w="627" w:type="dxa"/>
          </w:tcPr>
          <w:p w:rsidR="00CD54C9" w:rsidRDefault="00CD54C9">
            <w:r>
              <w:t>115173-P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2061</w:t>
            </w:r>
          </w:p>
        </w:tc>
        <w:tc>
          <w:tcPr>
            <w:tcW w:w="437" w:type="dxa"/>
          </w:tcPr>
          <w:p w:rsidR="00CD54C9" w:rsidRDefault="00CD54C9">
            <w:r>
              <w:t>21602</w:t>
            </w:r>
          </w:p>
        </w:tc>
        <w:tc>
          <w:tcPr>
            <w:tcW w:w="643" w:type="dxa"/>
          </w:tcPr>
          <w:p w:rsidR="00CD54C9" w:rsidRDefault="00CD54C9">
            <w:r>
              <w:t>Shifa Khalid</w:t>
            </w:r>
          </w:p>
        </w:tc>
        <w:tc>
          <w:tcPr>
            <w:tcW w:w="681" w:type="dxa"/>
          </w:tcPr>
          <w:p w:rsidR="00CD54C9" w:rsidRDefault="00CD54C9">
            <w:r>
              <w:t>Khalid Akbar</w:t>
            </w:r>
          </w:p>
        </w:tc>
        <w:tc>
          <w:tcPr>
            <w:tcW w:w="627" w:type="dxa"/>
          </w:tcPr>
          <w:p w:rsidR="00CD54C9" w:rsidRDefault="00CD54C9">
            <w:r>
              <w:t>714454-01-M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13.243137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58.243137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2062</w:t>
            </w:r>
          </w:p>
        </w:tc>
        <w:tc>
          <w:tcPr>
            <w:tcW w:w="437" w:type="dxa"/>
          </w:tcPr>
          <w:p w:rsidR="00CD54C9" w:rsidRDefault="00CD54C9">
            <w:r>
              <w:t>18424</w:t>
            </w:r>
          </w:p>
        </w:tc>
        <w:tc>
          <w:tcPr>
            <w:tcW w:w="643" w:type="dxa"/>
          </w:tcPr>
          <w:p w:rsidR="00CD54C9" w:rsidRDefault="00CD54C9">
            <w:r>
              <w:t>Farhan Ali</w:t>
            </w:r>
          </w:p>
        </w:tc>
        <w:tc>
          <w:tcPr>
            <w:tcW w:w="681" w:type="dxa"/>
          </w:tcPr>
          <w:p w:rsidR="00CD54C9" w:rsidRDefault="00CD54C9">
            <w:r>
              <w:t>Gulzar Ali</w:t>
            </w:r>
          </w:p>
        </w:tc>
        <w:tc>
          <w:tcPr>
            <w:tcW w:w="627" w:type="dxa"/>
          </w:tcPr>
          <w:p w:rsidR="00CD54C9" w:rsidRDefault="00CD54C9">
            <w:r>
              <w:t>116639-P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2063</w:t>
            </w:r>
          </w:p>
        </w:tc>
        <w:tc>
          <w:tcPr>
            <w:tcW w:w="437" w:type="dxa"/>
          </w:tcPr>
          <w:p w:rsidR="00CD54C9" w:rsidRDefault="00CD54C9">
            <w:r>
              <w:t>22397</w:t>
            </w:r>
          </w:p>
        </w:tc>
        <w:tc>
          <w:tcPr>
            <w:tcW w:w="643" w:type="dxa"/>
          </w:tcPr>
          <w:p w:rsidR="00CD54C9" w:rsidRDefault="00CD54C9">
            <w:r>
              <w:t>Waleed Javaid</w:t>
            </w:r>
          </w:p>
        </w:tc>
        <w:tc>
          <w:tcPr>
            <w:tcW w:w="681" w:type="dxa"/>
          </w:tcPr>
          <w:p w:rsidR="00CD54C9" w:rsidRDefault="00CD54C9">
            <w:r>
              <w:t>Javaid Ali Qureshi</w:t>
            </w:r>
          </w:p>
        </w:tc>
        <w:tc>
          <w:tcPr>
            <w:tcW w:w="627" w:type="dxa"/>
          </w:tcPr>
          <w:p w:rsidR="00CD54C9" w:rsidRDefault="00CD54C9">
            <w:r>
              <w:t>713160-01-M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13.228571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58.228571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2064</w:t>
            </w:r>
          </w:p>
        </w:tc>
        <w:tc>
          <w:tcPr>
            <w:tcW w:w="437" w:type="dxa"/>
          </w:tcPr>
          <w:p w:rsidR="00CD54C9" w:rsidRDefault="00CD54C9">
            <w:r>
              <w:t>15648</w:t>
            </w:r>
          </w:p>
        </w:tc>
        <w:tc>
          <w:tcPr>
            <w:tcW w:w="643" w:type="dxa"/>
          </w:tcPr>
          <w:p w:rsidR="00CD54C9" w:rsidRDefault="00CD54C9">
            <w:r>
              <w:t>Farhat</w:t>
            </w:r>
          </w:p>
        </w:tc>
        <w:tc>
          <w:tcPr>
            <w:tcW w:w="681" w:type="dxa"/>
          </w:tcPr>
          <w:p w:rsidR="00CD54C9" w:rsidRDefault="00CD54C9">
            <w:r>
              <w:t>Syed Haroon Hashmi</w:t>
            </w:r>
          </w:p>
        </w:tc>
        <w:tc>
          <w:tcPr>
            <w:tcW w:w="627" w:type="dxa"/>
          </w:tcPr>
          <w:p w:rsidR="00CD54C9" w:rsidRDefault="00CD54C9">
            <w:r>
              <w:t>108855-P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2065</w:t>
            </w:r>
          </w:p>
        </w:tc>
        <w:tc>
          <w:tcPr>
            <w:tcW w:w="437" w:type="dxa"/>
          </w:tcPr>
          <w:p w:rsidR="00CD54C9" w:rsidRDefault="00CD54C9">
            <w:r>
              <w:t>21918</w:t>
            </w:r>
          </w:p>
        </w:tc>
        <w:tc>
          <w:tcPr>
            <w:tcW w:w="643" w:type="dxa"/>
          </w:tcPr>
          <w:p w:rsidR="00CD54C9" w:rsidRDefault="00CD54C9">
            <w:r>
              <w:t>Osama Afzal</w:t>
            </w:r>
          </w:p>
        </w:tc>
        <w:tc>
          <w:tcPr>
            <w:tcW w:w="681" w:type="dxa"/>
          </w:tcPr>
          <w:p w:rsidR="00CD54C9" w:rsidRDefault="00CD54C9">
            <w:r>
              <w:t>Muhammad Afzal Shahid</w:t>
            </w:r>
          </w:p>
        </w:tc>
        <w:tc>
          <w:tcPr>
            <w:tcW w:w="627" w:type="dxa"/>
          </w:tcPr>
          <w:p w:rsidR="00CD54C9" w:rsidRDefault="00CD54C9">
            <w:r>
              <w:t>745000-01-M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13.208163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58.208163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2066</w:t>
            </w:r>
          </w:p>
        </w:tc>
        <w:tc>
          <w:tcPr>
            <w:tcW w:w="437" w:type="dxa"/>
          </w:tcPr>
          <w:p w:rsidR="00CD54C9" w:rsidRDefault="00CD54C9">
            <w:r>
              <w:t>18189</w:t>
            </w:r>
          </w:p>
        </w:tc>
        <w:tc>
          <w:tcPr>
            <w:tcW w:w="643" w:type="dxa"/>
          </w:tcPr>
          <w:p w:rsidR="00CD54C9" w:rsidRDefault="00CD54C9">
            <w:r>
              <w:t>Ifza Tariq</w:t>
            </w:r>
          </w:p>
        </w:tc>
        <w:tc>
          <w:tcPr>
            <w:tcW w:w="681" w:type="dxa"/>
          </w:tcPr>
          <w:p w:rsidR="00CD54C9" w:rsidRDefault="00CD54C9">
            <w:r>
              <w:t>Tariq Mehmood</w:t>
            </w:r>
          </w:p>
        </w:tc>
        <w:tc>
          <w:tcPr>
            <w:tcW w:w="627" w:type="dxa"/>
          </w:tcPr>
          <w:p w:rsidR="00CD54C9" w:rsidRDefault="00CD54C9">
            <w:r>
              <w:t>113219-P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13.207921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58.207921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2067</w:t>
            </w:r>
          </w:p>
        </w:tc>
        <w:tc>
          <w:tcPr>
            <w:tcW w:w="437" w:type="dxa"/>
          </w:tcPr>
          <w:p w:rsidR="00CD54C9" w:rsidRDefault="00CD54C9">
            <w:r>
              <w:t>21734</w:t>
            </w:r>
          </w:p>
        </w:tc>
        <w:tc>
          <w:tcPr>
            <w:tcW w:w="643" w:type="dxa"/>
          </w:tcPr>
          <w:p w:rsidR="00CD54C9" w:rsidRDefault="00CD54C9">
            <w:r>
              <w:t>Muhammad Irfan</w:t>
            </w:r>
          </w:p>
        </w:tc>
        <w:tc>
          <w:tcPr>
            <w:tcW w:w="681" w:type="dxa"/>
          </w:tcPr>
          <w:p w:rsidR="00CD54C9" w:rsidRDefault="00CD54C9">
            <w:r>
              <w:t>Khadim hussain</w:t>
            </w:r>
          </w:p>
        </w:tc>
        <w:tc>
          <w:tcPr>
            <w:tcW w:w="627" w:type="dxa"/>
          </w:tcPr>
          <w:p w:rsidR="00CD54C9" w:rsidRDefault="00CD54C9">
            <w:r>
              <w:t>114004-p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15.705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58.205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2068</w:t>
            </w:r>
          </w:p>
        </w:tc>
        <w:tc>
          <w:tcPr>
            <w:tcW w:w="437" w:type="dxa"/>
          </w:tcPr>
          <w:p w:rsidR="00CD54C9" w:rsidRDefault="00CD54C9">
            <w:r>
              <w:t>21436</w:t>
            </w:r>
          </w:p>
        </w:tc>
        <w:tc>
          <w:tcPr>
            <w:tcW w:w="643" w:type="dxa"/>
          </w:tcPr>
          <w:p w:rsidR="00CD54C9" w:rsidRDefault="00CD54C9">
            <w:r>
              <w:t>Maham Fatima</w:t>
            </w:r>
          </w:p>
        </w:tc>
        <w:tc>
          <w:tcPr>
            <w:tcW w:w="681" w:type="dxa"/>
          </w:tcPr>
          <w:p w:rsidR="00CD54C9" w:rsidRDefault="00CD54C9">
            <w:r>
              <w:t>Syed Kumael Hasnain</w:t>
            </w:r>
          </w:p>
        </w:tc>
        <w:tc>
          <w:tcPr>
            <w:tcW w:w="627" w:type="dxa"/>
          </w:tcPr>
          <w:p w:rsidR="00CD54C9" w:rsidRDefault="00CD54C9">
            <w:r>
              <w:t>109527-P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2069</w:t>
            </w:r>
          </w:p>
        </w:tc>
        <w:tc>
          <w:tcPr>
            <w:tcW w:w="437" w:type="dxa"/>
          </w:tcPr>
          <w:p w:rsidR="00CD54C9" w:rsidRDefault="00CD54C9">
            <w:r>
              <w:t>20987</w:t>
            </w:r>
          </w:p>
        </w:tc>
        <w:tc>
          <w:tcPr>
            <w:tcW w:w="643" w:type="dxa"/>
          </w:tcPr>
          <w:p w:rsidR="00CD54C9" w:rsidRDefault="00CD54C9">
            <w:r>
              <w:t>Muhammad Omer Zahid</w:t>
            </w:r>
          </w:p>
        </w:tc>
        <w:tc>
          <w:tcPr>
            <w:tcW w:w="681" w:type="dxa"/>
          </w:tcPr>
          <w:p w:rsidR="00CD54C9" w:rsidRDefault="00CD54C9">
            <w:r>
              <w:t>Zahid Iqbal</w:t>
            </w:r>
          </w:p>
        </w:tc>
        <w:tc>
          <w:tcPr>
            <w:tcW w:w="627" w:type="dxa"/>
          </w:tcPr>
          <w:p w:rsidR="00CD54C9" w:rsidRDefault="00CD54C9">
            <w:r>
              <w:t>113543-P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2070</w:t>
            </w:r>
          </w:p>
        </w:tc>
        <w:tc>
          <w:tcPr>
            <w:tcW w:w="437" w:type="dxa"/>
          </w:tcPr>
          <w:p w:rsidR="00CD54C9" w:rsidRDefault="00CD54C9">
            <w:r>
              <w:t>21341</w:t>
            </w:r>
          </w:p>
        </w:tc>
        <w:tc>
          <w:tcPr>
            <w:tcW w:w="643" w:type="dxa"/>
          </w:tcPr>
          <w:p w:rsidR="00CD54C9" w:rsidRDefault="00CD54C9">
            <w:r>
              <w:t>Misbah Naz</w:t>
            </w:r>
          </w:p>
        </w:tc>
        <w:tc>
          <w:tcPr>
            <w:tcW w:w="681" w:type="dxa"/>
          </w:tcPr>
          <w:p w:rsidR="00CD54C9" w:rsidRDefault="00CD54C9">
            <w:r>
              <w:t>Rabb Nawaz</w:t>
            </w:r>
          </w:p>
        </w:tc>
        <w:tc>
          <w:tcPr>
            <w:tcW w:w="627" w:type="dxa"/>
          </w:tcPr>
          <w:p w:rsidR="00CD54C9" w:rsidRDefault="00CD54C9">
            <w:r>
              <w:t>108735-P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2.666667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2071</w:t>
            </w:r>
          </w:p>
        </w:tc>
        <w:tc>
          <w:tcPr>
            <w:tcW w:w="437" w:type="dxa"/>
          </w:tcPr>
          <w:p w:rsidR="00CD54C9" w:rsidRDefault="00CD54C9">
            <w:r>
              <w:t>22112</w:t>
            </w:r>
          </w:p>
        </w:tc>
        <w:tc>
          <w:tcPr>
            <w:tcW w:w="643" w:type="dxa"/>
          </w:tcPr>
          <w:p w:rsidR="00CD54C9" w:rsidRDefault="00CD54C9">
            <w:r>
              <w:t>Muhammad Zeshan Rawal</w:t>
            </w:r>
          </w:p>
        </w:tc>
        <w:tc>
          <w:tcPr>
            <w:tcW w:w="681" w:type="dxa"/>
          </w:tcPr>
          <w:p w:rsidR="00CD54C9" w:rsidRDefault="00CD54C9">
            <w:r>
              <w:t>GHULAM SHABBIR KHOSA</w:t>
            </w:r>
          </w:p>
        </w:tc>
        <w:tc>
          <w:tcPr>
            <w:tcW w:w="627" w:type="dxa"/>
          </w:tcPr>
          <w:p w:rsidR="00CD54C9" w:rsidRDefault="00CD54C9">
            <w:r>
              <w:t>118720-P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2072</w:t>
            </w:r>
          </w:p>
        </w:tc>
        <w:tc>
          <w:tcPr>
            <w:tcW w:w="437" w:type="dxa"/>
          </w:tcPr>
          <w:p w:rsidR="00CD54C9" w:rsidRDefault="00CD54C9">
            <w:r>
              <w:t>22400</w:t>
            </w:r>
          </w:p>
        </w:tc>
        <w:tc>
          <w:tcPr>
            <w:tcW w:w="643" w:type="dxa"/>
          </w:tcPr>
          <w:p w:rsidR="00CD54C9" w:rsidRDefault="00CD54C9">
            <w:r>
              <w:t>Hassan Sajid</w:t>
            </w:r>
          </w:p>
        </w:tc>
        <w:tc>
          <w:tcPr>
            <w:tcW w:w="681" w:type="dxa"/>
          </w:tcPr>
          <w:p w:rsidR="00CD54C9" w:rsidRDefault="00CD54C9">
            <w:r>
              <w:t>Sajid Ali Qureshi</w:t>
            </w:r>
          </w:p>
        </w:tc>
        <w:tc>
          <w:tcPr>
            <w:tcW w:w="627" w:type="dxa"/>
          </w:tcPr>
          <w:p w:rsidR="00CD54C9" w:rsidRDefault="00CD54C9">
            <w:r>
              <w:t>715305-01-M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2073</w:t>
            </w:r>
          </w:p>
        </w:tc>
        <w:tc>
          <w:tcPr>
            <w:tcW w:w="437" w:type="dxa"/>
          </w:tcPr>
          <w:p w:rsidR="00CD54C9" w:rsidRDefault="00CD54C9">
            <w:r>
              <w:t>21129</w:t>
            </w:r>
          </w:p>
        </w:tc>
        <w:tc>
          <w:tcPr>
            <w:tcW w:w="643" w:type="dxa"/>
          </w:tcPr>
          <w:p w:rsidR="00CD54C9" w:rsidRDefault="00CD54C9">
            <w:r>
              <w:t>Aliya Majeeda Noor</w:t>
            </w:r>
          </w:p>
        </w:tc>
        <w:tc>
          <w:tcPr>
            <w:tcW w:w="681" w:type="dxa"/>
          </w:tcPr>
          <w:p w:rsidR="00CD54C9" w:rsidRDefault="00CD54C9">
            <w:r>
              <w:t>Muhammad Mushtaq</w:t>
            </w:r>
          </w:p>
        </w:tc>
        <w:tc>
          <w:tcPr>
            <w:tcW w:w="627" w:type="dxa"/>
          </w:tcPr>
          <w:p w:rsidR="00CD54C9" w:rsidRDefault="00CD54C9">
            <w:r>
              <w:t>112034-P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2074</w:t>
            </w:r>
          </w:p>
        </w:tc>
        <w:tc>
          <w:tcPr>
            <w:tcW w:w="437" w:type="dxa"/>
          </w:tcPr>
          <w:p w:rsidR="00CD54C9" w:rsidRDefault="00CD54C9">
            <w:r>
              <w:t>16448</w:t>
            </w:r>
          </w:p>
        </w:tc>
        <w:tc>
          <w:tcPr>
            <w:tcW w:w="643" w:type="dxa"/>
          </w:tcPr>
          <w:p w:rsidR="00CD54C9" w:rsidRDefault="00CD54C9">
            <w:r>
              <w:t>Amina</w:t>
            </w:r>
          </w:p>
        </w:tc>
        <w:tc>
          <w:tcPr>
            <w:tcW w:w="681" w:type="dxa"/>
          </w:tcPr>
          <w:p w:rsidR="00CD54C9" w:rsidRDefault="00CD54C9">
            <w:r>
              <w:t>Zahid</w:t>
            </w:r>
          </w:p>
        </w:tc>
        <w:tc>
          <w:tcPr>
            <w:tcW w:w="627" w:type="dxa"/>
          </w:tcPr>
          <w:p w:rsidR="00CD54C9" w:rsidRDefault="00CD54C9">
            <w:r>
              <w:t>7140-B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15.629787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58.129787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2075</w:t>
            </w:r>
          </w:p>
        </w:tc>
        <w:tc>
          <w:tcPr>
            <w:tcW w:w="437" w:type="dxa"/>
          </w:tcPr>
          <w:p w:rsidR="00CD54C9" w:rsidRDefault="00CD54C9">
            <w:r>
              <w:t>18553</w:t>
            </w:r>
          </w:p>
        </w:tc>
        <w:tc>
          <w:tcPr>
            <w:tcW w:w="643" w:type="dxa"/>
          </w:tcPr>
          <w:p w:rsidR="00CD54C9" w:rsidRDefault="00CD54C9">
            <w:r>
              <w:t>Sahrish Basheer</w:t>
            </w:r>
          </w:p>
        </w:tc>
        <w:tc>
          <w:tcPr>
            <w:tcW w:w="681" w:type="dxa"/>
          </w:tcPr>
          <w:p w:rsidR="00CD54C9" w:rsidRDefault="00CD54C9">
            <w:r>
              <w:t>Basheer Ahmad/Muhammad Mehdi Aown</w:t>
            </w:r>
          </w:p>
        </w:tc>
        <w:tc>
          <w:tcPr>
            <w:tcW w:w="627" w:type="dxa"/>
          </w:tcPr>
          <w:p w:rsidR="00CD54C9" w:rsidRDefault="00CD54C9">
            <w:r>
              <w:t>110597-P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2076</w:t>
            </w:r>
          </w:p>
        </w:tc>
        <w:tc>
          <w:tcPr>
            <w:tcW w:w="437" w:type="dxa"/>
          </w:tcPr>
          <w:p w:rsidR="00CD54C9" w:rsidRDefault="00CD54C9">
            <w:r>
              <w:t>3929</w:t>
            </w:r>
          </w:p>
        </w:tc>
        <w:tc>
          <w:tcPr>
            <w:tcW w:w="643" w:type="dxa"/>
          </w:tcPr>
          <w:p w:rsidR="00CD54C9" w:rsidRDefault="00CD54C9">
            <w:r>
              <w:t>Maira Pervaz</w:t>
            </w:r>
          </w:p>
        </w:tc>
        <w:tc>
          <w:tcPr>
            <w:tcW w:w="681" w:type="dxa"/>
          </w:tcPr>
          <w:p w:rsidR="00CD54C9" w:rsidRDefault="00CD54C9">
            <w:r>
              <w:t>Pervaz Akhtar</w:t>
            </w:r>
          </w:p>
        </w:tc>
        <w:tc>
          <w:tcPr>
            <w:tcW w:w="627" w:type="dxa"/>
          </w:tcPr>
          <w:p w:rsidR="00CD54C9" w:rsidRDefault="00CD54C9">
            <w:r>
              <w:t>106561-P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58.128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2077</w:t>
            </w:r>
          </w:p>
        </w:tc>
        <w:tc>
          <w:tcPr>
            <w:tcW w:w="437" w:type="dxa"/>
          </w:tcPr>
          <w:p w:rsidR="00CD54C9" w:rsidRDefault="00CD54C9">
            <w:r>
              <w:t>20255</w:t>
            </w:r>
          </w:p>
        </w:tc>
        <w:tc>
          <w:tcPr>
            <w:tcW w:w="643" w:type="dxa"/>
          </w:tcPr>
          <w:p w:rsidR="00CD54C9" w:rsidRDefault="00CD54C9">
            <w:r>
              <w:t>Inzimam Ibrahim</w:t>
            </w:r>
          </w:p>
        </w:tc>
        <w:tc>
          <w:tcPr>
            <w:tcW w:w="681" w:type="dxa"/>
          </w:tcPr>
          <w:p w:rsidR="00CD54C9" w:rsidRDefault="00CD54C9">
            <w:r>
              <w:t>Muhammad Ibrahim</w:t>
            </w:r>
          </w:p>
        </w:tc>
        <w:tc>
          <w:tcPr>
            <w:tcW w:w="627" w:type="dxa"/>
          </w:tcPr>
          <w:p w:rsidR="00CD54C9" w:rsidRDefault="00CD54C9">
            <w:r>
              <w:t>5912-AJK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2078</w:t>
            </w:r>
          </w:p>
        </w:tc>
        <w:tc>
          <w:tcPr>
            <w:tcW w:w="437" w:type="dxa"/>
          </w:tcPr>
          <w:p w:rsidR="00CD54C9" w:rsidRDefault="00CD54C9">
            <w:r>
              <w:t>21837</w:t>
            </w:r>
          </w:p>
        </w:tc>
        <w:tc>
          <w:tcPr>
            <w:tcW w:w="643" w:type="dxa"/>
          </w:tcPr>
          <w:p w:rsidR="00CD54C9" w:rsidRDefault="00CD54C9">
            <w:r>
              <w:t>Rubab Manzoor</w:t>
            </w:r>
          </w:p>
        </w:tc>
        <w:tc>
          <w:tcPr>
            <w:tcW w:w="681" w:type="dxa"/>
          </w:tcPr>
          <w:p w:rsidR="00CD54C9" w:rsidRDefault="00CD54C9">
            <w:r>
              <w:t>Manzoor Hussain</w:t>
            </w:r>
          </w:p>
        </w:tc>
        <w:tc>
          <w:tcPr>
            <w:tcW w:w="627" w:type="dxa"/>
          </w:tcPr>
          <w:p w:rsidR="00CD54C9" w:rsidRDefault="00CD54C9">
            <w:r>
              <w:t>81257-S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2079</w:t>
            </w:r>
          </w:p>
        </w:tc>
        <w:tc>
          <w:tcPr>
            <w:tcW w:w="437" w:type="dxa"/>
          </w:tcPr>
          <w:p w:rsidR="00CD54C9" w:rsidRDefault="00CD54C9">
            <w:r>
              <w:t>21603</w:t>
            </w:r>
          </w:p>
        </w:tc>
        <w:tc>
          <w:tcPr>
            <w:tcW w:w="643" w:type="dxa"/>
          </w:tcPr>
          <w:p w:rsidR="00CD54C9" w:rsidRDefault="00CD54C9">
            <w:r>
              <w:t>Muhammad Alauddin</w:t>
            </w:r>
          </w:p>
        </w:tc>
        <w:tc>
          <w:tcPr>
            <w:tcW w:w="681" w:type="dxa"/>
          </w:tcPr>
          <w:p w:rsidR="00CD54C9" w:rsidRDefault="00CD54C9">
            <w:r>
              <w:t>Nazir Ahmad</w:t>
            </w:r>
          </w:p>
        </w:tc>
        <w:tc>
          <w:tcPr>
            <w:tcW w:w="627" w:type="dxa"/>
          </w:tcPr>
          <w:p w:rsidR="00CD54C9" w:rsidRDefault="00CD54C9">
            <w:r>
              <w:t>715397-01-M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2080</w:t>
            </w:r>
          </w:p>
        </w:tc>
        <w:tc>
          <w:tcPr>
            <w:tcW w:w="437" w:type="dxa"/>
          </w:tcPr>
          <w:p w:rsidR="00CD54C9" w:rsidRDefault="00CD54C9">
            <w:r>
              <w:t>22253</w:t>
            </w:r>
          </w:p>
        </w:tc>
        <w:tc>
          <w:tcPr>
            <w:tcW w:w="643" w:type="dxa"/>
          </w:tcPr>
          <w:p w:rsidR="00CD54C9" w:rsidRDefault="00CD54C9">
            <w:r>
              <w:t>Hamza Qaisar</w:t>
            </w:r>
          </w:p>
        </w:tc>
        <w:tc>
          <w:tcPr>
            <w:tcW w:w="681" w:type="dxa"/>
          </w:tcPr>
          <w:p w:rsidR="00CD54C9" w:rsidRDefault="00CD54C9">
            <w:r>
              <w:t>Qaisar Mehmood</w:t>
            </w:r>
          </w:p>
        </w:tc>
        <w:tc>
          <w:tcPr>
            <w:tcW w:w="627" w:type="dxa"/>
          </w:tcPr>
          <w:p w:rsidR="00CD54C9" w:rsidRDefault="00CD54C9">
            <w:r>
              <w:t>113894-p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2081</w:t>
            </w:r>
          </w:p>
        </w:tc>
        <w:tc>
          <w:tcPr>
            <w:tcW w:w="437" w:type="dxa"/>
          </w:tcPr>
          <w:p w:rsidR="00CD54C9" w:rsidRDefault="00CD54C9">
            <w:r>
              <w:t>20679</w:t>
            </w:r>
          </w:p>
        </w:tc>
        <w:tc>
          <w:tcPr>
            <w:tcW w:w="643" w:type="dxa"/>
          </w:tcPr>
          <w:p w:rsidR="00CD54C9" w:rsidRDefault="00CD54C9">
            <w:r>
              <w:t>Babar Zafar</w:t>
            </w:r>
          </w:p>
        </w:tc>
        <w:tc>
          <w:tcPr>
            <w:tcW w:w="681" w:type="dxa"/>
          </w:tcPr>
          <w:p w:rsidR="00CD54C9" w:rsidRDefault="00CD54C9">
            <w:r>
              <w:t>Muhammad Zafar</w:t>
            </w:r>
          </w:p>
        </w:tc>
        <w:tc>
          <w:tcPr>
            <w:tcW w:w="627" w:type="dxa"/>
          </w:tcPr>
          <w:p w:rsidR="00CD54C9" w:rsidRDefault="00CD54C9">
            <w:r>
              <w:t>718885-01-M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13.110204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58.110204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2082</w:t>
            </w:r>
          </w:p>
        </w:tc>
        <w:tc>
          <w:tcPr>
            <w:tcW w:w="437" w:type="dxa"/>
          </w:tcPr>
          <w:p w:rsidR="00CD54C9" w:rsidRDefault="00CD54C9">
            <w:r>
              <w:t>15381</w:t>
            </w:r>
          </w:p>
        </w:tc>
        <w:tc>
          <w:tcPr>
            <w:tcW w:w="643" w:type="dxa"/>
          </w:tcPr>
          <w:p w:rsidR="00CD54C9" w:rsidRDefault="00CD54C9">
            <w:r>
              <w:t>Aqsa Shahbaz</w:t>
            </w:r>
          </w:p>
        </w:tc>
        <w:tc>
          <w:tcPr>
            <w:tcW w:w="681" w:type="dxa"/>
          </w:tcPr>
          <w:p w:rsidR="00CD54C9" w:rsidRDefault="00CD54C9">
            <w:r>
              <w:t>Shahbaz hussain</w:t>
            </w:r>
          </w:p>
        </w:tc>
        <w:tc>
          <w:tcPr>
            <w:tcW w:w="627" w:type="dxa"/>
          </w:tcPr>
          <w:p w:rsidR="00CD54C9" w:rsidRDefault="00CD54C9">
            <w:r>
              <w:t>114794-P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13.10495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58.10495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2083</w:t>
            </w:r>
          </w:p>
        </w:tc>
        <w:tc>
          <w:tcPr>
            <w:tcW w:w="437" w:type="dxa"/>
          </w:tcPr>
          <w:p w:rsidR="00CD54C9" w:rsidRDefault="00CD54C9">
            <w:r>
              <w:t>17780</w:t>
            </w:r>
          </w:p>
        </w:tc>
        <w:tc>
          <w:tcPr>
            <w:tcW w:w="643" w:type="dxa"/>
          </w:tcPr>
          <w:p w:rsidR="00CD54C9" w:rsidRDefault="00CD54C9">
            <w:r>
              <w:t>Saba Abbas</w:t>
            </w:r>
          </w:p>
        </w:tc>
        <w:tc>
          <w:tcPr>
            <w:tcW w:w="681" w:type="dxa"/>
          </w:tcPr>
          <w:p w:rsidR="00CD54C9" w:rsidRDefault="00CD54C9">
            <w:r>
              <w:t>Ghulam Abbas</w:t>
            </w:r>
          </w:p>
        </w:tc>
        <w:tc>
          <w:tcPr>
            <w:tcW w:w="627" w:type="dxa"/>
          </w:tcPr>
          <w:p w:rsidR="00CD54C9" w:rsidRDefault="00CD54C9">
            <w:r>
              <w:t>112280-P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2084</w:t>
            </w:r>
          </w:p>
        </w:tc>
        <w:tc>
          <w:tcPr>
            <w:tcW w:w="437" w:type="dxa"/>
          </w:tcPr>
          <w:p w:rsidR="00CD54C9" w:rsidRDefault="00CD54C9">
            <w:r>
              <w:t>21539</w:t>
            </w:r>
          </w:p>
        </w:tc>
        <w:tc>
          <w:tcPr>
            <w:tcW w:w="643" w:type="dxa"/>
          </w:tcPr>
          <w:p w:rsidR="00CD54C9" w:rsidRDefault="00CD54C9">
            <w:r>
              <w:t>Fareena Arshad</w:t>
            </w:r>
          </w:p>
        </w:tc>
        <w:tc>
          <w:tcPr>
            <w:tcW w:w="681" w:type="dxa"/>
          </w:tcPr>
          <w:p w:rsidR="00CD54C9" w:rsidRDefault="00CD54C9">
            <w:r>
              <w:t>Arshad Ali</w:t>
            </w:r>
          </w:p>
        </w:tc>
        <w:tc>
          <w:tcPr>
            <w:tcW w:w="627" w:type="dxa"/>
          </w:tcPr>
          <w:p w:rsidR="00CD54C9" w:rsidRDefault="00CD54C9">
            <w:r>
              <w:t>118670-P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2085</w:t>
            </w:r>
          </w:p>
        </w:tc>
        <w:tc>
          <w:tcPr>
            <w:tcW w:w="437" w:type="dxa"/>
          </w:tcPr>
          <w:p w:rsidR="00CD54C9" w:rsidRDefault="00CD54C9">
            <w:r>
              <w:t>21143</w:t>
            </w:r>
          </w:p>
        </w:tc>
        <w:tc>
          <w:tcPr>
            <w:tcW w:w="643" w:type="dxa"/>
          </w:tcPr>
          <w:p w:rsidR="00CD54C9" w:rsidRDefault="00CD54C9">
            <w:r>
              <w:t>Mehak Sarwar</w:t>
            </w:r>
          </w:p>
        </w:tc>
        <w:tc>
          <w:tcPr>
            <w:tcW w:w="681" w:type="dxa"/>
          </w:tcPr>
          <w:p w:rsidR="00CD54C9" w:rsidRDefault="00CD54C9">
            <w:r>
              <w:t>Muhammad Sarwar</w:t>
            </w:r>
          </w:p>
        </w:tc>
        <w:tc>
          <w:tcPr>
            <w:tcW w:w="627" w:type="dxa"/>
          </w:tcPr>
          <w:p w:rsidR="00CD54C9" w:rsidRDefault="00CD54C9">
            <w:r>
              <w:t>111898-P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2086</w:t>
            </w:r>
          </w:p>
        </w:tc>
        <w:tc>
          <w:tcPr>
            <w:tcW w:w="437" w:type="dxa"/>
          </w:tcPr>
          <w:p w:rsidR="00CD54C9" w:rsidRDefault="00CD54C9">
            <w:r>
              <w:t>17831</w:t>
            </w:r>
          </w:p>
        </w:tc>
        <w:tc>
          <w:tcPr>
            <w:tcW w:w="643" w:type="dxa"/>
          </w:tcPr>
          <w:p w:rsidR="00CD54C9" w:rsidRDefault="00CD54C9">
            <w:r>
              <w:t>Khola Shahbaz</w:t>
            </w:r>
          </w:p>
        </w:tc>
        <w:tc>
          <w:tcPr>
            <w:tcW w:w="681" w:type="dxa"/>
          </w:tcPr>
          <w:p w:rsidR="00CD54C9" w:rsidRDefault="00CD54C9">
            <w:r>
              <w:t>shahbaz khan</w:t>
            </w:r>
          </w:p>
        </w:tc>
        <w:tc>
          <w:tcPr>
            <w:tcW w:w="627" w:type="dxa"/>
          </w:tcPr>
          <w:p w:rsidR="00CD54C9" w:rsidRDefault="00CD54C9">
            <w:r>
              <w:t>112043-p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13.093878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58.093878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2087</w:t>
            </w:r>
          </w:p>
        </w:tc>
        <w:tc>
          <w:tcPr>
            <w:tcW w:w="437" w:type="dxa"/>
          </w:tcPr>
          <w:p w:rsidR="00CD54C9" w:rsidRDefault="00CD54C9">
            <w:r>
              <w:t>21969</w:t>
            </w:r>
          </w:p>
        </w:tc>
        <w:tc>
          <w:tcPr>
            <w:tcW w:w="643" w:type="dxa"/>
          </w:tcPr>
          <w:p w:rsidR="00CD54C9" w:rsidRDefault="00CD54C9">
            <w:r>
              <w:t>Hammad Tariq</w:t>
            </w:r>
          </w:p>
        </w:tc>
        <w:tc>
          <w:tcPr>
            <w:tcW w:w="681" w:type="dxa"/>
          </w:tcPr>
          <w:p w:rsidR="00CD54C9" w:rsidRDefault="00CD54C9">
            <w:r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t>719592-01-M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2088</w:t>
            </w:r>
          </w:p>
        </w:tc>
        <w:tc>
          <w:tcPr>
            <w:tcW w:w="437" w:type="dxa"/>
          </w:tcPr>
          <w:p w:rsidR="00CD54C9" w:rsidRDefault="00CD54C9">
            <w:r>
              <w:t>20758</w:t>
            </w:r>
          </w:p>
        </w:tc>
        <w:tc>
          <w:tcPr>
            <w:tcW w:w="643" w:type="dxa"/>
          </w:tcPr>
          <w:p w:rsidR="00CD54C9" w:rsidRDefault="00CD54C9">
            <w:r>
              <w:t>Sumiaya Kausar</w:t>
            </w:r>
          </w:p>
        </w:tc>
        <w:tc>
          <w:tcPr>
            <w:tcW w:w="681" w:type="dxa"/>
          </w:tcPr>
          <w:p w:rsidR="00CD54C9" w:rsidRDefault="00CD54C9">
            <w:r>
              <w:t>Imtiaz Ahmed</w:t>
            </w:r>
          </w:p>
        </w:tc>
        <w:tc>
          <w:tcPr>
            <w:tcW w:w="627" w:type="dxa"/>
          </w:tcPr>
          <w:p w:rsidR="00CD54C9" w:rsidRDefault="00CD54C9">
            <w:r>
              <w:t>713013-01-M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15.587755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58.087755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2089</w:t>
            </w:r>
          </w:p>
        </w:tc>
        <w:tc>
          <w:tcPr>
            <w:tcW w:w="437" w:type="dxa"/>
          </w:tcPr>
          <w:p w:rsidR="00CD54C9" w:rsidRDefault="00CD54C9">
            <w:r>
              <w:t>21190</w:t>
            </w:r>
          </w:p>
        </w:tc>
        <w:tc>
          <w:tcPr>
            <w:tcW w:w="643" w:type="dxa"/>
          </w:tcPr>
          <w:p w:rsidR="00CD54C9" w:rsidRDefault="00CD54C9">
            <w:r>
              <w:t>Naqash Arshad</w:t>
            </w:r>
          </w:p>
        </w:tc>
        <w:tc>
          <w:tcPr>
            <w:tcW w:w="681" w:type="dxa"/>
          </w:tcPr>
          <w:p w:rsidR="00CD54C9" w:rsidRDefault="00CD54C9">
            <w:r>
              <w:t>Arshad Ali</w:t>
            </w:r>
          </w:p>
        </w:tc>
        <w:tc>
          <w:tcPr>
            <w:tcW w:w="627" w:type="dxa"/>
          </w:tcPr>
          <w:p w:rsidR="00CD54C9" w:rsidRDefault="00CD54C9">
            <w:r>
              <w:t>722225-01-M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2090</w:t>
            </w:r>
          </w:p>
        </w:tc>
        <w:tc>
          <w:tcPr>
            <w:tcW w:w="437" w:type="dxa"/>
          </w:tcPr>
          <w:p w:rsidR="00CD54C9" w:rsidRDefault="00CD54C9">
            <w:r>
              <w:t>20529</w:t>
            </w:r>
          </w:p>
        </w:tc>
        <w:tc>
          <w:tcPr>
            <w:tcW w:w="643" w:type="dxa"/>
          </w:tcPr>
          <w:p w:rsidR="00CD54C9" w:rsidRDefault="00CD54C9">
            <w:r>
              <w:t>Ambreen Zahid</w:t>
            </w:r>
          </w:p>
        </w:tc>
        <w:tc>
          <w:tcPr>
            <w:tcW w:w="681" w:type="dxa"/>
          </w:tcPr>
          <w:p w:rsidR="00CD54C9" w:rsidRDefault="00CD54C9">
            <w:r>
              <w:t>Zahid Karim</w:t>
            </w:r>
          </w:p>
        </w:tc>
        <w:tc>
          <w:tcPr>
            <w:tcW w:w="627" w:type="dxa"/>
          </w:tcPr>
          <w:p w:rsidR="00CD54C9" w:rsidRDefault="00CD54C9">
            <w:r>
              <w:t>5488-AJK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13.070833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2091</w:t>
            </w:r>
          </w:p>
        </w:tc>
        <w:tc>
          <w:tcPr>
            <w:tcW w:w="437" w:type="dxa"/>
          </w:tcPr>
          <w:p w:rsidR="00CD54C9" w:rsidRDefault="00CD54C9">
            <w:r>
              <w:t>16532</w:t>
            </w:r>
          </w:p>
        </w:tc>
        <w:tc>
          <w:tcPr>
            <w:tcW w:w="643" w:type="dxa"/>
          </w:tcPr>
          <w:p w:rsidR="00CD54C9" w:rsidRDefault="00CD54C9">
            <w:r>
              <w:t>Shmayla Akbar</w:t>
            </w:r>
          </w:p>
        </w:tc>
        <w:tc>
          <w:tcPr>
            <w:tcW w:w="681" w:type="dxa"/>
          </w:tcPr>
          <w:p w:rsidR="00CD54C9" w:rsidRDefault="00CD54C9">
            <w:r>
              <w:t>Naveed Bashir</w:t>
            </w:r>
          </w:p>
        </w:tc>
        <w:tc>
          <w:tcPr>
            <w:tcW w:w="627" w:type="dxa"/>
          </w:tcPr>
          <w:p w:rsidR="00CD54C9" w:rsidRDefault="00CD54C9">
            <w:r>
              <w:t>59235-P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2092</w:t>
            </w:r>
          </w:p>
        </w:tc>
        <w:tc>
          <w:tcPr>
            <w:tcW w:w="437" w:type="dxa"/>
          </w:tcPr>
          <w:p w:rsidR="00CD54C9" w:rsidRDefault="00CD54C9">
            <w:r>
              <w:t>15210</w:t>
            </w:r>
          </w:p>
        </w:tc>
        <w:tc>
          <w:tcPr>
            <w:tcW w:w="643" w:type="dxa"/>
          </w:tcPr>
          <w:p w:rsidR="00CD54C9" w:rsidRDefault="00CD54C9">
            <w:r>
              <w:t>Arfah Rauf Khosa</w:t>
            </w:r>
          </w:p>
        </w:tc>
        <w:tc>
          <w:tcPr>
            <w:tcW w:w="681" w:type="dxa"/>
          </w:tcPr>
          <w:p w:rsidR="00CD54C9" w:rsidRDefault="00CD54C9">
            <w:r>
              <w:t>Rauf Ahmad Khosa</w:t>
            </w:r>
          </w:p>
        </w:tc>
        <w:tc>
          <w:tcPr>
            <w:tcW w:w="627" w:type="dxa"/>
          </w:tcPr>
          <w:p w:rsidR="00CD54C9" w:rsidRDefault="00CD54C9">
            <w:r>
              <w:t>115541-P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http://doi.org/10.5281/zenodo.3904399,       http://doi.org/10.5281/zenodo.3904397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2093</w:t>
            </w:r>
          </w:p>
        </w:tc>
        <w:tc>
          <w:tcPr>
            <w:tcW w:w="437" w:type="dxa"/>
          </w:tcPr>
          <w:p w:rsidR="00CD54C9" w:rsidRDefault="00CD54C9">
            <w:r>
              <w:t>22051</w:t>
            </w:r>
          </w:p>
        </w:tc>
        <w:tc>
          <w:tcPr>
            <w:tcW w:w="643" w:type="dxa"/>
          </w:tcPr>
          <w:p w:rsidR="00CD54C9" w:rsidRDefault="00CD54C9">
            <w:r>
              <w:t>Syed Ehsanullah</w:t>
            </w:r>
          </w:p>
        </w:tc>
        <w:tc>
          <w:tcPr>
            <w:tcW w:w="681" w:type="dxa"/>
          </w:tcPr>
          <w:p w:rsidR="00CD54C9" w:rsidRDefault="00CD54C9">
            <w:r>
              <w:t>Syed Muhammad Tahir shah</w:t>
            </w:r>
          </w:p>
        </w:tc>
        <w:tc>
          <w:tcPr>
            <w:tcW w:w="627" w:type="dxa"/>
          </w:tcPr>
          <w:p w:rsidR="00CD54C9" w:rsidRDefault="00CD54C9">
            <w:r>
              <w:t>751701-07-M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18.04557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58.04557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2094</w:t>
            </w:r>
          </w:p>
        </w:tc>
        <w:tc>
          <w:tcPr>
            <w:tcW w:w="437" w:type="dxa"/>
          </w:tcPr>
          <w:p w:rsidR="00CD54C9" w:rsidRDefault="00CD54C9">
            <w:r>
              <w:t>6613</w:t>
            </w:r>
          </w:p>
        </w:tc>
        <w:tc>
          <w:tcPr>
            <w:tcW w:w="643" w:type="dxa"/>
          </w:tcPr>
          <w:p w:rsidR="00CD54C9" w:rsidRDefault="00CD54C9">
            <w:r>
              <w:t>Aqdas Qayyum</w:t>
            </w:r>
          </w:p>
        </w:tc>
        <w:tc>
          <w:tcPr>
            <w:tcW w:w="681" w:type="dxa"/>
          </w:tcPr>
          <w:p w:rsidR="00CD54C9" w:rsidRDefault="00CD54C9">
            <w:r>
              <w:t>Abdul Qayyum Satti</w:t>
            </w:r>
          </w:p>
        </w:tc>
        <w:tc>
          <w:tcPr>
            <w:tcW w:w="627" w:type="dxa"/>
          </w:tcPr>
          <w:p w:rsidR="00CD54C9" w:rsidRDefault="00CD54C9">
            <w:r>
              <w:t>101981-P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13.044898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58.044898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http://doi.org/10.5281/zenodo.3776418,       http://doi.org/10.5281/zenodo.3776412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2095</w:t>
            </w:r>
          </w:p>
        </w:tc>
        <w:tc>
          <w:tcPr>
            <w:tcW w:w="437" w:type="dxa"/>
          </w:tcPr>
          <w:p w:rsidR="00CD54C9" w:rsidRDefault="00CD54C9">
            <w:r>
              <w:t>20938</w:t>
            </w:r>
          </w:p>
        </w:tc>
        <w:tc>
          <w:tcPr>
            <w:tcW w:w="643" w:type="dxa"/>
          </w:tcPr>
          <w:p w:rsidR="00CD54C9" w:rsidRDefault="00CD54C9">
            <w:r>
              <w:t>Mohammad  Tariq</w:t>
            </w:r>
          </w:p>
        </w:tc>
        <w:tc>
          <w:tcPr>
            <w:tcW w:w="681" w:type="dxa"/>
          </w:tcPr>
          <w:p w:rsidR="00CD54C9" w:rsidRDefault="00CD54C9">
            <w:r>
              <w:t xml:space="preserve">Mohammad akbar </w:t>
            </w:r>
          </w:p>
        </w:tc>
        <w:tc>
          <w:tcPr>
            <w:tcW w:w="627" w:type="dxa"/>
          </w:tcPr>
          <w:p w:rsidR="00CD54C9" w:rsidRDefault="00CD54C9">
            <w:r>
              <w:t>713314-07-M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13.044898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58.044898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2096</w:t>
            </w:r>
          </w:p>
        </w:tc>
        <w:tc>
          <w:tcPr>
            <w:tcW w:w="437" w:type="dxa"/>
          </w:tcPr>
          <w:p w:rsidR="00CD54C9" w:rsidRDefault="00CD54C9">
            <w:r>
              <w:t>21263</w:t>
            </w:r>
          </w:p>
        </w:tc>
        <w:tc>
          <w:tcPr>
            <w:tcW w:w="643" w:type="dxa"/>
          </w:tcPr>
          <w:p w:rsidR="00CD54C9" w:rsidRDefault="00CD54C9">
            <w:r>
              <w:t>Sabahat Rehman</w:t>
            </w:r>
          </w:p>
        </w:tc>
        <w:tc>
          <w:tcPr>
            <w:tcW w:w="681" w:type="dxa"/>
          </w:tcPr>
          <w:p w:rsidR="00CD54C9" w:rsidRDefault="00CD54C9">
            <w:r>
              <w:t>Abdur Rehman</w:t>
            </w:r>
          </w:p>
        </w:tc>
        <w:tc>
          <w:tcPr>
            <w:tcW w:w="627" w:type="dxa"/>
          </w:tcPr>
          <w:p w:rsidR="00CD54C9" w:rsidRDefault="00CD54C9">
            <w:r>
              <w:t>747067-01-M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13.019608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58.019608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Www.mcpiqojournal.org,       Www.mcpiqojournal.org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2097</w:t>
            </w:r>
          </w:p>
        </w:tc>
        <w:tc>
          <w:tcPr>
            <w:tcW w:w="437" w:type="dxa"/>
          </w:tcPr>
          <w:p w:rsidR="00CD54C9" w:rsidRDefault="00CD54C9">
            <w:r>
              <w:t>21403</w:t>
            </w:r>
          </w:p>
        </w:tc>
        <w:tc>
          <w:tcPr>
            <w:tcW w:w="643" w:type="dxa"/>
          </w:tcPr>
          <w:p w:rsidR="00CD54C9" w:rsidRDefault="00CD54C9">
            <w:r>
              <w:t>Liaqat Ali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Hussain </w:t>
            </w:r>
          </w:p>
        </w:tc>
        <w:tc>
          <w:tcPr>
            <w:tcW w:w="627" w:type="dxa"/>
          </w:tcPr>
          <w:p w:rsidR="00CD54C9" w:rsidRDefault="00CD54C9">
            <w:r>
              <w:t xml:space="preserve">716681-05-M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2098</w:t>
            </w:r>
          </w:p>
        </w:tc>
        <w:tc>
          <w:tcPr>
            <w:tcW w:w="437" w:type="dxa"/>
          </w:tcPr>
          <w:p w:rsidR="00CD54C9" w:rsidRDefault="00CD54C9">
            <w:r>
              <w:t>20702</w:t>
            </w:r>
          </w:p>
        </w:tc>
        <w:tc>
          <w:tcPr>
            <w:tcW w:w="643" w:type="dxa"/>
          </w:tcPr>
          <w:p w:rsidR="00CD54C9" w:rsidRDefault="00CD54C9">
            <w:r>
              <w:t>Hafiza Amina Muattar</w:t>
            </w:r>
          </w:p>
        </w:tc>
        <w:tc>
          <w:tcPr>
            <w:tcW w:w="681" w:type="dxa"/>
          </w:tcPr>
          <w:p w:rsidR="00CD54C9" w:rsidRDefault="00CD54C9">
            <w:r>
              <w:t>Muhammad Yousaf Hamza</w:t>
            </w:r>
          </w:p>
        </w:tc>
        <w:tc>
          <w:tcPr>
            <w:tcW w:w="627" w:type="dxa"/>
          </w:tcPr>
          <w:p w:rsidR="00CD54C9" w:rsidRDefault="00CD54C9">
            <w:r>
              <w:t>716446-01-M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2099</w:t>
            </w:r>
          </w:p>
        </w:tc>
        <w:tc>
          <w:tcPr>
            <w:tcW w:w="437" w:type="dxa"/>
          </w:tcPr>
          <w:p w:rsidR="00CD54C9" w:rsidRDefault="00CD54C9">
            <w:r>
              <w:t>21979</w:t>
            </w:r>
          </w:p>
        </w:tc>
        <w:tc>
          <w:tcPr>
            <w:tcW w:w="643" w:type="dxa"/>
          </w:tcPr>
          <w:p w:rsidR="00CD54C9" w:rsidRDefault="00CD54C9">
            <w:r>
              <w:t>Javeria Ahmad Farooka</w:t>
            </w:r>
          </w:p>
        </w:tc>
        <w:tc>
          <w:tcPr>
            <w:tcW w:w="681" w:type="dxa"/>
          </w:tcPr>
          <w:p w:rsidR="00CD54C9" w:rsidRDefault="00CD54C9">
            <w:r>
              <w:t xml:space="preserve">Sikandar Hayat </w:t>
            </w:r>
          </w:p>
        </w:tc>
        <w:tc>
          <w:tcPr>
            <w:tcW w:w="627" w:type="dxa"/>
          </w:tcPr>
          <w:p w:rsidR="00CD54C9" w:rsidRDefault="00CD54C9">
            <w:r>
              <w:t>720937-01-M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15.514894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58.014894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https://www.pjmhsonline.com/2019/july_sep/pdf/644.pdf,       https://pjmhsonline.com/2019/oct_dec/pdf/931.pdf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2100</w:t>
            </w:r>
          </w:p>
        </w:tc>
        <w:tc>
          <w:tcPr>
            <w:tcW w:w="437" w:type="dxa"/>
          </w:tcPr>
          <w:p w:rsidR="00CD54C9" w:rsidRDefault="00CD54C9">
            <w:r>
              <w:t>21134</w:t>
            </w:r>
          </w:p>
        </w:tc>
        <w:tc>
          <w:tcPr>
            <w:tcW w:w="643" w:type="dxa"/>
          </w:tcPr>
          <w:p w:rsidR="00CD54C9" w:rsidRDefault="00CD54C9">
            <w:r>
              <w:t>Asif Ahmad</w:t>
            </w:r>
          </w:p>
        </w:tc>
        <w:tc>
          <w:tcPr>
            <w:tcW w:w="681" w:type="dxa"/>
          </w:tcPr>
          <w:p w:rsidR="00CD54C9" w:rsidRDefault="00CD54C9">
            <w:r>
              <w:t>Abdul Wahid</w:t>
            </w:r>
          </w:p>
        </w:tc>
        <w:tc>
          <w:tcPr>
            <w:tcW w:w="627" w:type="dxa"/>
          </w:tcPr>
          <w:p w:rsidR="00CD54C9" w:rsidRDefault="00CD54C9">
            <w:r>
              <w:t>33183N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12.991489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57.991489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2101</w:t>
            </w:r>
          </w:p>
        </w:tc>
        <w:tc>
          <w:tcPr>
            <w:tcW w:w="437" w:type="dxa"/>
          </w:tcPr>
          <w:p w:rsidR="00CD54C9" w:rsidRDefault="00CD54C9">
            <w:r>
              <w:t>327</w:t>
            </w:r>
          </w:p>
        </w:tc>
        <w:tc>
          <w:tcPr>
            <w:tcW w:w="643" w:type="dxa"/>
          </w:tcPr>
          <w:p w:rsidR="00CD54C9" w:rsidRDefault="00CD54C9">
            <w:r>
              <w:t>Farwa Rubab</w:t>
            </w:r>
          </w:p>
        </w:tc>
        <w:tc>
          <w:tcPr>
            <w:tcW w:w="681" w:type="dxa"/>
          </w:tcPr>
          <w:p w:rsidR="00CD54C9" w:rsidRDefault="00CD54C9">
            <w:r>
              <w:t>Ghulam Shabir</w:t>
            </w:r>
          </w:p>
        </w:tc>
        <w:tc>
          <w:tcPr>
            <w:tcW w:w="627" w:type="dxa"/>
          </w:tcPr>
          <w:p w:rsidR="00CD54C9" w:rsidRDefault="00CD54C9">
            <w:r>
              <w:t>97778-P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2102</w:t>
            </w:r>
          </w:p>
        </w:tc>
        <w:tc>
          <w:tcPr>
            <w:tcW w:w="437" w:type="dxa"/>
          </w:tcPr>
          <w:p w:rsidR="00CD54C9" w:rsidRDefault="00CD54C9">
            <w:r>
              <w:t>22218</w:t>
            </w:r>
          </w:p>
        </w:tc>
        <w:tc>
          <w:tcPr>
            <w:tcW w:w="643" w:type="dxa"/>
          </w:tcPr>
          <w:p w:rsidR="00CD54C9" w:rsidRDefault="00CD54C9">
            <w:r>
              <w:t>Aqsa Gul</w:t>
            </w:r>
          </w:p>
        </w:tc>
        <w:tc>
          <w:tcPr>
            <w:tcW w:w="681" w:type="dxa"/>
          </w:tcPr>
          <w:p w:rsidR="00CD54C9" w:rsidRDefault="00CD54C9">
            <w:r>
              <w:t xml:space="preserve">Gul Mumtaz </w:t>
            </w:r>
          </w:p>
        </w:tc>
        <w:tc>
          <w:tcPr>
            <w:tcW w:w="627" w:type="dxa"/>
          </w:tcPr>
          <w:p w:rsidR="00CD54C9" w:rsidRDefault="00CD54C9">
            <w:r>
              <w:t>108993-P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2103</w:t>
            </w:r>
          </w:p>
        </w:tc>
        <w:tc>
          <w:tcPr>
            <w:tcW w:w="437" w:type="dxa"/>
          </w:tcPr>
          <w:p w:rsidR="00CD54C9" w:rsidRDefault="00CD54C9">
            <w:r>
              <w:t>21964</w:t>
            </w:r>
          </w:p>
        </w:tc>
        <w:tc>
          <w:tcPr>
            <w:tcW w:w="643" w:type="dxa"/>
          </w:tcPr>
          <w:p w:rsidR="00CD54C9" w:rsidRDefault="00CD54C9">
            <w:r>
              <w:t>Mehreen Hameed</w:t>
            </w:r>
          </w:p>
        </w:tc>
        <w:tc>
          <w:tcPr>
            <w:tcW w:w="681" w:type="dxa"/>
          </w:tcPr>
          <w:p w:rsidR="00CD54C9" w:rsidRDefault="00CD54C9">
            <w:r>
              <w:t>Abdul Hameed</w:t>
            </w:r>
          </w:p>
        </w:tc>
        <w:tc>
          <w:tcPr>
            <w:tcW w:w="627" w:type="dxa"/>
          </w:tcPr>
          <w:p w:rsidR="00CD54C9" w:rsidRDefault="00CD54C9">
            <w:r>
              <w:t>715659-04-M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12.975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2104</w:t>
            </w:r>
          </w:p>
        </w:tc>
        <w:tc>
          <w:tcPr>
            <w:tcW w:w="437" w:type="dxa"/>
          </w:tcPr>
          <w:p w:rsidR="00CD54C9" w:rsidRDefault="00CD54C9">
            <w:r>
              <w:t>20670</w:t>
            </w:r>
          </w:p>
        </w:tc>
        <w:tc>
          <w:tcPr>
            <w:tcW w:w="643" w:type="dxa"/>
          </w:tcPr>
          <w:p w:rsidR="00CD54C9" w:rsidRDefault="00CD54C9">
            <w:r>
              <w:t>Khushara Khan Afridi</w:t>
            </w:r>
          </w:p>
        </w:tc>
        <w:tc>
          <w:tcPr>
            <w:tcW w:w="681" w:type="dxa"/>
          </w:tcPr>
          <w:p w:rsidR="00CD54C9" w:rsidRDefault="00CD54C9">
            <w:r>
              <w:t>Abdul Baqi</w:t>
            </w:r>
          </w:p>
        </w:tc>
        <w:tc>
          <w:tcPr>
            <w:tcW w:w="627" w:type="dxa"/>
          </w:tcPr>
          <w:p w:rsidR="00CD54C9" w:rsidRDefault="00CD54C9">
            <w:r>
              <w:t>713220-04-M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15.465306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57.965306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2105</w:t>
            </w:r>
          </w:p>
        </w:tc>
        <w:tc>
          <w:tcPr>
            <w:tcW w:w="437" w:type="dxa"/>
          </w:tcPr>
          <w:p w:rsidR="00CD54C9" w:rsidRDefault="00CD54C9">
            <w:r>
              <w:t>20779</w:t>
            </w:r>
          </w:p>
        </w:tc>
        <w:tc>
          <w:tcPr>
            <w:tcW w:w="643" w:type="dxa"/>
          </w:tcPr>
          <w:p w:rsidR="00CD54C9" w:rsidRDefault="00CD54C9">
            <w:r>
              <w:t>Sardar Muhammad Umair</w:t>
            </w:r>
          </w:p>
        </w:tc>
        <w:tc>
          <w:tcPr>
            <w:tcW w:w="681" w:type="dxa"/>
          </w:tcPr>
          <w:p w:rsidR="00CD54C9" w:rsidRDefault="00CD54C9">
            <w:r>
              <w:t>Jalal Ud Din Akbar</w:t>
            </w:r>
          </w:p>
        </w:tc>
        <w:tc>
          <w:tcPr>
            <w:tcW w:w="627" w:type="dxa"/>
          </w:tcPr>
          <w:p w:rsidR="00CD54C9" w:rsidRDefault="00CD54C9">
            <w:r>
              <w:t>711904-05-M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15.465217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2106</w:t>
            </w:r>
          </w:p>
        </w:tc>
        <w:tc>
          <w:tcPr>
            <w:tcW w:w="437" w:type="dxa"/>
          </w:tcPr>
          <w:p w:rsidR="00CD54C9" w:rsidRDefault="00CD54C9">
            <w:r>
              <w:t>21071</w:t>
            </w:r>
          </w:p>
        </w:tc>
        <w:tc>
          <w:tcPr>
            <w:tcW w:w="643" w:type="dxa"/>
          </w:tcPr>
          <w:p w:rsidR="00CD54C9" w:rsidRDefault="00CD54C9">
            <w:r>
              <w:t>Sajid Farid</w:t>
            </w:r>
          </w:p>
        </w:tc>
        <w:tc>
          <w:tcPr>
            <w:tcW w:w="681" w:type="dxa"/>
          </w:tcPr>
          <w:p w:rsidR="00CD54C9" w:rsidRDefault="00CD54C9">
            <w:r>
              <w:t>Ghulam Farid</w:t>
            </w:r>
          </w:p>
        </w:tc>
        <w:tc>
          <w:tcPr>
            <w:tcW w:w="627" w:type="dxa"/>
          </w:tcPr>
          <w:p w:rsidR="00CD54C9" w:rsidRDefault="00CD54C9">
            <w:r>
              <w:t>114891-P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2107</w:t>
            </w:r>
          </w:p>
        </w:tc>
        <w:tc>
          <w:tcPr>
            <w:tcW w:w="437" w:type="dxa"/>
          </w:tcPr>
          <w:p w:rsidR="00CD54C9" w:rsidRDefault="00CD54C9">
            <w:r>
              <w:t>21426</w:t>
            </w:r>
          </w:p>
        </w:tc>
        <w:tc>
          <w:tcPr>
            <w:tcW w:w="643" w:type="dxa"/>
          </w:tcPr>
          <w:p w:rsidR="00CD54C9" w:rsidRDefault="00CD54C9">
            <w:r>
              <w:t>Zaira Sohail</w:t>
            </w:r>
          </w:p>
        </w:tc>
        <w:tc>
          <w:tcPr>
            <w:tcW w:w="681" w:type="dxa"/>
          </w:tcPr>
          <w:p w:rsidR="00CD54C9" w:rsidRDefault="00CD54C9">
            <w:r>
              <w:t>SOHAIL HAMID</w:t>
            </w:r>
          </w:p>
        </w:tc>
        <w:tc>
          <w:tcPr>
            <w:tcW w:w="627" w:type="dxa"/>
          </w:tcPr>
          <w:p w:rsidR="00CD54C9" w:rsidRDefault="00CD54C9">
            <w:r>
              <w:t>118754-P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15.436735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57.936735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2108</w:t>
            </w:r>
          </w:p>
        </w:tc>
        <w:tc>
          <w:tcPr>
            <w:tcW w:w="437" w:type="dxa"/>
          </w:tcPr>
          <w:p w:rsidR="00CD54C9" w:rsidRDefault="00CD54C9">
            <w:r>
              <w:t>22367</w:t>
            </w:r>
          </w:p>
        </w:tc>
        <w:tc>
          <w:tcPr>
            <w:tcW w:w="643" w:type="dxa"/>
          </w:tcPr>
          <w:p w:rsidR="00CD54C9" w:rsidRDefault="00CD54C9">
            <w:r>
              <w:t>Fahad Mumtaz</w:t>
            </w:r>
          </w:p>
        </w:tc>
        <w:tc>
          <w:tcPr>
            <w:tcW w:w="681" w:type="dxa"/>
          </w:tcPr>
          <w:p w:rsidR="00CD54C9" w:rsidRDefault="00CD54C9">
            <w:r>
              <w:t>Khawaja Muhammad Mumtaz</w:t>
            </w:r>
          </w:p>
        </w:tc>
        <w:tc>
          <w:tcPr>
            <w:tcW w:w="627" w:type="dxa"/>
          </w:tcPr>
          <w:p w:rsidR="00CD54C9" w:rsidRDefault="00CD54C9">
            <w:r>
              <w:t>712207-05-M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15.421739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57.921739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2109</w:t>
            </w:r>
          </w:p>
        </w:tc>
        <w:tc>
          <w:tcPr>
            <w:tcW w:w="437" w:type="dxa"/>
          </w:tcPr>
          <w:p w:rsidR="00CD54C9" w:rsidRDefault="00CD54C9">
            <w:r>
              <w:t>20406</w:t>
            </w:r>
          </w:p>
        </w:tc>
        <w:tc>
          <w:tcPr>
            <w:tcW w:w="643" w:type="dxa"/>
          </w:tcPr>
          <w:p w:rsidR="00CD54C9" w:rsidRDefault="00CD54C9">
            <w:r>
              <w:t>Hassan Afzaal</w:t>
            </w:r>
          </w:p>
        </w:tc>
        <w:tc>
          <w:tcPr>
            <w:tcW w:w="681" w:type="dxa"/>
          </w:tcPr>
          <w:p w:rsidR="00CD54C9" w:rsidRDefault="00CD54C9">
            <w:r>
              <w:t>Muhammad Afzaal</w:t>
            </w:r>
          </w:p>
        </w:tc>
        <w:tc>
          <w:tcPr>
            <w:tcW w:w="627" w:type="dxa"/>
          </w:tcPr>
          <w:p w:rsidR="00CD54C9" w:rsidRDefault="00CD54C9">
            <w:r>
              <w:t xml:space="preserve">717084-01-M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2110</w:t>
            </w:r>
          </w:p>
        </w:tc>
        <w:tc>
          <w:tcPr>
            <w:tcW w:w="437" w:type="dxa"/>
          </w:tcPr>
          <w:p w:rsidR="00CD54C9" w:rsidRDefault="00CD54C9">
            <w:r>
              <w:t>21045</w:t>
            </w:r>
          </w:p>
        </w:tc>
        <w:tc>
          <w:tcPr>
            <w:tcW w:w="643" w:type="dxa"/>
          </w:tcPr>
          <w:p w:rsidR="00CD54C9" w:rsidRDefault="00CD54C9">
            <w:r>
              <w:t>Sanabil Ahmad</w:t>
            </w:r>
          </w:p>
        </w:tc>
        <w:tc>
          <w:tcPr>
            <w:tcW w:w="681" w:type="dxa"/>
          </w:tcPr>
          <w:p w:rsidR="00CD54C9" w:rsidRDefault="00CD54C9">
            <w:r>
              <w:t>Manzar Ahmad</w:t>
            </w:r>
          </w:p>
        </w:tc>
        <w:tc>
          <w:tcPr>
            <w:tcW w:w="627" w:type="dxa"/>
          </w:tcPr>
          <w:p w:rsidR="00CD54C9" w:rsidRDefault="00CD54C9">
            <w:r>
              <w:t>746898-01-M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2111</w:t>
            </w:r>
          </w:p>
        </w:tc>
        <w:tc>
          <w:tcPr>
            <w:tcW w:w="437" w:type="dxa"/>
          </w:tcPr>
          <w:p w:rsidR="00CD54C9" w:rsidRDefault="00CD54C9">
            <w:r>
              <w:t>15316</w:t>
            </w:r>
          </w:p>
        </w:tc>
        <w:tc>
          <w:tcPr>
            <w:tcW w:w="643" w:type="dxa"/>
          </w:tcPr>
          <w:p w:rsidR="00CD54C9" w:rsidRDefault="00CD54C9">
            <w:r>
              <w:t>Kamran Ahmed</w:t>
            </w:r>
          </w:p>
        </w:tc>
        <w:tc>
          <w:tcPr>
            <w:tcW w:w="681" w:type="dxa"/>
          </w:tcPr>
          <w:p w:rsidR="00CD54C9" w:rsidRDefault="00CD54C9">
            <w:r>
              <w:t>Muhammad Zaman</w:t>
            </w:r>
          </w:p>
        </w:tc>
        <w:tc>
          <w:tcPr>
            <w:tcW w:w="627" w:type="dxa"/>
          </w:tcPr>
          <w:p w:rsidR="00CD54C9" w:rsidRDefault="00CD54C9">
            <w:r>
              <w:t>6024-AJK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12.908333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2112</w:t>
            </w:r>
          </w:p>
        </w:tc>
        <w:tc>
          <w:tcPr>
            <w:tcW w:w="437" w:type="dxa"/>
          </w:tcPr>
          <w:p w:rsidR="00CD54C9" w:rsidRDefault="00CD54C9">
            <w:r>
              <w:t>17758</w:t>
            </w:r>
          </w:p>
        </w:tc>
        <w:tc>
          <w:tcPr>
            <w:tcW w:w="643" w:type="dxa"/>
          </w:tcPr>
          <w:p w:rsidR="00CD54C9" w:rsidRDefault="00CD54C9">
            <w:r>
              <w:t>Tooba Fiaz</w:t>
            </w:r>
          </w:p>
        </w:tc>
        <w:tc>
          <w:tcPr>
            <w:tcW w:w="681" w:type="dxa"/>
          </w:tcPr>
          <w:p w:rsidR="00CD54C9" w:rsidRDefault="00CD54C9">
            <w:r>
              <w:t>Fiaz Ashraf Sheikh</w:t>
            </w:r>
          </w:p>
        </w:tc>
        <w:tc>
          <w:tcPr>
            <w:tcW w:w="627" w:type="dxa"/>
          </w:tcPr>
          <w:p w:rsidR="00CD54C9" w:rsidRDefault="00CD54C9">
            <w:r>
              <w:t xml:space="preserve">114332-P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2113</w:t>
            </w:r>
          </w:p>
        </w:tc>
        <w:tc>
          <w:tcPr>
            <w:tcW w:w="437" w:type="dxa"/>
          </w:tcPr>
          <w:p w:rsidR="00CD54C9" w:rsidRDefault="00CD54C9">
            <w:r>
              <w:t>20810</w:t>
            </w:r>
          </w:p>
        </w:tc>
        <w:tc>
          <w:tcPr>
            <w:tcW w:w="643" w:type="dxa"/>
          </w:tcPr>
          <w:p w:rsidR="00CD54C9" w:rsidRDefault="00CD54C9">
            <w:r>
              <w:t>Huma Amjad</w:t>
            </w:r>
          </w:p>
        </w:tc>
        <w:tc>
          <w:tcPr>
            <w:tcW w:w="681" w:type="dxa"/>
          </w:tcPr>
          <w:p w:rsidR="00CD54C9" w:rsidRDefault="00CD54C9">
            <w:r>
              <w:t xml:space="preserve">Ch Amjad Ali </w:t>
            </w:r>
          </w:p>
        </w:tc>
        <w:tc>
          <w:tcPr>
            <w:tcW w:w="627" w:type="dxa"/>
          </w:tcPr>
          <w:p w:rsidR="00CD54C9" w:rsidRDefault="00CD54C9">
            <w:r>
              <w:t>714713-01-M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2114</w:t>
            </w:r>
          </w:p>
        </w:tc>
        <w:tc>
          <w:tcPr>
            <w:tcW w:w="437" w:type="dxa"/>
          </w:tcPr>
          <w:p w:rsidR="00CD54C9" w:rsidRDefault="00CD54C9">
            <w:r>
              <w:t>15544</w:t>
            </w:r>
          </w:p>
        </w:tc>
        <w:tc>
          <w:tcPr>
            <w:tcW w:w="643" w:type="dxa"/>
          </w:tcPr>
          <w:p w:rsidR="00CD54C9" w:rsidRDefault="00CD54C9">
            <w:r>
              <w:t>Aneela Jumadin</w:t>
            </w:r>
          </w:p>
        </w:tc>
        <w:tc>
          <w:tcPr>
            <w:tcW w:w="681" w:type="dxa"/>
          </w:tcPr>
          <w:p w:rsidR="00CD54C9" w:rsidRDefault="00CD54C9">
            <w:r>
              <w:t>Juma Din</w:t>
            </w:r>
          </w:p>
        </w:tc>
        <w:tc>
          <w:tcPr>
            <w:tcW w:w="627" w:type="dxa"/>
          </w:tcPr>
          <w:p w:rsidR="00CD54C9" w:rsidRDefault="00CD54C9">
            <w:r>
              <w:t>5524-AJK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12.902041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57.902041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Https://doi.org/10.53350/pjmhs22/6899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2115</w:t>
            </w:r>
          </w:p>
        </w:tc>
        <w:tc>
          <w:tcPr>
            <w:tcW w:w="437" w:type="dxa"/>
          </w:tcPr>
          <w:p w:rsidR="00CD54C9" w:rsidRDefault="00CD54C9">
            <w:r>
              <w:t>20819</w:t>
            </w:r>
          </w:p>
        </w:tc>
        <w:tc>
          <w:tcPr>
            <w:tcW w:w="643" w:type="dxa"/>
          </w:tcPr>
          <w:p w:rsidR="00CD54C9" w:rsidRDefault="00CD54C9">
            <w:r>
              <w:t>Muhammad Israr</w:t>
            </w:r>
          </w:p>
        </w:tc>
        <w:tc>
          <w:tcPr>
            <w:tcW w:w="681" w:type="dxa"/>
          </w:tcPr>
          <w:p w:rsidR="00CD54C9" w:rsidRDefault="00CD54C9">
            <w:r>
              <w:t>Muhammad Zafar Yab</w:t>
            </w:r>
          </w:p>
        </w:tc>
        <w:tc>
          <w:tcPr>
            <w:tcW w:w="627" w:type="dxa"/>
          </w:tcPr>
          <w:p w:rsidR="00CD54C9" w:rsidRDefault="00CD54C9">
            <w:r>
              <w:t>104047-P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2116</w:t>
            </w:r>
          </w:p>
        </w:tc>
        <w:tc>
          <w:tcPr>
            <w:tcW w:w="437" w:type="dxa"/>
          </w:tcPr>
          <w:p w:rsidR="00CD54C9" w:rsidRDefault="00CD54C9">
            <w:r>
              <w:t>7850</w:t>
            </w:r>
          </w:p>
        </w:tc>
        <w:tc>
          <w:tcPr>
            <w:tcW w:w="643" w:type="dxa"/>
          </w:tcPr>
          <w:p w:rsidR="00CD54C9" w:rsidRDefault="00CD54C9">
            <w:r>
              <w:t>Komalwaris</w:t>
            </w:r>
          </w:p>
        </w:tc>
        <w:tc>
          <w:tcPr>
            <w:tcW w:w="681" w:type="dxa"/>
          </w:tcPr>
          <w:p w:rsidR="00CD54C9" w:rsidRDefault="00CD54C9">
            <w:r>
              <w:t>Muhammad Waris Malik</w:t>
            </w:r>
          </w:p>
        </w:tc>
        <w:tc>
          <w:tcPr>
            <w:tcW w:w="627" w:type="dxa"/>
          </w:tcPr>
          <w:p w:rsidR="00CD54C9" w:rsidRDefault="00CD54C9">
            <w:r>
              <w:t>107036-P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2117</w:t>
            </w:r>
          </w:p>
        </w:tc>
        <w:tc>
          <w:tcPr>
            <w:tcW w:w="437" w:type="dxa"/>
          </w:tcPr>
          <w:p w:rsidR="00CD54C9" w:rsidRDefault="00CD54C9">
            <w:r>
              <w:t>22265</w:t>
            </w:r>
          </w:p>
        </w:tc>
        <w:tc>
          <w:tcPr>
            <w:tcW w:w="643" w:type="dxa"/>
          </w:tcPr>
          <w:p w:rsidR="00CD54C9" w:rsidRDefault="00CD54C9">
            <w:r>
              <w:t>Sundas Khan</w:t>
            </w:r>
          </w:p>
        </w:tc>
        <w:tc>
          <w:tcPr>
            <w:tcW w:w="681" w:type="dxa"/>
          </w:tcPr>
          <w:p w:rsidR="00CD54C9" w:rsidRDefault="00CD54C9">
            <w:r>
              <w:t>Dilawar khan</w:t>
            </w:r>
          </w:p>
        </w:tc>
        <w:tc>
          <w:tcPr>
            <w:tcW w:w="627" w:type="dxa"/>
          </w:tcPr>
          <w:p w:rsidR="00CD54C9" w:rsidRDefault="00CD54C9">
            <w:r>
              <w:t>721118-01-M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15.361702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57.861702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2118</w:t>
            </w:r>
          </w:p>
        </w:tc>
        <w:tc>
          <w:tcPr>
            <w:tcW w:w="437" w:type="dxa"/>
          </w:tcPr>
          <w:p w:rsidR="00CD54C9" w:rsidRDefault="00CD54C9">
            <w:r>
              <w:t>16974</w:t>
            </w:r>
          </w:p>
        </w:tc>
        <w:tc>
          <w:tcPr>
            <w:tcW w:w="643" w:type="dxa"/>
          </w:tcPr>
          <w:p w:rsidR="00CD54C9" w:rsidRDefault="00CD54C9">
            <w:r>
              <w:t>Amna Shafaqat</w:t>
            </w:r>
          </w:p>
        </w:tc>
        <w:tc>
          <w:tcPr>
            <w:tcW w:w="681" w:type="dxa"/>
          </w:tcPr>
          <w:p w:rsidR="00CD54C9" w:rsidRDefault="00CD54C9">
            <w:r>
              <w:t>SHAFAQAT JAVAID</w:t>
            </w:r>
          </w:p>
        </w:tc>
        <w:tc>
          <w:tcPr>
            <w:tcW w:w="627" w:type="dxa"/>
          </w:tcPr>
          <w:p w:rsidR="00CD54C9" w:rsidRDefault="00CD54C9">
            <w:r>
              <w:t>116994-P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2119</w:t>
            </w:r>
          </w:p>
        </w:tc>
        <w:tc>
          <w:tcPr>
            <w:tcW w:w="437" w:type="dxa"/>
          </w:tcPr>
          <w:p w:rsidR="00CD54C9" w:rsidRDefault="00CD54C9">
            <w:r>
              <w:t>18516</w:t>
            </w:r>
          </w:p>
        </w:tc>
        <w:tc>
          <w:tcPr>
            <w:tcW w:w="643" w:type="dxa"/>
          </w:tcPr>
          <w:p w:rsidR="00CD54C9" w:rsidRDefault="00CD54C9">
            <w:r>
              <w:t>Chan Ali</w:t>
            </w:r>
          </w:p>
        </w:tc>
        <w:tc>
          <w:tcPr>
            <w:tcW w:w="681" w:type="dxa"/>
          </w:tcPr>
          <w:p w:rsidR="00CD54C9" w:rsidRDefault="00CD54C9">
            <w:r>
              <w:t>Sufi Ilyas Ahmad</w:t>
            </w:r>
          </w:p>
        </w:tc>
        <w:tc>
          <w:tcPr>
            <w:tcW w:w="627" w:type="dxa"/>
          </w:tcPr>
          <w:p w:rsidR="00CD54C9" w:rsidRDefault="00CD54C9">
            <w:r>
              <w:t xml:space="preserve">105110-P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2120</w:t>
            </w:r>
          </w:p>
        </w:tc>
        <w:tc>
          <w:tcPr>
            <w:tcW w:w="437" w:type="dxa"/>
          </w:tcPr>
          <w:p w:rsidR="00CD54C9" w:rsidRDefault="00CD54C9">
            <w:r>
              <w:t>22199</w:t>
            </w:r>
          </w:p>
        </w:tc>
        <w:tc>
          <w:tcPr>
            <w:tcW w:w="643" w:type="dxa"/>
          </w:tcPr>
          <w:p w:rsidR="00CD54C9" w:rsidRDefault="00CD54C9">
            <w:r>
              <w:t>Shafiq Ur Rehman</w:t>
            </w:r>
          </w:p>
        </w:tc>
        <w:tc>
          <w:tcPr>
            <w:tcW w:w="681" w:type="dxa"/>
          </w:tcPr>
          <w:p w:rsidR="00CD54C9" w:rsidRDefault="00CD54C9">
            <w:r>
              <w:t>Muhammad Abubakar</w:t>
            </w:r>
          </w:p>
        </w:tc>
        <w:tc>
          <w:tcPr>
            <w:tcW w:w="627" w:type="dxa"/>
          </w:tcPr>
          <w:p w:rsidR="00CD54C9" w:rsidRDefault="00CD54C9">
            <w:r>
              <w:t>715631-01-M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12.825532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57.825532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2121</w:t>
            </w:r>
          </w:p>
        </w:tc>
        <w:tc>
          <w:tcPr>
            <w:tcW w:w="437" w:type="dxa"/>
          </w:tcPr>
          <w:p w:rsidR="00CD54C9" w:rsidRDefault="00CD54C9">
            <w:r>
              <w:t>21197</w:t>
            </w:r>
          </w:p>
        </w:tc>
        <w:tc>
          <w:tcPr>
            <w:tcW w:w="643" w:type="dxa"/>
          </w:tcPr>
          <w:p w:rsidR="00CD54C9" w:rsidRDefault="00CD54C9">
            <w:r>
              <w:t>Javeria Afzal</w:t>
            </w:r>
          </w:p>
        </w:tc>
        <w:tc>
          <w:tcPr>
            <w:tcW w:w="681" w:type="dxa"/>
          </w:tcPr>
          <w:p w:rsidR="00CD54C9" w:rsidRDefault="00CD54C9">
            <w:r>
              <w:t>Muhammad Mohsan Amin</w:t>
            </w:r>
          </w:p>
        </w:tc>
        <w:tc>
          <w:tcPr>
            <w:tcW w:w="627" w:type="dxa"/>
          </w:tcPr>
          <w:p w:rsidR="00CD54C9" w:rsidRDefault="00CD54C9">
            <w:r>
              <w:t>108275-P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15.316667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https://www.wjpmr.com/home/article_abstract/2688,       https://www.wjpmr.com/home/article_abstract/2689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2122</w:t>
            </w:r>
          </w:p>
        </w:tc>
        <w:tc>
          <w:tcPr>
            <w:tcW w:w="437" w:type="dxa"/>
          </w:tcPr>
          <w:p w:rsidR="00CD54C9" w:rsidRDefault="00CD54C9">
            <w:r>
              <w:t>21132</w:t>
            </w:r>
          </w:p>
        </w:tc>
        <w:tc>
          <w:tcPr>
            <w:tcW w:w="643" w:type="dxa"/>
          </w:tcPr>
          <w:p w:rsidR="00CD54C9" w:rsidRDefault="00CD54C9">
            <w:r>
              <w:t>Hazrat Abu Bakar Saddiqe</w:t>
            </w:r>
          </w:p>
        </w:tc>
        <w:tc>
          <w:tcPr>
            <w:tcW w:w="681" w:type="dxa"/>
          </w:tcPr>
          <w:p w:rsidR="00CD54C9" w:rsidRDefault="00CD54C9">
            <w:r>
              <w:t>Mudassir Khan</w:t>
            </w:r>
          </w:p>
        </w:tc>
        <w:tc>
          <w:tcPr>
            <w:tcW w:w="627" w:type="dxa"/>
          </w:tcPr>
          <w:p w:rsidR="00CD54C9" w:rsidRDefault="00CD54C9">
            <w:r>
              <w:t>31346-N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15.3125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2123</w:t>
            </w:r>
          </w:p>
        </w:tc>
        <w:tc>
          <w:tcPr>
            <w:tcW w:w="437" w:type="dxa"/>
          </w:tcPr>
          <w:p w:rsidR="00CD54C9" w:rsidRDefault="00CD54C9">
            <w:r>
              <w:t>21133</w:t>
            </w:r>
          </w:p>
        </w:tc>
        <w:tc>
          <w:tcPr>
            <w:tcW w:w="643" w:type="dxa"/>
          </w:tcPr>
          <w:p w:rsidR="00CD54C9" w:rsidRDefault="00CD54C9">
            <w:r>
              <w:t>Maryam Arshad Raja</w:t>
            </w:r>
          </w:p>
        </w:tc>
        <w:tc>
          <w:tcPr>
            <w:tcW w:w="681" w:type="dxa"/>
          </w:tcPr>
          <w:p w:rsidR="00CD54C9" w:rsidRDefault="00CD54C9">
            <w:r>
              <w:t>Raja Muhammad Arshad</w:t>
            </w:r>
          </w:p>
        </w:tc>
        <w:tc>
          <w:tcPr>
            <w:tcW w:w="627" w:type="dxa"/>
          </w:tcPr>
          <w:p w:rsidR="00CD54C9" w:rsidRDefault="00CD54C9">
            <w:r>
              <w:t>116679-P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12.807921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57.807921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2124</w:t>
            </w:r>
          </w:p>
        </w:tc>
        <w:tc>
          <w:tcPr>
            <w:tcW w:w="437" w:type="dxa"/>
          </w:tcPr>
          <w:p w:rsidR="00CD54C9" w:rsidRDefault="00CD54C9">
            <w:r>
              <w:t>15059</w:t>
            </w:r>
          </w:p>
        </w:tc>
        <w:tc>
          <w:tcPr>
            <w:tcW w:w="643" w:type="dxa"/>
          </w:tcPr>
          <w:p w:rsidR="00CD54C9" w:rsidRDefault="00CD54C9">
            <w:r>
              <w:t>Fatima Unar</w:t>
            </w:r>
          </w:p>
        </w:tc>
        <w:tc>
          <w:tcPr>
            <w:tcW w:w="681" w:type="dxa"/>
          </w:tcPr>
          <w:p w:rsidR="00CD54C9" w:rsidRDefault="00CD54C9">
            <w:r>
              <w:t>Jamal ud din unar</w:t>
            </w:r>
          </w:p>
        </w:tc>
        <w:tc>
          <w:tcPr>
            <w:tcW w:w="627" w:type="dxa"/>
          </w:tcPr>
          <w:p w:rsidR="00CD54C9" w:rsidRDefault="00CD54C9">
            <w:r>
              <w:t xml:space="preserve">82585-S 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12.807921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57.807921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2125</w:t>
            </w:r>
          </w:p>
        </w:tc>
        <w:tc>
          <w:tcPr>
            <w:tcW w:w="437" w:type="dxa"/>
          </w:tcPr>
          <w:p w:rsidR="00CD54C9" w:rsidRDefault="00CD54C9">
            <w:r>
              <w:t>20635</w:t>
            </w:r>
          </w:p>
        </w:tc>
        <w:tc>
          <w:tcPr>
            <w:tcW w:w="643" w:type="dxa"/>
          </w:tcPr>
          <w:p w:rsidR="00CD54C9" w:rsidRDefault="00CD54C9">
            <w:r>
              <w:t>Sana Iqbal</w:t>
            </w:r>
          </w:p>
        </w:tc>
        <w:tc>
          <w:tcPr>
            <w:tcW w:w="681" w:type="dxa"/>
          </w:tcPr>
          <w:p w:rsidR="00CD54C9" w:rsidRDefault="00CD54C9">
            <w:r>
              <w:t>M. Iqbal Akhtar</w:t>
            </w:r>
          </w:p>
        </w:tc>
        <w:tc>
          <w:tcPr>
            <w:tcW w:w="627" w:type="dxa"/>
          </w:tcPr>
          <w:p w:rsidR="00CD54C9" w:rsidRDefault="00CD54C9">
            <w:r>
              <w:t>712741-01-M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15.297959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57.797959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2126</w:t>
            </w:r>
          </w:p>
        </w:tc>
        <w:tc>
          <w:tcPr>
            <w:tcW w:w="437" w:type="dxa"/>
          </w:tcPr>
          <w:p w:rsidR="00CD54C9" w:rsidRDefault="00CD54C9">
            <w:r>
              <w:t>20796</w:t>
            </w:r>
          </w:p>
        </w:tc>
        <w:tc>
          <w:tcPr>
            <w:tcW w:w="643" w:type="dxa"/>
          </w:tcPr>
          <w:p w:rsidR="00CD54C9" w:rsidRDefault="00CD54C9">
            <w:r>
              <w:t>Samra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79375-S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15.291667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2127</w:t>
            </w:r>
          </w:p>
        </w:tc>
        <w:tc>
          <w:tcPr>
            <w:tcW w:w="437" w:type="dxa"/>
          </w:tcPr>
          <w:p w:rsidR="00CD54C9" w:rsidRDefault="00CD54C9">
            <w:r>
              <w:t>20850</w:t>
            </w:r>
          </w:p>
        </w:tc>
        <w:tc>
          <w:tcPr>
            <w:tcW w:w="643" w:type="dxa"/>
          </w:tcPr>
          <w:p w:rsidR="00CD54C9" w:rsidRDefault="00CD54C9">
            <w:r>
              <w:t>Sadia Yousaf</w:t>
            </w:r>
          </w:p>
        </w:tc>
        <w:tc>
          <w:tcPr>
            <w:tcW w:w="681" w:type="dxa"/>
          </w:tcPr>
          <w:p w:rsidR="00CD54C9" w:rsidRDefault="00CD54C9">
            <w:r>
              <w:t>Muhammad Yousaf</w:t>
            </w:r>
          </w:p>
        </w:tc>
        <w:tc>
          <w:tcPr>
            <w:tcW w:w="627" w:type="dxa"/>
          </w:tcPr>
          <w:p w:rsidR="00CD54C9" w:rsidRDefault="00CD54C9">
            <w:r>
              <w:t>718995-01-M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2128</w:t>
            </w:r>
          </w:p>
        </w:tc>
        <w:tc>
          <w:tcPr>
            <w:tcW w:w="437" w:type="dxa"/>
          </w:tcPr>
          <w:p w:rsidR="00CD54C9" w:rsidRDefault="00CD54C9">
            <w:r>
              <w:t>22203</w:t>
            </w:r>
          </w:p>
        </w:tc>
        <w:tc>
          <w:tcPr>
            <w:tcW w:w="643" w:type="dxa"/>
          </w:tcPr>
          <w:p w:rsidR="00CD54C9" w:rsidRDefault="00CD54C9">
            <w:r>
              <w:t>Saliha Adil</w:t>
            </w:r>
          </w:p>
        </w:tc>
        <w:tc>
          <w:tcPr>
            <w:tcW w:w="681" w:type="dxa"/>
          </w:tcPr>
          <w:p w:rsidR="00CD54C9" w:rsidRDefault="00CD54C9">
            <w:r>
              <w:t>Adil Ali</w:t>
            </w:r>
          </w:p>
        </w:tc>
        <w:tc>
          <w:tcPr>
            <w:tcW w:w="627" w:type="dxa"/>
          </w:tcPr>
          <w:p w:rsidR="00CD54C9" w:rsidRDefault="00CD54C9">
            <w:r>
              <w:t>118883-P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2129</w:t>
            </w:r>
          </w:p>
        </w:tc>
        <w:tc>
          <w:tcPr>
            <w:tcW w:w="437" w:type="dxa"/>
          </w:tcPr>
          <w:p w:rsidR="00CD54C9" w:rsidRDefault="00CD54C9">
            <w:r>
              <w:t>21174</w:t>
            </w:r>
          </w:p>
        </w:tc>
        <w:tc>
          <w:tcPr>
            <w:tcW w:w="643" w:type="dxa"/>
          </w:tcPr>
          <w:p w:rsidR="00CD54C9" w:rsidRDefault="00CD54C9">
            <w:r>
              <w:t>Salman Bari</w:t>
            </w:r>
          </w:p>
        </w:tc>
        <w:tc>
          <w:tcPr>
            <w:tcW w:w="681" w:type="dxa"/>
          </w:tcPr>
          <w:p w:rsidR="00CD54C9" w:rsidRDefault="00CD54C9">
            <w:r>
              <w:t>Ghulam bari</w:t>
            </w:r>
          </w:p>
        </w:tc>
        <w:tc>
          <w:tcPr>
            <w:tcW w:w="627" w:type="dxa"/>
          </w:tcPr>
          <w:p w:rsidR="00CD54C9" w:rsidRDefault="00CD54C9">
            <w:r>
              <w:t>719866-01-M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2130</w:t>
            </w:r>
          </w:p>
        </w:tc>
        <w:tc>
          <w:tcPr>
            <w:tcW w:w="437" w:type="dxa"/>
          </w:tcPr>
          <w:p w:rsidR="00CD54C9" w:rsidRDefault="00CD54C9">
            <w:r>
              <w:t>577</w:t>
            </w:r>
          </w:p>
        </w:tc>
        <w:tc>
          <w:tcPr>
            <w:tcW w:w="643" w:type="dxa"/>
          </w:tcPr>
          <w:p w:rsidR="00CD54C9" w:rsidRDefault="00CD54C9">
            <w:r>
              <w:t>Arfa Zahra Ijaz</w:t>
            </w:r>
          </w:p>
        </w:tc>
        <w:tc>
          <w:tcPr>
            <w:tcW w:w="681" w:type="dxa"/>
          </w:tcPr>
          <w:p w:rsidR="00CD54C9" w:rsidRDefault="00CD54C9">
            <w:r>
              <w:t>Ijaz Ahmad</w:t>
            </w:r>
          </w:p>
        </w:tc>
        <w:tc>
          <w:tcPr>
            <w:tcW w:w="627" w:type="dxa"/>
          </w:tcPr>
          <w:p w:rsidR="00CD54C9" w:rsidRDefault="00CD54C9">
            <w:r>
              <w:t>104543-P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2131</w:t>
            </w:r>
          </w:p>
        </w:tc>
        <w:tc>
          <w:tcPr>
            <w:tcW w:w="437" w:type="dxa"/>
          </w:tcPr>
          <w:p w:rsidR="00CD54C9" w:rsidRDefault="00CD54C9">
            <w:r>
              <w:t>21138</w:t>
            </w:r>
          </w:p>
        </w:tc>
        <w:tc>
          <w:tcPr>
            <w:tcW w:w="643" w:type="dxa"/>
          </w:tcPr>
          <w:p w:rsidR="00CD54C9" w:rsidRDefault="00CD54C9">
            <w:r>
              <w:t>Zernain Khalid</w:t>
            </w:r>
          </w:p>
        </w:tc>
        <w:tc>
          <w:tcPr>
            <w:tcW w:w="681" w:type="dxa"/>
          </w:tcPr>
          <w:p w:rsidR="00CD54C9" w:rsidRDefault="00CD54C9">
            <w:r>
              <w:t>mohammad khalid</w:t>
            </w:r>
          </w:p>
        </w:tc>
        <w:tc>
          <w:tcPr>
            <w:tcW w:w="627" w:type="dxa"/>
          </w:tcPr>
          <w:p w:rsidR="00CD54C9" w:rsidRDefault="00CD54C9">
            <w:r>
              <w:t>B-101307-p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2132</w:t>
            </w:r>
          </w:p>
        </w:tc>
        <w:tc>
          <w:tcPr>
            <w:tcW w:w="437" w:type="dxa"/>
          </w:tcPr>
          <w:p w:rsidR="00CD54C9" w:rsidRDefault="00CD54C9">
            <w:r>
              <w:t>20503</w:t>
            </w:r>
          </w:p>
        </w:tc>
        <w:tc>
          <w:tcPr>
            <w:tcW w:w="643" w:type="dxa"/>
          </w:tcPr>
          <w:p w:rsidR="00CD54C9" w:rsidRDefault="00CD54C9">
            <w:r>
              <w:t>Usaid Munir Joyia</w:t>
            </w:r>
          </w:p>
        </w:tc>
        <w:tc>
          <w:tcPr>
            <w:tcW w:w="681" w:type="dxa"/>
          </w:tcPr>
          <w:p w:rsidR="00CD54C9" w:rsidRDefault="00CD54C9">
            <w:r>
              <w:t>Munir Ahmad Joyia</w:t>
            </w:r>
          </w:p>
        </w:tc>
        <w:tc>
          <w:tcPr>
            <w:tcW w:w="627" w:type="dxa"/>
          </w:tcPr>
          <w:p w:rsidR="00CD54C9" w:rsidRDefault="00CD54C9">
            <w:r>
              <w:t>716510-01-M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2133</w:t>
            </w:r>
          </w:p>
        </w:tc>
        <w:tc>
          <w:tcPr>
            <w:tcW w:w="437" w:type="dxa"/>
          </w:tcPr>
          <w:p w:rsidR="00CD54C9" w:rsidRDefault="00CD54C9">
            <w:r>
              <w:t>18651</w:t>
            </w:r>
          </w:p>
        </w:tc>
        <w:tc>
          <w:tcPr>
            <w:tcW w:w="643" w:type="dxa"/>
          </w:tcPr>
          <w:p w:rsidR="00CD54C9" w:rsidRDefault="00CD54C9">
            <w:r>
              <w:t>Mohammad Shahzaib</w:t>
            </w:r>
          </w:p>
        </w:tc>
        <w:tc>
          <w:tcPr>
            <w:tcW w:w="681" w:type="dxa"/>
          </w:tcPr>
          <w:p w:rsidR="00CD54C9" w:rsidRDefault="00CD54C9">
            <w:r>
              <w:t>Mohammad Aslam</w:t>
            </w:r>
          </w:p>
        </w:tc>
        <w:tc>
          <w:tcPr>
            <w:tcW w:w="627" w:type="dxa"/>
          </w:tcPr>
          <w:p w:rsidR="00CD54C9" w:rsidRDefault="00CD54C9">
            <w:r>
              <w:t>7296-B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15.26383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2134</w:t>
            </w:r>
          </w:p>
        </w:tc>
        <w:tc>
          <w:tcPr>
            <w:tcW w:w="437" w:type="dxa"/>
          </w:tcPr>
          <w:p w:rsidR="00CD54C9" w:rsidRDefault="00CD54C9">
            <w:r>
              <w:t>8070</w:t>
            </w:r>
          </w:p>
        </w:tc>
        <w:tc>
          <w:tcPr>
            <w:tcW w:w="643" w:type="dxa"/>
          </w:tcPr>
          <w:p w:rsidR="00CD54C9" w:rsidRDefault="00CD54C9">
            <w:r>
              <w:t>Tayyaba Latif Mughal</w:t>
            </w:r>
          </w:p>
        </w:tc>
        <w:tc>
          <w:tcPr>
            <w:tcW w:w="681" w:type="dxa"/>
          </w:tcPr>
          <w:p w:rsidR="00CD54C9" w:rsidRDefault="00CD54C9">
            <w:r>
              <w:t>Muhammad Latif Mughal</w:t>
            </w:r>
          </w:p>
        </w:tc>
        <w:tc>
          <w:tcPr>
            <w:tcW w:w="627" w:type="dxa"/>
          </w:tcPr>
          <w:p w:rsidR="00CD54C9" w:rsidRDefault="00CD54C9">
            <w:r>
              <w:t>68680-P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12.762105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57.762105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10.22581/meut1982-2001.07,       10.2478/jaes-2022-0020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2135</w:t>
            </w:r>
          </w:p>
        </w:tc>
        <w:tc>
          <w:tcPr>
            <w:tcW w:w="437" w:type="dxa"/>
          </w:tcPr>
          <w:p w:rsidR="00CD54C9" w:rsidRDefault="00CD54C9">
            <w:r>
              <w:t>21593</w:t>
            </w:r>
          </w:p>
        </w:tc>
        <w:tc>
          <w:tcPr>
            <w:tcW w:w="643" w:type="dxa"/>
          </w:tcPr>
          <w:p w:rsidR="00CD54C9" w:rsidRDefault="00CD54C9">
            <w:r>
              <w:t>Ayesha Zahid</w:t>
            </w:r>
          </w:p>
        </w:tc>
        <w:tc>
          <w:tcPr>
            <w:tcW w:w="681" w:type="dxa"/>
          </w:tcPr>
          <w:p w:rsidR="00CD54C9" w:rsidRDefault="00CD54C9">
            <w:r>
              <w:t xml:space="preserve">Zahid Iqbal </w:t>
            </w:r>
          </w:p>
        </w:tc>
        <w:tc>
          <w:tcPr>
            <w:tcW w:w="627" w:type="dxa"/>
          </w:tcPr>
          <w:p w:rsidR="00CD54C9" w:rsidRDefault="00CD54C9">
            <w:r>
              <w:t>109251-P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12.759184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57.759184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10.5281/zenodo.7455195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2136</w:t>
            </w:r>
          </w:p>
        </w:tc>
        <w:tc>
          <w:tcPr>
            <w:tcW w:w="437" w:type="dxa"/>
          </w:tcPr>
          <w:p w:rsidR="00CD54C9" w:rsidRDefault="00CD54C9">
            <w:r>
              <w:t>18426</w:t>
            </w:r>
          </w:p>
        </w:tc>
        <w:tc>
          <w:tcPr>
            <w:tcW w:w="643" w:type="dxa"/>
          </w:tcPr>
          <w:p w:rsidR="00CD54C9" w:rsidRDefault="00CD54C9">
            <w:r>
              <w:t>Fatima Kalsoom</w:t>
            </w:r>
          </w:p>
        </w:tc>
        <w:tc>
          <w:tcPr>
            <w:tcW w:w="681" w:type="dxa"/>
          </w:tcPr>
          <w:p w:rsidR="00CD54C9" w:rsidRDefault="00CD54C9">
            <w:r>
              <w:t xml:space="preserve">Waheed Ahmed Khan </w:t>
            </w:r>
          </w:p>
        </w:tc>
        <w:tc>
          <w:tcPr>
            <w:tcW w:w="627" w:type="dxa"/>
          </w:tcPr>
          <w:p w:rsidR="00CD54C9" w:rsidRDefault="00CD54C9">
            <w:r>
              <w:t>118666-P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15.257143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57.757143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2137</w:t>
            </w:r>
          </w:p>
        </w:tc>
        <w:tc>
          <w:tcPr>
            <w:tcW w:w="437" w:type="dxa"/>
          </w:tcPr>
          <w:p w:rsidR="00CD54C9" w:rsidRDefault="00CD54C9">
            <w:r>
              <w:t>18457</w:t>
            </w:r>
          </w:p>
        </w:tc>
        <w:tc>
          <w:tcPr>
            <w:tcW w:w="643" w:type="dxa"/>
          </w:tcPr>
          <w:p w:rsidR="00CD54C9" w:rsidRDefault="00CD54C9">
            <w:r>
              <w:t>Maira Liaquat Ali Bajwa</w:t>
            </w:r>
          </w:p>
        </w:tc>
        <w:tc>
          <w:tcPr>
            <w:tcW w:w="681" w:type="dxa"/>
          </w:tcPr>
          <w:p w:rsidR="00CD54C9" w:rsidRDefault="00CD54C9">
            <w:r>
              <w:t>Liaquat Ali Bajwa</w:t>
            </w:r>
          </w:p>
        </w:tc>
        <w:tc>
          <w:tcPr>
            <w:tcW w:w="627" w:type="dxa"/>
          </w:tcPr>
          <w:p w:rsidR="00CD54C9" w:rsidRDefault="00CD54C9">
            <w:r>
              <w:t>98910-P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2138</w:t>
            </w:r>
          </w:p>
        </w:tc>
        <w:tc>
          <w:tcPr>
            <w:tcW w:w="437" w:type="dxa"/>
          </w:tcPr>
          <w:p w:rsidR="00CD54C9" w:rsidRDefault="00CD54C9">
            <w:r>
              <w:t>1638</w:t>
            </w:r>
          </w:p>
        </w:tc>
        <w:tc>
          <w:tcPr>
            <w:tcW w:w="643" w:type="dxa"/>
          </w:tcPr>
          <w:p w:rsidR="00CD54C9" w:rsidRDefault="00CD54C9">
            <w:r>
              <w:t>Dania Aijaz</w:t>
            </w:r>
          </w:p>
        </w:tc>
        <w:tc>
          <w:tcPr>
            <w:tcW w:w="681" w:type="dxa"/>
          </w:tcPr>
          <w:p w:rsidR="00CD54C9" w:rsidRDefault="00CD54C9">
            <w:r>
              <w:t>Aijaz-Ul-Haque</w:t>
            </w:r>
          </w:p>
        </w:tc>
        <w:tc>
          <w:tcPr>
            <w:tcW w:w="627" w:type="dxa"/>
          </w:tcPr>
          <w:p w:rsidR="00CD54C9" w:rsidRDefault="00CD54C9">
            <w:r>
              <w:t>69942-S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15.244444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57.744444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2139</w:t>
            </w:r>
          </w:p>
        </w:tc>
        <w:tc>
          <w:tcPr>
            <w:tcW w:w="437" w:type="dxa"/>
          </w:tcPr>
          <w:p w:rsidR="00CD54C9" w:rsidRDefault="00CD54C9">
            <w:r>
              <w:t>21729</w:t>
            </w:r>
          </w:p>
        </w:tc>
        <w:tc>
          <w:tcPr>
            <w:tcW w:w="643" w:type="dxa"/>
          </w:tcPr>
          <w:p w:rsidR="00CD54C9" w:rsidRDefault="00CD54C9">
            <w:r>
              <w:t>Muhammad Sarmad Shahzad Ali</w:t>
            </w:r>
          </w:p>
        </w:tc>
        <w:tc>
          <w:tcPr>
            <w:tcW w:w="681" w:type="dxa"/>
          </w:tcPr>
          <w:p w:rsidR="00CD54C9" w:rsidRDefault="00CD54C9">
            <w:r>
              <w:t>Shahzad Ali</w:t>
            </w:r>
          </w:p>
        </w:tc>
        <w:tc>
          <w:tcPr>
            <w:tcW w:w="627" w:type="dxa"/>
          </w:tcPr>
          <w:p w:rsidR="00CD54C9" w:rsidRDefault="00CD54C9">
            <w:r>
              <w:t>108034-P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2140</w:t>
            </w:r>
          </w:p>
        </w:tc>
        <w:tc>
          <w:tcPr>
            <w:tcW w:w="437" w:type="dxa"/>
          </w:tcPr>
          <w:p w:rsidR="00CD54C9" w:rsidRDefault="00CD54C9">
            <w:r>
              <w:t>22034</w:t>
            </w:r>
          </w:p>
        </w:tc>
        <w:tc>
          <w:tcPr>
            <w:tcW w:w="643" w:type="dxa"/>
          </w:tcPr>
          <w:p w:rsidR="00CD54C9" w:rsidRDefault="00CD54C9">
            <w:r>
              <w:t>Maham Suhail</w:t>
            </w:r>
          </w:p>
        </w:tc>
        <w:tc>
          <w:tcPr>
            <w:tcW w:w="681" w:type="dxa"/>
          </w:tcPr>
          <w:p w:rsidR="00CD54C9" w:rsidRDefault="00CD54C9">
            <w:r>
              <w:t xml:space="preserve">suhail sattar </w:t>
            </w:r>
          </w:p>
        </w:tc>
        <w:tc>
          <w:tcPr>
            <w:tcW w:w="627" w:type="dxa"/>
          </w:tcPr>
          <w:p w:rsidR="00CD54C9" w:rsidRDefault="00CD54C9">
            <w:r>
              <w:t>96648-p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2141</w:t>
            </w:r>
          </w:p>
        </w:tc>
        <w:tc>
          <w:tcPr>
            <w:tcW w:w="437" w:type="dxa"/>
          </w:tcPr>
          <w:p w:rsidR="00CD54C9" w:rsidRDefault="00CD54C9">
            <w:r>
              <w:t>17681</w:t>
            </w:r>
          </w:p>
        </w:tc>
        <w:tc>
          <w:tcPr>
            <w:tcW w:w="643" w:type="dxa"/>
          </w:tcPr>
          <w:p w:rsidR="00CD54C9" w:rsidRDefault="00CD54C9">
            <w:r>
              <w:t>Kashf Qadeer</w:t>
            </w:r>
          </w:p>
        </w:tc>
        <w:tc>
          <w:tcPr>
            <w:tcW w:w="681" w:type="dxa"/>
          </w:tcPr>
          <w:p w:rsidR="00CD54C9" w:rsidRDefault="00CD54C9">
            <w:r>
              <w:t>Abdul Qadeer</w:t>
            </w:r>
          </w:p>
        </w:tc>
        <w:tc>
          <w:tcPr>
            <w:tcW w:w="627" w:type="dxa"/>
          </w:tcPr>
          <w:p w:rsidR="00CD54C9" w:rsidRDefault="00CD54C9">
            <w:r>
              <w:t>112511-P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12.724752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57.724752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2142</w:t>
            </w:r>
          </w:p>
        </w:tc>
        <w:tc>
          <w:tcPr>
            <w:tcW w:w="437" w:type="dxa"/>
          </w:tcPr>
          <w:p w:rsidR="00CD54C9" w:rsidRDefault="00CD54C9">
            <w:r>
              <w:t>20958</w:t>
            </w:r>
          </w:p>
        </w:tc>
        <w:tc>
          <w:tcPr>
            <w:tcW w:w="643" w:type="dxa"/>
          </w:tcPr>
          <w:p w:rsidR="00CD54C9" w:rsidRDefault="00CD54C9">
            <w:r>
              <w:t>Hajira Irfan</w:t>
            </w:r>
          </w:p>
        </w:tc>
        <w:tc>
          <w:tcPr>
            <w:tcW w:w="681" w:type="dxa"/>
          </w:tcPr>
          <w:p w:rsidR="00CD54C9" w:rsidRDefault="00CD54C9">
            <w:r>
              <w:t>Irfan Ahmad</w:t>
            </w:r>
          </w:p>
        </w:tc>
        <w:tc>
          <w:tcPr>
            <w:tcW w:w="627" w:type="dxa"/>
          </w:tcPr>
          <w:p w:rsidR="00CD54C9" w:rsidRDefault="00CD54C9">
            <w:r>
              <w:t>108762-P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15.212766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57.712766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2143</w:t>
            </w:r>
          </w:p>
        </w:tc>
        <w:tc>
          <w:tcPr>
            <w:tcW w:w="437" w:type="dxa"/>
          </w:tcPr>
          <w:p w:rsidR="00CD54C9" w:rsidRDefault="00CD54C9">
            <w:r>
              <w:t>21257</w:t>
            </w:r>
          </w:p>
        </w:tc>
        <w:tc>
          <w:tcPr>
            <w:tcW w:w="643" w:type="dxa"/>
          </w:tcPr>
          <w:p w:rsidR="00CD54C9" w:rsidRDefault="00CD54C9">
            <w:r>
              <w:t>Kashmala Safdar</w:t>
            </w:r>
          </w:p>
        </w:tc>
        <w:tc>
          <w:tcPr>
            <w:tcW w:w="681" w:type="dxa"/>
          </w:tcPr>
          <w:p w:rsidR="00CD54C9" w:rsidRDefault="00CD54C9">
            <w:r>
              <w:t>Safdar Iqbal Syed</w:t>
            </w:r>
          </w:p>
        </w:tc>
        <w:tc>
          <w:tcPr>
            <w:tcW w:w="627" w:type="dxa"/>
          </w:tcPr>
          <w:p w:rsidR="00CD54C9" w:rsidRDefault="00CD54C9">
            <w:r>
              <w:t>115070-P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15.212245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57.712245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2144</w:t>
            </w:r>
          </w:p>
        </w:tc>
        <w:tc>
          <w:tcPr>
            <w:tcW w:w="437" w:type="dxa"/>
          </w:tcPr>
          <w:p w:rsidR="00CD54C9" w:rsidRDefault="00CD54C9">
            <w:r>
              <w:t>21413</w:t>
            </w:r>
          </w:p>
        </w:tc>
        <w:tc>
          <w:tcPr>
            <w:tcW w:w="643" w:type="dxa"/>
          </w:tcPr>
          <w:p w:rsidR="00CD54C9" w:rsidRDefault="00CD54C9">
            <w:r>
              <w:t>Faraia Sohail</w:t>
            </w:r>
          </w:p>
        </w:tc>
        <w:tc>
          <w:tcPr>
            <w:tcW w:w="681" w:type="dxa"/>
          </w:tcPr>
          <w:p w:rsidR="00CD54C9" w:rsidRDefault="00CD54C9">
            <w:r>
              <w:t>Muhammad Sohail Ahmed</w:t>
            </w:r>
          </w:p>
        </w:tc>
        <w:tc>
          <w:tcPr>
            <w:tcW w:w="627" w:type="dxa"/>
          </w:tcPr>
          <w:p w:rsidR="00CD54C9" w:rsidRDefault="00CD54C9">
            <w:r>
              <w:t>713944-01-M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15.212245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57.712245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2145</w:t>
            </w:r>
          </w:p>
        </w:tc>
        <w:tc>
          <w:tcPr>
            <w:tcW w:w="437" w:type="dxa"/>
          </w:tcPr>
          <w:p w:rsidR="00CD54C9" w:rsidRDefault="00CD54C9">
            <w:r>
              <w:t>22072</w:t>
            </w:r>
          </w:p>
        </w:tc>
        <w:tc>
          <w:tcPr>
            <w:tcW w:w="643" w:type="dxa"/>
          </w:tcPr>
          <w:p w:rsidR="00CD54C9" w:rsidRDefault="00CD54C9">
            <w:r>
              <w:t>Ruhma Ibrar</w:t>
            </w:r>
          </w:p>
        </w:tc>
        <w:tc>
          <w:tcPr>
            <w:tcW w:w="681" w:type="dxa"/>
          </w:tcPr>
          <w:p w:rsidR="00CD54C9" w:rsidRDefault="00CD54C9">
            <w:r>
              <w:t>Ibrar Ali Khan</w:t>
            </w:r>
          </w:p>
        </w:tc>
        <w:tc>
          <w:tcPr>
            <w:tcW w:w="627" w:type="dxa"/>
          </w:tcPr>
          <w:p w:rsidR="00CD54C9" w:rsidRDefault="00CD54C9">
            <w:r>
              <w:t>711736-01-M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2146</w:t>
            </w:r>
          </w:p>
        </w:tc>
        <w:tc>
          <w:tcPr>
            <w:tcW w:w="437" w:type="dxa"/>
          </w:tcPr>
          <w:p w:rsidR="00CD54C9" w:rsidRDefault="00CD54C9">
            <w:r>
              <w:t>22097</w:t>
            </w:r>
          </w:p>
        </w:tc>
        <w:tc>
          <w:tcPr>
            <w:tcW w:w="643" w:type="dxa"/>
          </w:tcPr>
          <w:p w:rsidR="00CD54C9" w:rsidRDefault="00CD54C9">
            <w:r>
              <w:t>Humaira</w:t>
            </w:r>
          </w:p>
        </w:tc>
        <w:tc>
          <w:tcPr>
            <w:tcW w:w="681" w:type="dxa"/>
          </w:tcPr>
          <w:p w:rsidR="00CD54C9" w:rsidRDefault="00CD54C9">
            <w:r>
              <w:t>Maqsood Ahmed</w:t>
            </w:r>
          </w:p>
        </w:tc>
        <w:tc>
          <w:tcPr>
            <w:tcW w:w="627" w:type="dxa"/>
          </w:tcPr>
          <w:p w:rsidR="00CD54C9" w:rsidRDefault="00CD54C9">
            <w:r>
              <w:t>84079-S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15.196875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57.696875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2147</w:t>
            </w:r>
          </w:p>
        </w:tc>
        <w:tc>
          <w:tcPr>
            <w:tcW w:w="437" w:type="dxa"/>
          </w:tcPr>
          <w:p w:rsidR="00CD54C9" w:rsidRDefault="00CD54C9">
            <w:r>
              <w:t>21535</w:t>
            </w:r>
          </w:p>
        </w:tc>
        <w:tc>
          <w:tcPr>
            <w:tcW w:w="643" w:type="dxa"/>
          </w:tcPr>
          <w:p w:rsidR="00CD54C9" w:rsidRDefault="00CD54C9">
            <w:r>
              <w:t>Sabeeh Ilyas</w:t>
            </w:r>
          </w:p>
        </w:tc>
        <w:tc>
          <w:tcPr>
            <w:tcW w:w="681" w:type="dxa"/>
          </w:tcPr>
          <w:p w:rsidR="00CD54C9" w:rsidRDefault="00CD54C9">
            <w:r>
              <w:t>Muhammad Ilyas</w:t>
            </w:r>
          </w:p>
        </w:tc>
        <w:tc>
          <w:tcPr>
            <w:tcW w:w="627" w:type="dxa"/>
          </w:tcPr>
          <w:p w:rsidR="00CD54C9" w:rsidRDefault="00CD54C9">
            <w:r>
              <w:t>720139-01-M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https://doi.org/10.51441/BioMedica/5-777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2148</w:t>
            </w:r>
          </w:p>
        </w:tc>
        <w:tc>
          <w:tcPr>
            <w:tcW w:w="437" w:type="dxa"/>
          </w:tcPr>
          <w:p w:rsidR="00CD54C9" w:rsidRDefault="00CD54C9">
            <w:r>
              <w:t>16764</w:t>
            </w:r>
          </w:p>
        </w:tc>
        <w:tc>
          <w:tcPr>
            <w:tcW w:w="643" w:type="dxa"/>
          </w:tcPr>
          <w:p w:rsidR="00CD54C9" w:rsidRDefault="00CD54C9">
            <w:r>
              <w:t>Natasha Rehman</w:t>
            </w:r>
          </w:p>
        </w:tc>
        <w:tc>
          <w:tcPr>
            <w:tcW w:w="681" w:type="dxa"/>
          </w:tcPr>
          <w:p w:rsidR="00CD54C9" w:rsidRDefault="00CD54C9">
            <w:r>
              <w:t>Shams-ur-Rehman</w:t>
            </w:r>
          </w:p>
        </w:tc>
        <w:tc>
          <w:tcPr>
            <w:tcW w:w="627" w:type="dxa"/>
          </w:tcPr>
          <w:p w:rsidR="00CD54C9" w:rsidRDefault="00CD54C9">
            <w:r>
              <w:t>108325-P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2149</w:t>
            </w:r>
          </w:p>
        </w:tc>
        <w:tc>
          <w:tcPr>
            <w:tcW w:w="437" w:type="dxa"/>
          </w:tcPr>
          <w:p w:rsidR="00CD54C9" w:rsidRDefault="00CD54C9">
            <w:r>
              <w:t>21226</w:t>
            </w:r>
          </w:p>
        </w:tc>
        <w:tc>
          <w:tcPr>
            <w:tcW w:w="643" w:type="dxa"/>
          </w:tcPr>
          <w:p w:rsidR="00CD54C9" w:rsidRDefault="00CD54C9">
            <w:r>
              <w:t>Nimra Rasheed Chaudhary</w:t>
            </w:r>
          </w:p>
        </w:tc>
        <w:tc>
          <w:tcPr>
            <w:tcW w:w="681" w:type="dxa"/>
          </w:tcPr>
          <w:p w:rsidR="00CD54C9" w:rsidRDefault="00CD54C9">
            <w:r>
              <w:t>Muhammad Rasheed</w:t>
            </w:r>
          </w:p>
        </w:tc>
        <w:tc>
          <w:tcPr>
            <w:tcW w:w="627" w:type="dxa"/>
          </w:tcPr>
          <w:p w:rsidR="00CD54C9" w:rsidRDefault="00CD54C9">
            <w:r>
              <w:t>715507-01-M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2150</w:t>
            </w:r>
          </w:p>
        </w:tc>
        <w:tc>
          <w:tcPr>
            <w:tcW w:w="437" w:type="dxa"/>
          </w:tcPr>
          <w:p w:rsidR="00CD54C9" w:rsidRDefault="00CD54C9">
            <w:r>
              <w:t>21995</w:t>
            </w:r>
          </w:p>
        </w:tc>
        <w:tc>
          <w:tcPr>
            <w:tcW w:w="643" w:type="dxa"/>
          </w:tcPr>
          <w:p w:rsidR="00CD54C9" w:rsidRDefault="00CD54C9">
            <w:r>
              <w:t>Mehreen Qasim</w:t>
            </w:r>
          </w:p>
        </w:tc>
        <w:tc>
          <w:tcPr>
            <w:tcW w:w="681" w:type="dxa"/>
          </w:tcPr>
          <w:p w:rsidR="00CD54C9" w:rsidRDefault="00CD54C9">
            <w:r>
              <w:t>Hameed Qasim</w:t>
            </w:r>
          </w:p>
        </w:tc>
        <w:tc>
          <w:tcPr>
            <w:tcW w:w="627" w:type="dxa"/>
          </w:tcPr>
          <w:p w:rsidR="00CD54C9" w:rsidRDefault="00CD54C9">
            <w:r>
              <w:t>115178-P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15.179592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57.679592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2151</w:t>
            </w:r>
          </w:p>
        </w:tc>
        <w:tc>
          <w:tcPr>
            <w:tcW w:w="437" w:type="dxa"/>
          </w:tcPr>
          <w:p w:rsidR="00CD54C9" w:rsidRDefault="00CD54C9">
            <w:r>
              <w:t>17614</w:t>
            </w:r>
          </w:p>
        </w:tc>
        <w:tc>
          <w:tcPr>
            <w:tcW w:w="643" w:type="dxa"/>
          </w:tcPr>
          <w:p w:rsidR="00CD54C9" w:rsidRDefault="00CD54C9">
            <w:r>
              <w:t>Wazir Karamat Hussain</w:t>
            </w:r>
          </w:p>
        </w:tc>
        <w:tc>
          <w:tcPr>
            <w:tcW w:w="681" w:type="dxa"/>
          </w:tcPr>
          <w:p w:rsidR="00CD54C9" w:rsidRDefault="00CD54C9">
            <w:r>
              <w:t>Wazir Hussain</w:t>
            </w:r>
          </w:p>
        </w:tc>
        <w:tc>
          <w:tcPr>
            <w:tcW w:w="627" w:type="dxa"/>
          </w:tcPr>
          <w:p w:rsidR="00CD54C9" w:rsidRDefault="00CD54C9">
            <w:r>
              <w:t>6021-AJK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12.677551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57.677551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2152</w:t>
            </w:r>
          </w:p>
        </w:tc>
        <w:tc>
          <w:tcPr>
            <w:tcW w:w="437" w:type="dxa"/>
          </w:tcPr>
          <w:p w:rsidR="00CD54C9" w:rsidRDefault="00CD54C9">
            <w:r>
              <w:t>15713</w:t>
            </w:r>
          </w:p>
        </w:tc>
        <w:tc>
          <w:tcPr>
            <w:tcW w:w="643" w:type="dxa"/>
          </w:tcPr>
          <w:p w:rsidR="00CD54C9" w:rsidRDefault="00CD54C9">
            <w:r>
              <w:t>Madiha Nawaz</w:t>
            </w:r>
          </w:p>
        </w:tc>
        <w:tc>
          <w:tcPr>
            <w:tcW w:w="681" w:type="dxa"/>
          </w:tcPr>
          <w:p w:rsidR="00CD54C9" w:rsidRDefault="00CD54C9">
            <w:r>
              <w:t>Haq Nawaz Khan</w:t>
            </w:r>
          </w:p>
        </w:tc>
        <w:tc>
          <w:tcPr>
            <w:tcW w:w="627" w:type="dxa"/>
          </w:tcPr>
          <w:p w:rsidR="00CD54C9" w:rsidRDefault="00CD54C9">
            <w:r>
              <w:t>6294-AJK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15.174468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2153</w:t>
            </w:r>
          </w:p>
        </w:tc>
        <w:tc>
          <w:tcPr>
            <w:tcW w:w="437" w:type="dxa"/>
          </w:tcPr>
          <w:p w:rsidR="00CD54C9" w:rsidRDefault="00CD54C9">
            <w:r>
              <w:t>21469</w:t>
            </w:r>
          </w:p>
        </w:tc>
        <w:tc>
          <w:tcPr>
            <w:tcW w:w="643" w:type="dxa"/>
          </w:tcPr>
          <w:p w:rsidR="00CD54C9" w:rsidRDefault="00CD54C9">
            <w:r>
              <w:t>Hasan Agha</w:t>
            </w:r>
          </w:p>
        </w:tc>
        <w:tc>
          <w:tcPr>
            <w:tcW w:w="681" w:type="dxa"/>
          </w:tcPr>
          <w:p w:rsidR="00CD54C9" w:rsidRDefault="00CD54C9">
            <w:r>
              <w:t>Abdullah</w:t>
            </w:r>
          </w:p>
        </w:tc>
        <w:tc>
          <w:tcPr>
            <w:tcW w:w="627" w:type="dxa"/>
          </w:tcPr>
          <w:p w:rsidR="00CD54C9" w:rsidRDefault="00CD54C9">
            <w:r>
              <w:t>100394-P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2154</w:t>
            </w:r>
          </w:p>
        </w:tc>
        <w:tc>
          <w:tcPr>
            <w:tcW w:w="437" w:type="dxa"/>
          </w:tcPr>
          <w:p w:rsidR="00CD54C9" w:rsidRDefault="00CD54C9">
            <w:r>
              <w:t>20815</w:t>
            </w:r>
          </w:p>
        </w:tc>
        <w:tc>
          <w:tcPr>
            <w:tcW w:w="643" w:type="dxa"/>
          </w:tcPr>
          <w:p w:rsidR="00CD54C9" w:rsidRDefault="00CD54C9">
            <w:r>
              <w:t>Anser Ikram Rishi</w:t>
            </w:r>
          </w:p>
        </w:tc>
        <w:tc>
          <w:tcPr>
            <w:tcW w:w="681" w:type="dxa"/>
          </w:tcPr>
          <w:p w:rsidR="00CD54C9" w:rsidRDefault="00CD54C9">
            <w:r>
              <w:t>Muhammad Ikram ul haq Rishi</w:t>
            </w:r>
          </w:p>
        </w:tc>
        <w:tc>
          <w:tcPr>
            <w:tcW w:w="627" w:type="dxa"/>
          </w:tcPr>
          <w:p w:rsidR="00CD54C9" w:rsidRDefault="00CD54C9">
            <w:r>
              <w:t>717061-01-M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2155</w:t>
            </w:r>
          </w:p>
        </w:tc>
        <w:tc>
          <w:tcPr>
            <w:tcW w:w="437" w:type="dxa"/>
          </w:tcPr>
          <w:p w:rsidR="00CD54C9" w:rsidRDefault="00CD54C9">
            <w:r>
              <w:t>16217</w:t>
            </w:r>
          </w:p>
        </w:tc>
        <w:tc>
          <w:tcPr>
            <w:tcW w:w="643" w:type="dxa"/>
          </w:tcPr>
          <w:p w:rsidR="00CD54C9" w:rsidRDefault="00CD54C9">
            <w:r>
              <w:t>Mehrish Saleem</w:t>
            </w:r>
          </w:p>
        </w:tc>
        <w:tc>
          <w:tcPr>
            <w:tcW w:w="681" w:type="dxa"/>
          </w:tcPr>
          <w:p w:rsidR="00CD54C9" w:rsidRDefault="00CD54C9">
            <w:r>
              <w:t>Nabeel Ismail</w:t>
            </w:r>
          </w:p>
        </w:tc>
        <w:tc>
          <w:tcPr>
            <w:tcW w:w="627" w:type="dxa"/>
          </w:tcPr>
          <w:p w:rsidR="00CD54C9" w:rsidRDefault="00CD54C9">
            <w:r>
              <w:t>87802-P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2156</w:t>
            </w:r>
          </w:p>
        </w:tc>
        <w:tc>
          <w:tcPr>
            <w:tcW w:w="437" w:type="dxa"/>
          </w:tcPr>
          <w:p w:rsidR="00CD54C9" w:rsidRDefault="00CD54C9">
            <w:r>
              <w:t>21236</w:t>
            </w:r>
          </w:p>
        </w:tc>
        <w:tc>
          <w:tcPr>
            <w:tcW w:w="643" w:type="dxa"/>
          </w:tcPr>
          <w:p w:rsidR="00CD54C9" w:rsidRDefault="00CD54C9">
            <w:r>
              <w:t>Momina Waqar</w:t>
            </w:r>
          </w:p>
        </w:tc>
        <w:tc>
          <w:tcPr>
            <w:tcW w:w="681" w:type="dxa"/>
          </w:tcPr>
          <w:p w:rsidR="00CD54C9" w:rsidRDefault="00CD54C9">
            <w:r>
              <w:t>Malik Waqar Mahmood</w:t>
            </w:r>
          </w:p>
        </w:tc>
        <w:tc>
          <w:tcPr>
            <w:tcW w:w="627" w:type="dxa"/>
          </w:tcPr>
          <w:p w:rsidR="00CD54C9" w:rsidRDefault="00CD54C9">
            <w:r>
              <w:t>118875-P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15.146939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57.646939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2157</w:t>
            </w:r>
          </w:p>
        </w:tc>
        <w:tc>
          <w:tcPr>
            <w:tcW w:w="437" w:type="dxa"/>
          </w:tcPr>
          <w:p w:rsidR="00CD54C9" w:rsidRDefault="00CD54C9">
            <w:r>
              <w:t>17846</w:t>
            </w:r>
          </w:p>
        </w:tc>
        <w:tc>
          <w:tcPr>
            <w:tcW w:w="643" w:type="dxa"/>
          </w:tcPr>
          <w:p w:rsidR="00CD54C9" w:rsidRDefault="00CD54C9">
            <w:r>
              <w:t>Aisha Zamir</w:t>
            </w:r>
          </w:p>
        </w:tc>
        <w:tc>
          <w:tcPr>
            <w:tcW w:w="681" w:type="dxa"/>
          </w:tcPr>
          <w:p w:rsidR="00CD54C9" w:rsidRDefault="00CD54C9">
            <w:r>
              <w:t>Zamir Ahmed</w:t>
            </w:r>
          </w:p>
        </w:tc>
        <w:tc>
          <w:tcPr>
            <w:tcW w:w="627" w:type="dxa"/>
          </w:tcPr>
          <w:p w:rsidR="00CD54C9" w:rsidRDefault="00CD54C9">
            <w:r>
              <w:t>77977-S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15.137037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57.637037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2158</w:t>
            </w:r>
          </w:p>
        </w:tc>
        <w:tc>
          <w:tcPr>
            <w:tcW w:w="437" w:type="dxa"/>
          </w:tcPr>
          <w:p w:rsidR="00CD54C9" w:rsidRDefault="00CD54C9">
            <w:r>
              <w:t>20821</w:t>
            </w:r>
          </w:p>
        </w:tc>
        <w:tc>
          <w:tcPr>
            <w:tcW w:w="643" w:type="dxa"/>
          </w:tcPr>
          <w:p w:rsidR="00CD54C9" w:rsidRDefault="00CD54C9">
            <w:r>
              <w:t>Iqra Arif Khan</w:t>
            </w:r>
          </w:p>
        </w:tc>
        <w:tc>
          <w:tcPr>
            <w:tcW w:w="681" w:type="dxa"/>
          </w:tcPr>
          <w:p w:rsidR="00CD54C9" w:rsidRDefault="00CD54C9">
            <w:r>
              <w:t>MUHAMMAD ARIF KHAN</w:t>
            </w:r>
          </w:p>
        </w:tc>
        <w:tc>
          <w:tcPr>
            <w:tcW w:w="627" w:type="dxa"/>
          </w:tcPr>
          <w:p w:rsidR="00CD54C9" w:rsidRDefault="00CD54C9">
            <w:r>
              <w:t>31684-N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15.13617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57.63617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2159</w:t>
            </w:r>
          </w:p>
        </w:tc>
        <w:tc>
          <w:tcPr>
            <w:tcW w:w="437" w:type="dxa"/>
          </w:tcPr>
          <w:p w:rsidR="00CD54C9" w:rsidRDefault="00CD54C9">
            <w:r>
              <w:t>22315</w:t>
            </w:r>
          </w:p>
        </w:tc>
        <w:tc>
          <w:tcPr>
            <w:tcW w:w="643" w:type="dxa"/>
          </w:tcPr>
          <w:p w:rsidR="00CD54C9" w:rsidRDefault="00CD54C9">
            <w:r>
              <w:t>Damiya Ashfaq</w:t>
            </w:r>
          </w:p>
        </w:tc>
        <w:tc>
          <w:tcPr>
            <w:tcW w:w="681" w:type="dxa"/>
          </w:tcPr>
          <w:p w:rsidR="00CD54C9" w:rsidRDefault="00CD54C9">
            <w:r>
              <w:t>Muhammad Ashfaq</w:t>
            </w:r>
          </w:p>
        </w:tc>
        <w:tc>
          <w:tcPr>
            <w:tcW w:w="627" w:type="dxa"/>
          </w:tcPr>
          <w:p w:rsidR="00CD54C9" w:rsidRDefault="00CD54C9">
            <w:r>
              <w:t>118752-P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57.626531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2160</w:t>
            </w:r>
          </w:p>
        </w:tc>
        <w:tc>
          <w:tcPr>
            <w:tcW w:w="437" w:type="dxa"/>
          </w:tcPr>
          <w:p w:rsidR="00CD54C9" w:rsidRDefault="00CD54C9">
            <w:r>
              <w:t>18446</w:t>
            </w:r>
          </w:p>
        </w:tc>
        <w:tc>
          <w:tcPr>
            <w:tcW w:w="643" w:type="dxa"/>
          </w:tcPr>
          <w:p w:rsidR="00CD54C9" w:rsidRDefault="00CD54C9">
            <w:r>
              <w:t>Sidra Ismail</w:t>
            </w:r>
          </w:p>
        </w:tc>
        <w:tc>
          <w:tcPr>
            <w:tcW w:w="681" w:type="dxa"/>
          </w:tcPr>
          <w:p w:rsidR="00CD54C9" w:rsidRDefault="00CD54C9">
            <w:r>
              <w:t>Muhammad Ismail</w:t>
            </w:r>
          </w:p>
        </w:tc>
        <w:tc>
          <w:tcPr>
            <w:tcW w:w="627" w:type="dxa"/>
          </w:tcPr>
          <w:p w:rsidR="00CD54C9" w:rsidRDefault="00CD54C9">
            <w:r>
              <w:t>114527-P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2161</w:t>
            </w:r>
          </w:p>
        </w:tc>
        <w:tc>
          <w:tcPr>
            <w:tcW w:w="437" w:type="dxa"/>
          </w:tcPr>
          <w:p w:rsidR="00CD54C9" w:rsidRDefault="00CD54C9">
            <w:r>
              <w:t>18044</w:t>
            </w:r>
          </w:p>
        </w:tc>
        <w:tc>
          <w:tcPr>
            <w:tcW w:w="643" w:type="dxa"/>
          </w:tcPr>
          <w:p w:rsidR="00CD54C9" w:rsidRDefault="00CD54C9">
            <w:r>
              <w:t>Musharaf</w:t>
            </w:r>
          </w:p>
        </w:tc>
        <w:tc>
          <w:tcPr>
            <w:tcW w:w="681" w:type="dxa"/>
          </w:tcPr>
          <w:p w:rsidR="00CD54C9" w:rsidRDefault="00CD54C9">
            <w:r>
              <w:t xml:space="preserve">Hikmat Khan </w:t>
            </w:r>
          </w:p>
        </w:tc>
        <w:tc>
          <w:tcPr>
            <w:tcW w:w="627" w:type="dxa"/>
          </w:tcPr>
          <w:p w:rsidR="00CD54C9" w:rsidRDefault="00CD54C9">
            <w:r>
              <w:t>717688-01-M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2162</w:t>
            </w:r>
          </w:p>
        </w:tc>
        <w:tc>
          <w:tcPr>
            <w:tcW w:w="437" w:type="dxa"/>
          </w:tcPr>
          <w:p w:rsidR="00CD54C9" w:rsidRDefault="00CD54C9">
            <w:r>
              <w:t>2370</w:t>
            </w:r>
          </w:p>
        </w:tc>
        <w:tc>
          <w:tcPr>
            <w:tcW w:w="643" w:type="dxa"/>
          </w:tcPr>
          <w:p w:rsidR="00CD54C9" w:rsidRDefault="00CD54C9">
            <w:r>
              <w:t>Tahseen Nazir</w:t>
            </w:r>
          </w:p>
        </w:tc>
        <w:tc>
          <w:tcPr>
            <w:tcW w:w="681" w:type="dxa"/>
          </w:tcPr>
          <w:p w:rsidR="00CD54C9" w:rsidRDefault="00CD54C9">
            <w:r>
              <w:t>Nazir Ahmed</w:t>
            </w:r>
          </w:p>
        </w:tc>
        <w:tc>
          <w:tcPr>
            <w:tcW w:w="627" w:type="dxa"/>
          </w:tcPr>
          <w:p w:rsidR="00CD54C9" w:rsidRDefault="00CD54C9">
            <w:r>
              <w:t>5104-AJK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15.116667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http://doi.org/10.5281/zenodo.4435722,       http://doi.org/10.5281/zenodo.4435755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2163</w:t>
            </w:r>
          </w:p>
        </w:tc>
        <w:tc>
          <w:tcPr>
            <w:tcW w:w="437" w:type="dxa"/>
          </w:tcPr>
          <w:p w:rsidR="00CD54C9" w:rsidRDefault="00CD54C9">
            <w:r>
              <w:t>15790</w:t>
            </w:r>
          </w:p>
        </w:tc>
        <w:tc>
          <w:tcPr>
            <w:tcW w:w="643" w:type="dxa"/>
          </w:tcPr>
          <w:p w:rsidR="00CD54C9" w:rsidRDefault="00CD54C9">
            <w:r>
              <w:t>Hafsa Maqsood</w:t>
            </w:r>
          </w:p>
        </w:tc>
        <w:tc>
          <w:tcPr>
            <w:tcW w:w="681" w:type="dxa"/>
          </w:tcPr>
          <w:p w:rsidR="00CD54C9" w:rsidRDefault="00CD54C9">
            <w:r>
              <w:t>Maqsood Ahmad</w:t>
            </w:r>
          </w:p>
        </w:tc>
        <w:tc>
          <w:tcPr>
            <w:tcW w:w="627" w:type="dxa"/>
          </w:tcPr>
          <w:p w:rsidR="00CD54C9" w:rsidRDefault="00CD54C9">
            <w:r>
              <w:t>110509-P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2164</w:t>
            </w:r>
          </w:p>
        </w:tc>
        <w:tc>
          <w:tcPr>
            <w:tcW w:w="437" w:type="dxa"/>
          </w:tcPr>
          <w:p w:rsidR="00CD54C9" w:rsidRDefault="00CD54C9">
            <w:r>
              <w:t>22288</w:t>
            </w:r>
          </w:p>
        </w:tc>
        <w:tc>
          <w:tcPr>
            <w:tcW w:w="643" w:type="dxa"/>
          </w:tcPr>
          <w:p w:rsidR="00CD54C9" w:rsidRDefault="00CD54C9">
            <w:r>
              <w:t>Hafiz Mirza Muhammad Usman</w:t>
            </w:r>
          </w:p>
        </w:tc>
        <w:tc>
          <w:tcPr>
            <w:tcW w:w="681" w:type="dxa"/>
          </w:tcPr>
          <w:p w:rsidR="00CD54C9" w:rsidRDefault="00CD54C9">
            <w:r>
              <w:t>Mirza Khalid Masood Asghar</w:t>
            </w:r>
          </w:p>
        </w:tc>
        <w:tc>
          <w:tcPr>
            <w:tcW w:w="627" w:type="dxa"/>
          </w:tcPr>
          <w:p w:rsidR="00CD54C9" w:rsidRDefault="00CD54C9">
            <w:r>
              <w:t>716474-01-M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2165</w:t>
            </w:r>
          </w:p>
        </w:tc>
        <w:tc>
          <w:tcPr>
            <w:tcW w:w="437" w:type="dxa"/>
          </w:tcPr>
          <w:p w:rsidR="00CD54C9" w:rsidRDefault="00CD54C9">
            <w:r>
              <w:t>22076</w:t>
            </w:r>
          </w:p>
        </w:tc>
        <w:tc>
          <w:tcPr>
            <w:tcW w:w="643" w:type="dxa"/>
          </w:tcPr>
          <w:p w:rsidR="00CD54C9" w:rsidRDefault="00CD54C9">
            <w:r>
              <w:t>Afifa Maham</w:t>
            </w:r>
          </w:p>
        </w:tc>
        <w:tc>
          <w:tcPr>
            <w:tcW w:w="681" w:type="dxa"/>
          </w:tcPr>
          <w:p w:rsidR="00CD54C9" w:rsidRDefault="00CD54C9">
            <w:r>
              <w:t xml:space="preserve">Sajid hussain shah </w:t>
            </w:r>
          </w:p>
        </w:tc>
        <w:tc>
          <w:tcPr>
            <w:tcW w:w="627" w:type="dxa"/>
          </w:tcPr>
          <w:p w:rsidR="00CD54C9" w:rsidRDefault="00CD54C9">
            <w:r>
              <w:t xml:space="preserve">701602-01-M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15.104167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57.604167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2166</w:t>
            </w:r>
          </w:p>
        </w:tc>
        <w:tc>
          <w:tcPr>
            <w:tcW w:w="437" w:type="dxa"/>
          </w:tcPr>
          <w:p w:rsidR="00CD54C9" w:rsidRDefault="00CD54C9">
            <w:r>
              <w:t>18836</w:t>
            </w:r>
          </w:p>
        </w:tc>
        <w:tc>
          <w:tcPr>
            <w:tcW w:w="643" w:type="dxa"/>
          </w:tcPr>
          <w:p w:rsidR="00CD54C9" w:rsidRDefault="00CD54C9">
            <w:r>
              <w:t>Shoaib Ahmad Zia</w:t>
            </w:r>
          </w:p>
        </w:tc>
        <w:tc>
          <w:tcPr>
            <w:tcW w:w="681" w:type="dxa"/>
          </w:tcPr>
          <w:p w:rsidR="00CD54C9" w:rsidRDefault="00CD54C9">
            <w:r>
              <w:t>Ch.Zia Ul Din</w:t>
            </w:r>
          </w:p>
        </w:tc>
        <w:tc>
          <w:tcPr>
            <w:tcW w:w="627" w:type="dxa"/>
          </w:tcPr>
          <w:p w:rsidR="00CD54C9" w:rsidRDefault="00CD54C9">
            <w:r>
              <w:t>108845-p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2167</w:t>
            </w:r>
          </w:p>
        </w:tc>
        <w:tc>
          <w:tcPr>
            <w:tcW w:w="437" w:type="dxa"/>
          </w:tcPr>
          <w:p w:rsidR="00CD54C9" w:rsidRDefault="00CD54C9">
            <w:r>
              <w:t>22095</w:t>
            </w:r>
          </w:p>
        </w:tc>
        <w:tc>
          <w:tcPr>
            <w:tcW w:w="643" w:type="dxa"/>
          </w:tcPr>
          <w:p w:rsidR="00CD54C9" w:rsidRDefault="00CD54C9">
            <w:r>
              <w:t>Muhammad Awais Altaf Khan Balouch</w:t>
            </w:r>
          </w:p>
        </w:tc>
        <w:tc>
          <w:tcPr>
            <w:tcW w:w="681" w:type="dxa"/>
          </w:tcPr>
          <w:p w:rsidR="00CD54C9" w:rsidRDefault="00CD54C9">
            <w:r>
              <w:t>Sardar Altaf Hussain Khan Balouch</w:t>
            </w:r>
          </w:p>
        </w:tc>
        <w:tc>
          <w:tcPr>
            <w:tcW w:w="627" w:type="dxa"/>
          </w:tcPr>
          <w:p w:rsidR="00CD54C9" w:rsidRDefault="00CD54C9">
            <w:r>
              <w:t>112900-P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2168</w:t>
            </w:r>
          </w:p>
        </w:tc>
        <w:tc>
          <w:tcPr>
            <w:tcW w:w="437" w:type="dxa"/>
          </w:tcPr>
          <w:p w:rsidR="00CD54C9" w:rsidRDefault="00CD54C9">
            <w:r>
              <w:t>20513</w:t>
            </w:r>
          </w:p>
        </w:tc>
        <w:tc>
          <w:tcPr>
            <w:tcW w:w="643" w:type="dxa"/>
          </w:tcPr>
          <w:p w:rsidR="00CD54C9" w:rsidRDefault="00CD54C9">
            <w:r>
              <w:t>Neelam Nisar</w:t>
            </w:r>
          </w:p>
        </w:tc>
        <w:tc>
          <w:tcPr>
            <w:tcW w:w="681" w:type="dxa"/>
          </w:tcPr>
          <w:p w:rsidR="00CD54C9" w:rsidRDefault="00CD54C9">
            <w:r>
              <w:t xml:space="preserve">Nisar Ahmed </w:t>
            </w:r>
          </w:p>
        </w:tc>
        <w:tc>
          <w:tcPr>
            <w:tcW w:w="627" w:type="dxa"/>
          </w:tcPr>
          <w:p w:rsidR="00CD54C9" w:rsidRDefault="00CD54C9">
            <w:r>
              <w:t>717872-05-M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15.076596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57.576596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https://www.neuroquantology.com/article.php?id=11856,       https://www.neuroquantology.com/article.php?id=11855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2169</w:t>
            </w:r>
          </w:p>
        </w:tc>
        <w:tc>
          <w:tcPr>
            <w:tcW w:w="437" w:type="dxa"/>
          </w:tcPr>
          <w:p w:rsidR="00CD54C9" w:rsidRDefault="00CD54C9">
            <w:r>
              <w:t>21996</w:t>
            </w:r>
          </w:p>
        </w:tc>
        <w:tc>
          <w:tcPr>
            <w:tcW w:w="643" w:type="dxa"/>
          </w:tcPr>
          <w:p w:rsidR="00CD54C9" w:rsidRDefault="00CD54C9">
            <w:r>
              <w:t>Hammad Mukhtar</w:t>
            </w:r>
          </w:p>
        </w:tc>
        <w:tc>
          <w:tcPr>
            <w:tcW w:w="681" w:type="dxa"/>
          </w:tcPr>
          <w:p w:rsidR="00CD54C9" w:rsidRDefault="00CD54C9">
            <w:r>
              <w:t xml:space="preserve">Mukhtar Ahmed </w:t>
            </w:r>
          </w:p>
        </w:tc>
        <w:tc>
          <w:tcPr>
            <w:tcW w:w="627" w:type="dxa"/>
          </w:tcPr>
          <w:p w:rsidR="00CD54C9" w:rsidRDefault="00CD54C9">
            <w:r>
              <w:t>718015-01-M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2170</w:t>
            </w:r>
          </w:p>
        </w:tc>
        <w:tc>
          <w:tcPr>
            <w:tcW w:w="437" w:type="dxa"/>
          </w:tcPr>
          <w:p w:rsidR="00CD54C9" w:rsidRDefault="00CD54C9">
            <w:r>
              <w:t>21591</w:t>
            </w:r>
          </w:p>
        </w:tc>
        <w:tc>
          <w:tcPr>
            <w:tcW w:w="643" w:type="dxa"/>
          </w:tcPr>
          <w:p w:rsidR="00CD54C9" w:rsidRDefault="00CD54C9">
            <w:r>
              <w:t>Syed Ali Zowaizan</w:t>
            </w:r>
          </w:p>
        </w:tc>
        <w:tc>
          <w:tcPr>
            <w:tcW w:w="681" w:type="dxa"/>
          </w:tcPr>
          <w:p w:rsidR="00CD54C9" w:rsidRDefault="00CD54C9">
            <w:r>
              <w:t>Syed Shamshad kazmi</w:t>
            </w:r>
          </w:p>
        </w:tc>
        <w:tc>
          <w:tcPr>
            <w:tcW w:w="627" w:type="dxa"/>
          </w:tcPr>
          <w:p w:rsidR="00CD54C9" w:rsidRDefault="00CD54C9">
            <w:r>
              <w:t>116477-P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2171</w:t>
            </w:r>
          </w:p>
        </w:tc>
        <w:tc>
          <w:tcPr>
            <w:tcW w:w="437" w:type="dxa"/>
          </w:tcPr>
          <w:p w:rsidR="00CD54C9" w:rsidRDefault="00CD54C9">
            <w:r>
              <w:t>21562</w:t>
            </w:r>
          </w:p>
        </w:tc>
        <w:tc>
          <w:tcPr>
            <w:tcW w:w="643" w:type="dxa"/>
          </w:tcPr>
          <w:p w:rsidR="00CD54C9" w:rsidRDefault="00CD54C9">
            <w:r>
              <w:t>Dania Dawood</w:t>
            </w:r>
          </w:p>
        </w:tc>
        <w:tc>
          <w:tcPr>
            <w:tcW w:w="681" w:type="dxa"/>
          </w:tcPr>
          <w:p w:rsidR="00CD54C9" w:rsidRDefault="00CD54C9">
            <w:r>
              <w:t>Muhammad Dawood Khan Abbasi</w:t>
            </w:r>
          </w:p>
        </w:tc>
        <w:tc>
          <w:tcPr>
            <w:tcW w:w="627" w:type="dxa"/>
          </w:tcPr>
          <w:p w:rsidR="00CD54C9" w:rsidRDefault="00CD54C9">
            <w:r>
              <w:t>74352-01-M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15.021277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57.521277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2172</w:t>
            </w:r>
          </w:p>
        </w:tc>
        <w:tc>
          <w:tcPr>
            <w:tcW w:w="437" w:type="dxa"/>
          </w:tcPr>
          <w:p w:rsidR="00CD54C9" w:rsidRDefault="00CD54C9">
            <w:r>
              <w:t>20482</w:t>
            </w:r>
          </w:p>
        </w:tc>
        <w:tc>
          <w:tcPr>
            <w:tcW w:w="643" w:type="dxa"/>
          </w:tcPr>
          <w:p w:rsidR="00CD54C9" w:rsidRDefault="00CD54C9">
            <w:r>
              <w:t>Aiman Altaf</w:t>
            </w:r>
          </w:p>
        </w:tc>
        <w:tc>
          <w:tcPr>
            <w:tcW w:w="681" w:type="dxa"/>
          </w:tcPr>
          <w:p w:rsidR="00CD54C9" w:rsidRDefault="00CD54C9">
            <w:r>
              <w:t xml:space="preserve">Altaf Hussain </w:t>
            </w:r>
          </w:p>
        </w:tc>
        <w:tc>
          <w:tcPr>
            <w:tcW w:w="627" w:type="dxa"/>
          </w:tcPr>
          <w:p w:rsidR="00CD54C9" w:rsidRDefault="00CD54C9">
            <w:r>
              <w:t>721361-01-M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2173</w:t>
            </w:r>
          </w:p>
        </w:tc>
        <w:tc>
          <w:tcPr>
            <w:tcW w:w="437" w:type="dxa"/>
          </w:tcPr>
          <w:p w:rsidR="00CD54C9" w:rsidRDefault="00CD54C9">
            <w:r>
              <w:t>20321</w:t>
            </w:r>
          </w:p>
        </w:tc>
        <w:tc>
          <w:tcPr>
            <w:tcW w:w="643" w:type="dxa"/>
          </w:tcPr>
          <w:p w:rsidR="00CD54C9" w:rsidRDefault="00CD54C9">
            <w:r>
              <w:t>Khadija Mubashir</w:t>
            </w:r>
          </w:p>
        </w:tc>
        <w:tc>
          <w:tcPr>
            <w:tcW w:w="681" w:type="dxa"/>
          </w:tcPr>
          <w:p w:rsidR="00CD54C9" w:rsidRDefault="00CD54C9">
            <w:r>
              <w:t>Muhammad Mubashir</w:t>
            </w:r>
          </w:p>
        </w:tc>
        <w:tc>
          <w:tcPr>
            <w:tcW w:w="627" w:type="dxa"/>
          </w:tcPr>
          <w:p w:rsidR="00CD54C9" w:rsidRDefault="00CD54C9">
            <w:r>
              <w:t>108949-P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2174</w:t>
            </w:r>
          </w:p>
        </w:tc>
        <w:tc>
          <w:tcPr>
            <w:tcW w:w="437" w:type="dxa"/>
          </w:tcPr>
          <w:p w:rsidR="00CD54C9" w:rsidRDefault="00CD54C9">
            <w:r>
              <w:t>21467</w:t>
            </w:r>
          </w:p>
        </w:tc>
        <w:tc>
          <w:tcPr>
            <w:tcW w:w="643" w:type="dxa"/>
          </w:tcPr>
          <w:p w:rsidR="00CD54C9" w:rsidRDefault="00CD54C9">
            <w:r>
              <w:t>Hajra Arshad</w:t>
            </w:r>
          </w:p>
        </w:tc>
        <w:tc>
          <w:tcPr>
            <w:tcW w:w="681" w:type="dxa"/>
          </w:tcPr>
          <w:p w:rsidR="00CD54C9" w:rsidRDefault="00CD54C9">
            <w:r>
              <w:t>Sheikh Muhammad Arshad</w:t>
            </w:r>
          </w:p>
        </w:tc>
        <w:tc>
          <w:tcPr>
            <w:tcW w:w="627" w:type="dxa"/>
          </w:tcPr>
          <w:p w:rsidR="00CD54C9" w:rsidRDefault="00CD54C9">
            <w:r>
              <w:t>118683-P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2175</w:t>
            </w:r>
          </w:p>
        </w:tc>
        <w:tc>
          <w:tcPr>
            <w:tcW w:w="437" w:type="dxa"/>
          </w:tcPr>
          <w:p w:rsidR="00CD54C9" w:rsidRDefault="00CD54C9">
            <w:r>
              <w:t>17966</w:t>
            </w:r>
          </w:p>
        </w:tc>
        <w:tc>
          <w:tcPr>
            <w:tcW w:w="643" w:type="dxa"/>
          </w:tcPr>
          <w:p w:rsidR="00CD54C9" w:rsidRDefault="00CD54C9">
            <w:r>
              <w:t>Muhammad Zia Saleem</w:t>
            </w:r>
          </w:p>
        </w:tc>
        <w:tc>
          <w:tcPr>
            <w:tcW w:w="681" w:type="dxa"/>
          </w:tcPr>
          <w:p w:rsidR="00CD54C9" w:rsidRDefault="00CD54C9">
            <w:r>
              <w:t>Saleem Akhter</w:t>
            </w:r>
          </w:p>
        </w:tc>
        <w:tc>
          <w:tcPr>
            <w:tcW w:w="627" w:type="dxa"/>
          </w:tcPr>
          <w:p w:rsidR="00CD54C9" w:rsidRDefault="00CD54C9">
            <w:r>
              <w:t>114487-P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2176</w:t>
            </w:r>
          </w:p>
        </w:tc>
        <w:tc>
          <w:tcPr>
            <w:tcW w:w="437" w:type="dxa"/>
          </w:tcPr>
          <w:p w:rsidR="00CD54C9" w:rsidRDefault="00CD54C9">
            <w:r>
              <w:t>22153</w:t>
            </w:r>
          </w:p>
        </w:tc>
        <w:tc>
          <w:tcPr>
            <w:tcW w:w="643" w:type="dxa"/>
          </w:tcPr>
          <w:p w:rsidR="00CD54C9" w:rsidRDefault="00CD54C9">
            <w:r>
              <w:t>Muhammad Ahmed Yar</w:t>
            </w:r>
          </w:p>
        </w:tc>
        <w:tc>
          <w:tcPr>
            <w:tcW w:w="681" w:type="dxa"/>
          </w:tcPr>
          <w:p w:rsidR="00CD54C9" w:rsidRDefault="00CD54C9">
            <w:r>
              <w:t>Muhammad Rehman</w:t>
            </w:r>
          </w:p>
        </w:tc>
        <w:tc>
          <w:tcPr>
            <w:tcW w:w="627" w:type="dxa"/>
          </w:tcPr>
          <w:p w:rsidR="00CD54C9" w:rsidRDefault="00CD54C9">
            <w:r>
              <w:t>721139-03-M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14.978723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2177</w:t>
            </w:r>
          </w:p>
        </w:tc>
        <w:tc>
          <w:tcPr>
            <w:tcW w:w="437" w:type="dxa"/>
          </w:tcPr>
          <w:p w:rsidR="00CD54C9" w:rsidRDefault="00CD54C9">
            <w:r>
              <w:t>17676</w:t>
            </w:r>
          </w:p>
        </w:tc>
        <w:tc>
          <w:tcPr>
            <w:tcW w:w="643" w:type="dxa"/>
          </w:tcPr>
          <w:p w:rsidR="00CD54C9" w:rsidRDefault="00CD54C9">
            <w:r>
              <w:t>Zainab Riaz</w:t>
            </w:r>
          </w:p>
        </w:tc>
        <w:tc>
          <w:tcPr>
            <w:tcW w:w="681" w:type="dxa"/>
          </w:tcPr>
          <w:p w:rsidR="00CD54C9" w:rsidRDefault="00CD54C9">
            <w:r>
              <w:t>Salal Rizwan</w:t>
            </w:r>
          </w:p>
        </w:tc>
        <w:tc>
          <w:tcPr>
            <w:tcW w:w="627" w:type="dxa"/>
          </w:tcPr>
          <w:p w:rsidR="00CD54C9" w:rsidRDefault="00CD54C9">
            <w:r>
              <w:t>101256-P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1.666667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2178</w:t>
            </w:r>
          </w:p>
        </w:tc>
        <w:tc>
          <w:tcPr>
            <w:tcW w:w="437" w:type="dxa"/>
          </w:tcPr>
          <w:p w:rsidR="00CD54C9" w:rsidRDefault="00CD54C9">
            <w:r>
              <w:t>21967</w:t>
            </w:r>
          </w:p>
        </w:tc>
        <w:tc>
          <w:tcPr>
            <w:tcW w:w="643" w:type="dxa"/>
          </w:tcPr>
          <w:p w:rsidR="00CD54C9" w:rsidRDefault="00CD54C9">
            <w:r>
              <w:t>Bushra Balqees</w:t>
            </w:r>
          </w:p>
        </w:tc>
        <w:tc>
          <w:tcPr>
            <w:tcW w:w="681" w:type="dxa"/>
          </w:tcPr>
          <w:p w:rsidR="00CD54C9" w:rsidRDefault="00CD54C9">
            <w:r>
              <w:t>Rab Nawaz Khan</w:t>
            </w:r>
          </w:p>
        </w:tc>
        <w:tc>
          <w:tcPr>
            <w:tcW w:w="627" w:type="dxa"/>
          </w:tcPr>
          <w:p w:rsidR="00CD54C9" w:rsidRDefault="00CD54C9">
            <w:r>
              <w:t>720807-01-M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14.974468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2179</w:t>
            </w:r>
          </w:p>
        </w:tc>
        <w:tc>
          <w:tcPr>
            <w:tcW w:w="437" w:type="dxa"/>
          </w:tcPr>
          <w:p w:rsidR="00CD54C9" w:rsidRDefault="00CD54C9">
            <w:r>
              <w:t>15673</w:t>
            </w:r>
          </w:p>
        </w:tc>
        <w:tc>
          <w:tcPr>
            <w:tcW w:w="643" w:type="dxa"/>
          </w:tcPr>
          <w:p w:rsidR="00CD54C9" w:rsidRDefault="00CD54C9">
            <w:r>
              <w:t>Farah Azam</w:t>
            </w:r>
          </w:p>
        </w:tc>
        <w:tc>
          <w:tcPr>
            <w:tcW w:w="681" w:type="dxa"/>
          </w:tcPr>
          <w:p w:rsidR="00CD54C9" w:rsidRDefault="00CD54C9">
            <w:r>
              <w:t>Muhammad Azam</w:t>
            </w:r>
          </w:p>
        </w:tc>
        <w:tc>
          <w:tcPr>
            <w:tcW w:w="627" w:type="dxa"/>
          </w:tcPr>
          <w:p w:rsidR="00CD54C9" w:rsidRDefault="00CD54C9">
            <w:r>
              <w:t>5843-AJK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14.959184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57.459184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2180</w:t>
            </w:r>
          </w:p>
        </w:tc>
        <w:tc>
          <w:tcPr>
            <w:tcW w:w="437" w:type="dxa"/>
          </w:tcPr>
          <w:p w:rsidR="00CD54C9" w:rsidRDefault="00CD54C9">
            <w:r>
              <w:t>21804</w:t>
            </w:r>
          </w:p>
        </w:tc>
        <w:tc>
          <w:tcPr>
            <w:tcW w:w="643" w:type="dxa"/>
          </w:tcPr>
          <w:p w:rsidR="00CD54C9" w:rsidRDefault="00CD54C9">
            <w:r>
              <w:t>Rubab Rasool</w:t>
            </w:r>
          </w:p>
        </w:tc>
        <w:tc>
          <w:tcPr>
            <w:tcW w:w="681" w:type="dxa"/>
          </w:tcPr>
          <w:p w:rsidR="00CD54C9" w:rsidRDefault="00CD54C9">
            <w:r>
              <w:t>Ghulam Rasool</w:t>
            </w:r>
          </w:p>
        </w:tc>
        <w:tc>
          <w:tcPr>
            <w:tcW w:w="627" w:type="dxa"/>
          </w:tcPr>
          <w:p w:rsidR="00CD54C9" w:rsidRDefault="00CD54C9">
            <w:r>
              <w:t>103731-P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2181</w:t>
            </w:r>
          </w:p>
        </w:tc>
        <w:tc>
          <w:tcPr>
            <w:tcW w:w="437" w:type="dxa"/>
          </w:tcPr>
          <w:p w:rsidR="00CD54C9" w:rsidRDefault="00CD54C9">
            <w:r>
              <w:t>22408</w:t>
            </w:r>
          </w:p>
        </w:tc>
        <w:tc>
          <w:tcPr>
            <w:tcW w:w="643" w:type="dxa"/>
          </w:tcPr>
          <w:p w:rsidR="00CD54C9" w:rsidRDefault="00CD54C9">
            <w:r>
              <w:t>Muhammad Sheharyar Ahsan</w:t>
            </w:r>
          </w:p>
        </w:tc>
        <w:tc>
          <w:tcPr>
            <w:tcW w:w="681" w:type="dxa"/>
          </w:tcPr>
          <w:p w:rsidR="00CD54C9" w:rsidRDefault="00CD54C9">
            <w:r>
              <w:t>Muhammad Amir Tahir</w:t>
            </w:r>
          </w:p>
        </w:tc>
        <w:tc>
          <w:tcPr>
            <w:tcW w:w="627" w:type="dxa"/>
          </w:tcPr>
          <w:p w:rsidR="00CD54C9" w:rsidRDefault="00CD54C9">
            <w:r>
              <w:t>118649-P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14.946939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57.446939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2182</w:t>
            </w:r>
          </w:p>
        </w:tc>
        <w:tc>
          <w:tcPr>
            <w:tcW w:w="437" w:type="dxa"/>
          </w:tcPr>
          <w:p w:rsidR="00CD54C9" w:rsidRDefault="00CD54C9">
            <w:r>
              <w:t>20568</w:t>
            </w:r>
          </w:p>
        </w:tc>
        <w:tc>
          <w:tcPr>
            <w:tcW w:w="643" w:type="dxa"/>
          </w:tcPr>
          <w:p w:rsidR="00CD54C9" w:rsidRDefault="00CD54C9">
            <w:r>
              <w:t>Muhammad Aneeq Shahid</w:t>
            </w:r>
          </w:p>
        </w:tc>
        <w:tc>
          <w:tcPr>
            <w:tcW w:w="681" w:type="dxa"/>
          </w:tcPr>
          <w:p w:rsidR="00CD54C9" w:rsidRDefault="00CD54C9">
            <w:r>
              <w:t>Shahid Latif</w:t>
            </w:r>
          </w:p>
        </w:tc>
        <w:tc>
          <w:tcPr>
            <w:tcW w:w="627" w:type="dxa"/>
          </w:tcPr>
          <w:p w:rsidR="00CD54C9" w:rsidRDefault="00CD54C9">
            <w:r>
              <w:t>118392-P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2183</w:t>
            </w:r>
          </w:p>
        </w:tc>
        <w:tc>
          <w:tcPr>
            <w:tcW w:w="437" w:type="dxa"/>
          </w:tcPr>
          <w:p w:rsidR="00CD54C9" w:rsidRDefault="00CD54C9">
            <w:r>
              <w:t>7874</w:t>
            </w:r>
          </w:p>
        </w:tc>
        <w:tc>
          <w:tcPr>
            <w:tcW w:w="643" w:type="dxa"/>
          </w:tcPr>
          <w:p w:rsidR="00CD54C9" w:rsidRDefault="00CD54C9">
            <w:r>
              <w:t>Komal Ansar</w:t>
            </w:r>
          </w:p>
        </w:tc>
        <w:tc>
          <w:tcPr>
            <w:tcW w:w="681" w:type="dxa"/>
          </w:tcPr>
          <w:p w:rsidR="00CD54C9" w:rsidRDefault="00CD54C9">
            <w:r>
              <w:t>Ansar Ali</w:t>
            </w:r>
          </w:p>
        </w:tc>
        <w:tc>
          <w:tcPr>
            <w:tcW w:w="627" w:type="dxa"/>
          </w:tcPr>
          <w:p w:rsidR="00CD54C9" w:rsidRDefault="00CD54C9">
            <w:r>
              <w:t>93995-P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2184</w:t>
            </w:r>
          </w:p>
        </w:tc>
        <w:tc>
          <w:tcPr>
            <w:tcW w:w="437" w:type="dxa"/>
          </w:tcPr>
          <w:p w:rsidR="00CD54C9" w:rsidRDefault="00CD54C9">
            <w:r>
              <w:t>20309</w:t>
            </w:r>
          </w:p>
        </w:tc>
        <w:tc>
          <w:tcPr>
            <w:tcW w:w="643" w:type="dxa"/>
          </w:tcPr>
          <w:p w:rsidR="00CD54C9" w:rsidRDefault="00CD54C9">
            <w:r>
              <w:t>Maryam Imran</w:t>
            </w:r>
          </w:p>
        </w:tc>
        <w:tc>
          <w:tcPr>
            <w:tcW w:w="681" w:type="dxa"/>
          </w:tcPr>
          <w:p w:rsidR="00CD54C9" w:rsidRDefault="00CD54C9">
            <w:r>
              <w:t>Imran majeed</w:t>
            </w:r>
          </w:p>
        </w:tc>
        <w:tc>
          <w:tcPr>
            <w:tcW w:w="627" w:type="dxa"/>
          </w:tcPr>
          <w:p w:rsidR="00CD54C9" w:rsidRDefault="00CD54C9">
            <w:r>
              <w:t>108711-P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2185</w:t>
            </w:r>
          </w:p>
        </w:tc>
        <w:tc>
          <w:tcPr>
            <w:tcW w:w="437" w:type="dxa"/>
          </w:tcPr>
          <w:p w:rsidR="00CD54C9" w:rsidRDefault="00CD54C9">
            <w:r>
              <w:t>20645</w:t>
            </w:r>
          </w:p>
        </w:tc>
        <w:tc>
          <w:tcPr>
            <w:tcW w:w="643" w:type="dxa"/>
          </w:tcPr>
          <w:p w:rsidR="00CD54C9" w:rsidRDefault="00CD54C9">
            <w:r>
              <w:t>Insha Fatima</w:t>
            </w:r>
          </w:p>
        </w:tc>
        <w:tc>
          <w:tcPr>
            <w:tcW w:w="681" w:type="dxa"/>
          </w:tcPr>
          <w:p w:rsidR="00CD54C9" w:rsidRDefault="00CD54C9">
            <w:r>
              <w:t xml:space="preserve">Hamid Mehmood </w:t>
            </w:r>
          </w:p>
        </w:tc>
        <w:tc>
          <w:tcPr>
            <w:tcW w:w="627" w:type="dxa"/>
          </w:tcPr>
          <w:p w:rsidR="00CD54C9" w:rsidRDefault="00CD54C9">
            <w:r>
              <w:t>712732-01-M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14.918367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57.418367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2186</w:t>
            </w:r>
          </w:p>
        </w:tc>
        <w:tc>
          <w:tcPr>
            <w:tcW w:w="437" w:type="dxa"/>
          </w:tcPr>
          <w:p w:rsidR="00CD54C9" w:rsidRDefault="00CD54C9">
            <w:r>
              <w:t>21537</w:t>
            </w:r>
          </w:p>
        </w:tc>
        <w:tc>
          <w:tcPr>
            <w:tcW w:w="643" w:type="dxa"/>
          </w:tcPr>
          <w:p w:rsidR="00CD54C9" w:rsidRDefault="00CD54C9">
            <w:r>
              <w:t>Aliza Khan</w:t>
            </w:r>
          </w:p>
        </w:tc>
        <w:tc>
          <w:tcPr>
            <w:tcW w:w="681" w:type="dxa"/>
          </w:tcPr>
          <w:p w:rsidR="00CD54C9" w:rsidRDefault="00CD54C9">
            <w:r>
              <w:t>Javaid Ali Khan</w:t>
            </w:r>
          </w:p>
        </w:tc>
        <w:tc>
          <w:tcPr>
            <w:tcW w:w="627" w:type="dxa"/>
          </w:tcPr>
          <w:p w:rsidR="00CD54C9" w:rsidRDefault="00CD54C9">
            <w:r>
              <w:t>112201-P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57.416667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2187</w:t>
            </w:r>
          </w:p>
        </w:tc>
        <w:tc>
          <w:tcPr>
            <w:tcW w:w="437" w:type="dxa"/>
          </w:tcPr>
          <w:p w:rsidR="00CD54C9" w:rsidRDefault="00CD54C9">
            <w:r>
              <w:t>21604</w:t>
            </w:r>
          </w:p>
        </w:tc>
        <w:tc>
          <w:tcPr>
            <w:tcW w:w="643" w:type="dxa"/>
          </w:tcPr>
          <w:p w:rsidR="00CD54C9" w:rsidRDefault="00CD54C9">
            <w:r>
              <w:t>Hafiz Abdul Qadir</w:t>
            </w:r>
          </w:p>
        </w:tc>
        <w:tc>
          <w:tcPr>
            <w:tcW w:w="681" w:type="dxa"/>
          </w:tcPr>
          <w:p w:rsidR="00CD54C9" w:rsidRDefault="00CD54C9">
            <w:r>
              <w:t>Ameer shah</w:t>
            </w:r>
          </w:p>
        </w:tc>
        <w:tc>
          <w:tcPr>
            <w:tcW w:w="627" w:type="dxa"/>
          </w:tcPr>
          <w:p w:rsidR="00CD54C9" w:rsidRDefault="00CD54C9">
            <w:r>
              <w:t xml:space="preserve">5879_ajk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12.395918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57.395918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2188</w:t>
            </w:r>
          </w:p>
        </w:tc>
        <w:tc>
          <w:tcPr>
            <w:tcW w:w="437" w:type="dxa"/>
          </w:tcPr>
          <w:p w:rsidR="00CD54C9" w:rsidRDefault="00CD54C9">
            <w:r>
              <w:t>21064</w:t>
            </w:r>
          </w:p>
        </w:tc>
        <w:tc>
          <w:tcPr>
            <w:tcW w:w="643" w:type="dxa"/>
          </w:tcPr>
          <w:p w:rsidR="00CD54C9" w:rsidRDefault="00CD54C9">
            <w:r>
              <w:t>Asma Javed Warriach</w:t>
            </w:r>
          </w:p>
        </w:tc>
        <w:tc>
          <w:tcPr>
            <w:tcW w:w="681" w:type="dxa"/>
          </w:tcPr>
          <w:p w:rsidR="00CD54C9" w:rsidRDefault="00CD54C9">
            <w:r>
              <w:t>Ch Javed Iqbal warriach</w:t>
            </w:r>
          </w:p>
        </w:tc>
        <w:tc>
          <w:tcPr>
            <w:tcW w:w="627" w:type="dxa"/>
          </w:tcPr>
          <w:p w:rsidR="00CD54C9" w:rsidRDefault="00CD54C9">
            <w:r>
              <w:t>115946-P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2189</w:t>
            </w:r>
          </w:p>
        </w:tc>
        <w:tc>
          <w:tcPr>
            <w:tcW w:w="437" w:type="dxa"/>
          </w:tcPr>
          <w:p w:rsidR="00CD54C9" w:rsidRDefault="00CD54C9">
            <w:r>
              <w:t>3773</w:t>
            </w:r>
          </w:p>
        </w:tc>
        <w:tc>
          <w:tcPr>
            <w:tcW w:w="643" w:type="dxa"/>
          </w:tcPr>
          <w:p w:rsidR="00CD54C9" w:rsidRDefault="00CD54C9">
            <w:r>
              <w:t>Ambreen Shafqat</w:t>
            </w:r>
          </w:p>
        </w:tc>
        <w:tc>
          <w:tcPr>
            <w:tcW w:w="681" w:type="dxa"/>
          </w:tcPr>
          <w:p w:rsidR="00CD54C9" w:rsidRDefault="00CD54C9">
            <w:r>
              <w:t>Malik Muhammad Shafqat</w:t>
            </w:r>
          </w:p>
        </w:tc>
        <w:tc>
          <w:tcPr>
            <w:tcW w:w="627" w:type="dxa"/>
          </w:tcPr>
          <w:p w:rsidR="00CD54C9" w:rsidRDefault="00CD54C9">
            <w:r>
              <w:t>101961-P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2190</w:t>
            </w:r>
          </w:p>
        </w:tc>
        <w:tc>
          <w:tcPr>
            <w:tcW w:w="437" w:type="dxa"/>
          </w:tcPr>
          <w:p w:rsidR="00CD54C9" w:rsidRDefault="00CD54C9">
            <w:r>
              <w:t>20626</w:t>
            </w:r>
          </w:p>
        </w:tc>
        <w:tc>
          <w:tcPr>
            <w:tcW w:w="643" w:type="dxa"/>
          </w:tcPr>
          <w:p w:rsidR="00CD54C9" w:rsidRDefault="00CD54C9">
            <w:r>
              <w:t>Kanwal Adeel</w:t>
            </w:r>
          </w:p>
        </w:tc>
        <w:tc>
          <w:tcPr>
            <w:tcW w:w="681" w:type="dxa"/>
          </w:tcPr>
          <w:p w:rsidR="00CD54C9" w:rsidRDefault="00CD54C9">
            <w:r>
              <w:t>Muhammad Adeel Iqbal</w:t>
            </w:r>
          </w:p>
        </w:tc>
        <w:tc>
          <w:tcPr>
            <w:tcW w:w="627" w:type="dxa"/>
          </w:tcPr>
          <w:p w:rsidR="00CD54C9" w:rsidRDefault="00CD54C9">
            <w:r>
              <w:t>82658-P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2191</w:t>
            </w:r>
          </w:p>
        </w:tc>
        <w:tc>
          <w:tcPr>
            <w:tcW w:w="437" w:type="dxa"/>
          </w:tcPr>
          <w:p w:rsidR="00CD54C9" w:rsidRDefault="00CD54C9">
            <w:r>
              <w:t>364</w:t>
            </w:r>
          </w:p>
        </w:tc>
        <w:tc>
          <w:tcPr>
            <w:tcW w:w="643" w:type="dxa"/>
          </w:tcPr>
          <w:p w:rsidR="00CD54C9" w:rsidRDefault="00CD54C9">
            <w:r>
              <w:t>Muhammad Haseeb Ashraf</w:t>
            </w:r>
          </w:p>
        </w:tc>
        <w:tc>
          <w:tcPr>
            <w:tcW w:w="681" w:type="dxa"/>
          </w:tcPr>
          <w:p w:rsidR="00CD54C9" w:rsidRDefault="00CD54C9">
            <w:r>
              <w:t>Muhammad Ashraf</w:t>
            </w:r>
          </w:p>
        </w:tc>
        <w:tc>
          <w:tcPr>
            <w:tcW w:w="627" w:type="dxa"/>
          </w:tcPr>
          <w:p w:rsidR="00CD54C9" w:rsidRDefault="00CD54C9">
            <w:r>
              <w:t>107422-P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14.874419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57.374419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http://www.iajps.com/August-2020/issue_20august_144.php,       http://www.iajps.com/August-2020/issue_20august_145.php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2192</w:t>
            </w:r>
          </w:p>
        </w:tc>
        <w:tc>
          <w:tcPr>
            <w:tcW w:w="437" w:type="dxa"/>
          </w:tcPr>
          <w:p w:rsidR="00CD54C9" w:rsidRDefault="00CD54C9">
            <w:r>
              <w:t>17644</w:t>
            </w:r>
          </w:p>
        </w:tc>
        <w:tc>
          <w:tcPr>
            <w:tcW w:w="643" w:type="dxa"/>
          </w:tcPr>
          <w:p w:rsidR="00CD54C9" w:rsidRDefault="00CD54C9">
            <w:r>
              <w:t>Maryam Bashar</w:t>
            </w:r>
          </w:p>
        </w:tc>
        <w:tc>
          <w:tcPr>
            <w:tcW w:w="681" w:type="dxa"/>
          </w:tcPr>
          <w:p w:rsidR="00CD54C9" w:rsidRDefault="00CD54C9">
            <w:r>
              <w:t>Abdullah Bashar</w:t>
            </w:r>
          </w:p>
        </w:tc>
        <w:tc>
          <w:tcPr>
            <w:tcW w:w="627" w:type="dxa"/>
          </w:tcPr>
          <w:p w:rsidR="00CD54C9" w:rsidRDefault="00CD54C9">
            <w:r>
              <w:t>4537-F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12.364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10.14704/NQ.2022.20.15.NQ8829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2193</w:t>
            </w:r>
          </w:p>
        </w:tc>
        <w:tc>
          <w:tcPr>
            <w:tcW w:w="437" w:type="dxa"/>
          </w:tcPr>
          <w:p w:rsidR="00CD54C9" w:rsidRDefault="00CD54C9">
            <w:r>
              <w:t>21137</w:t>
            </w:r>
          </w:p>
        </w:tc>
        <w:tc>
          <w:tcPr>
            <w:tcW w:w="643" w:type="dxa"/>
          </w:tcPr>
          <w:p w:rsidR="00CD54C9" w:rsidRDefault="00CD54C9">
            <w:r>
              <w:t>Layeeba Mallick</w:t>
            </w:r>
          </w:p>
        </w:tc>
        <w:tc>
          <w:tcPr>
            <w:tcW w:w="681" w:type="dxa"/>
          </w:tcPr>
          <w:p w:rsidR="00CD54C9" w:rsidRDefault="00CD54C9">
            <w:r>
              <w:t>Dr. Mallick Fayyaz Mehmood</w:t>
            </w:r>
          </w:p>
        </w:tc>
        <w:tc>
          <w:tcPr>
            <w:tcW w:w="627" w:type="dxa"/>
          </w:tcPr>
          <w:p w:rsidR="00CD54C9" w:rsidRDefault="00CD54C9">
            <w:r>
              <w:t>118742-P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12.356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57.356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2194</w:t>
            </w:r>
          </w:p>
        </w:tc>
        <w:tc>
          <w:tcPr>
            <w:tcW w:w="437" w:type="dxa"/>
          </w:tcPr>
          <w:p w:rsidR="00CD54C9" w:rsidRDefault="00CD54C9">
            <w:r>
              <w:t>21054</w:t>
            </w:r>
          </w:p>
        </w:tc>
        <w:tc>
          <w:tcPr>
            <w:tcW w:w="643" w:type="dxa"/>
          </w:tcPr>
          <w:p w:rsidR="00CD54C9" w:rsidRDefault="00CD54C9">
            <w:r>
              <w:t>Ibrahim Mughees</w:t>
            </w:r>
          </w:p>
        </w:tc>
        <w:tc>
          <w:tcPr>
            <w:tcW w:w="681" w:type="dxa"/>
          </w:tcPr>
          <w:p w:rsidR="00CD54C9" w:rsidRDefault="00CD54C9">
            <w:r>
              <w:t>Muhammad Younas</w:t>
            </w:r>
          </w:p>
        </w:tc>
        <w:tc>
          <w:tcPr>
            <w:tcW w:w="627" w:type="dxa"/>
          </w:tcPr>
          <w:p w:rsidR="00CD54C9" w:rsidRDefault="00CD54C9">
            <w:r>
              <w:t>105742-P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2195</w:t>
            </w:r>
          </w:p>
        </w:tc>
        <w:tc>
          <w:tcPr>
            <w:tcW w:w="437" w:type="dxa"/>
          </w:tcPr>
          <w:p w:rsidR="00CD54C9" w:rsidRDefault="00CD54C9">
            <w:r>
              <w:t>21869</w:t>
            </w:r>
          </w:p>
        </w:tc>
        <w:tc>
          <w:tcPr>
            <w:tcW w:w="643" w:type="dxa"/>
          </w:tcPr>
          <w:p w:rsidR="00CD54C9" w:rsidRDefault="00CD54C9">
            <w:r>
              <w:t>Iqra Ayub</w:t>
            </w:r>
          </w:p>
        </w:tc>
        <w:tc>
          <w:tcPr>
            <w:tcW w:w="681" w:type="dxa"/>
          </w:tcPr>
          <w:p w:rsidR="00CD54C9" w:rsidRDefault="00CD54C9">
            <w:r>
              <w:t>MUHAMMAD AYUB SABIR / HAFIZ USMAN SHABBIR</w:t>
            </w:r>
          </w:p>
        </w:tc>
        <w:tc>
          <w:tcPr>
            <w:tcW w:w="627" w:type="dxa"/>
          </w:tcPr>
          <w:p w:rsidR="00CD54C9" w:rsidRDefault="00CD54C9">
            <w:r>
              <w:t>83564-P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2196</w:t>
            </w:r>
          </w:p>
        </w:tc>
        <w:tc>
          <w:tcPr>
            <w:tcW w:w="437" w:type="dxa"/>
          </w:tcPr>
          <w:p w:rsidR="00CD54C9" w:rsidRDefault="00CD54C9">
            <w:r>
              <w:t>21905</w:t>
            </w:r>
          </w:p>
        </w:tc>
        <w:tc>
          <w:tcPr>
            <w:tcW w:w="643" w:type="dxa"/>
          </w:tcPr>
          <w:p w:rsidR="00CD54C9" w:rsidRDefault="00CD54C9">
            <w:r>
              <w:t>Rabail Ashfaq</w:t>
            </w:r>
          </w:p>
        </w:tc>
        <w:tc>
          <w:tcPr>
            <w:tcW w:w="681" w:type="dxa"/>
          </w:tcPr>
          <w:p w:rsidR="00CD54C9" w:rsidRDefault="00CD54C9">
            <w:r>
              <w:t>Ashfaq Ahmed</w:t>
            </w:r>
          </w:p>
        </w:tc>
        <w:tc>
          <w:tcPr>
            <w:tcW w:w="627" w:type="dxa"/>
          </w:tcPr>
          <w:p w:rsidR="00CD54C9" w:rsidRDefault="00CD54C9">
            <w:r>
              <w:t>715131-01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2197</w:t>
            </w:r>
          </w:p>
        </w:tc>
        <w:tc>
          <w:tcPr>
            <w:tcW w:w="437" w:type="dxa"/>
          </w:tcPr>
          <w:p w:rsidR="00CD54C9" w:rsidRDefault="00CD54C9">
            <w:r>
              <w:t>20870</w:t>
            </w:r>
          </w:p>
        </w:tc>
        <w:tc>
          <w:tcPr>
            <w:tcW w:w="643" w:type="dxa"/>
          </w:tcPr>
          <w:p w:rsidR="00CD54C9" w:rsidRDefault="00CD54C9">
            <w:r>
              <w:t>Muhammad Umair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Zubair Suleman </w:t>
            </w:r>
          </w:p>
        </w:tc>
        <w:tc>
          <w:tcPr>
            <w:tcW w:w="627" w:type="dxa"/>
          </w:tcPr>
          <w:p w:rsidR="00CD54C9" w:rsidRDefault="00CD54C9">
            <w:r>
              <w:t>117122-P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14.838298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57.338298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2198</w:t>
            </w:r>
          </w:p>
        </w:tc>
        <w:tc>
          <w:tcPr>
            <w:tcW w:w="437" w:type="dxa"/>
          </w:tcPr>
          <w:p w:rsidR="00CD54C9" w:rsidRDefault="00CD54C9">
            <w:r>
              <w:t>20654</w:t>
            </w:r>
          </w:p>
        </w:tc>
        <w:tc>
          <w:tcPr>
            <w:tcW w:w="643" w:type="dxa"/>
          </w:tcPr>
          <w:p w:rsidR="00CD54C9" w:rsidRDefault="00CD54C9">
            <w:r>
              <w:t>Naiha Anjum</w:t>
            </w:r>
          </w:p>
        </w:tc>
        <w:tc>
          <w:tcPr>
            <w:tcW w:w="681" w:type="dxa"/>
          </w:tcPr>
          <w:p w:rsidR="00CD54C9" w:rsidRDefault="00CD54C9">
            <w:r>
              <w:t>Anjum iqbal</w:t>
            </w:r>
          </w:p>
        </w:tc>
        <w:tc>
          <w:tcPr>
            <w:tcW w:w="627" w:type="dxa"/>
          </w:tcPr>
          <w:p w:rsidR="00CD54C9" w:rsidRDefault="00CD54C9">
            <w:r>
              <w:t xml:space="preserve">115085-P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2199</w:t>
            </w:r>
          </w:p>
        </w:tc>
        <w:tc>
          <w:tcPr>
            <w:tcW w:w="437" w:type="dxa"/>
          </w:tcPr>
          <w:p w:rsidR="00CD54C9" w:rsidRDefault="00CD54C9">
            <w:r>
              <w:t>21271</w:t>
            </w:r>
          </w:p>
        </w:tc>
        <w:tc>
          <w:tcPr>
            <w:tcW w:w="643" w:type="dxa"/>
          </w:tcPr>
          <w:p w:rsidR="00CD54C9" w:rsidRDefault="00CD54C9">
            <w:r>
              <w:t>Hina Khalid</w:t>
            </w:r>
          </w:p>
        </w:tc>
        <w:tc>
          <w:tcPr>
            <w:tcW w:w="681" w:type="dxa"/>
          </w:tcPr>
          <w:p w:rsidR="00CD54C9" w:rsidRDefault="00CD54C9">
            <w:r>
              <w:t>Ahmed khalid</w:t>
            </w:r>
          </w:p>
        </w:tc>
        <w:tc>
          <w:tcPr>
            <w:tcW w:w="627" w:type="dxa"/>
          </w:tcPr>
          <w:p w:rsidR="00CD54C9" w:rsidRDefault="00CD54C9">
            <w:r>
              <w:t>99287-P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14.820833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2200</w:t>
            </w:r>
          </w:p>
        </w:tc>
        <w:tc>
          <w:tcPr>
            <w:tcW w:w="437" w:type="dxa"/>
          </w:tcPr>
          <w:p w:rsidR="00CD54C9" w:rsidRDefault="00CD54C9">
            <w:r>
              <w:t>20707</w:t>
            </w:r>
          </w:p>
        </w:tc>
        <w:tc>
          <w:tcPr>
            <w:tcW w:w="643" w:type="dxa"/>
          </w:tcPr>
          <w:p w:rsidR="00CD54C9" w:rsidRDefault="00CD54C9">
            <w:r>
              <w:t>Fatima Zahra</w:t>
            </w:r>
          </w:p>
        </w:tc>
        <w:tc>
          <w:tcPr>
            <w:tcW w:w="681" w:type="dxa"/>
          </w:tcPr>
          <w:p w:rsidR="00CD54C9" w:rsidRDefault="00CD54C9">
            <w:r>
              <w:t>Imtiaz Khaliq</w:t>
            </w:r>
          </w:p>
        </w:tc>
        <w:tc>
          <w:tcPr>
            <w:tcW w:w="627" w:type="dxa"/>
          </w:tcPr>
          <w:p w:rsidR="00CD54C9" w:rsidRDefault="00CD54C9">
            <w:r>
              <w:t>5884-AJK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14.817391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57.317391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2201</w:t>
            </w:r>
          </w:p>
        </w:tc>
        <w:tc>
          <w:tcPr>
            <w:tcW w:w="437" w:type="dxa"/>
          </w:tcPr>
          <w:p w:rsidR="00CD54C9" w:rsidRDefault="00CD54C9">
            <w:r>
              <w:t>16693</w:t>
            </w:r>
          </w:p>
        </w:tc>
        <w:tc>
          <w:tcPr>
            <w:tcW w:w="643" w:type="dxa"/>
          </w:tcPr>
          <w:p w:rsidR="00CD54C9" w:rsidRDefault="00CD54C9">
            <w:r>
              <w:t>Laiba Ahad Kant</w:t>
            </w:r>
          </w:p>
        </w:tc>
        <w:tc>
          <w:tcPr>
            <w:tcW w:w="681" w:type="dxa"/>
          </w:tcPr>
          <w:p w:rsidR="00CD54C9" w:rsidRDefault="00CD54C9">
            <w:r>
              <w:t>Muhammad Sarmad Tahir</w:t>
            </w:r>
          </w:p>
        </w:tc>
        <w:tc>
          <w:tcPr>
            <w:tcW w:w="627" w:type="dxa"/>
          </w:tcPr>
          <w:p w:rsidR="00CD54C9" w:rsidRDefault="00CD54C9">
            <w:r>
              <w:t>5961-AJK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14.812766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57.312766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2202</w:t>
            </w:r>
          </w:p>
        </w:tc>
        <w:tc>
          <w:tcPr>
            <w:tcW w:w="437" w:type="dxa"/>
          </w:tcPr>
          <w:p w:rsidR="00CD54C9" w:rsidRDefault="00CD54C9">
            <w:r>
              <w:t>21784</w:t>
            </w:r>
          </w:p>
        </w:tc>
        <w:tc>
          <w:tcPr>
            <w:tcW w:w="643" w:type="dxa"/>
          </w:tcPr>
          <w:p w:rsidR="00CD54C9" w:rsidRDefault="00CD54C9">
            <w:r>
              <w:t>Ahmed Zakriya Soomro</w:t>
            </w:r>
          </w:p>
        </w:tc>
        <w:tc>
          <w:tcPr>
            <w:tcW w:w="681" w:type="dxa"/>
          </w:tcPr>
          <w:p w:rsidR="00CD54C9" w:rsidRDefault="00CD54C9">
            <w:r>
              <w:t>Zahid Hussain Soomro</w:t>
            </w:r>
          </w:p>
        </w:tc>
        <w:tc>
          <w:tcPr>
            <w:tcW w:w="627" w:type="dxa"/>
          </w:tcPr>
          <w:p w:rsidR="00CD54C9" w:rsidRDefault="00CD54C9">
            <w:r>
              <w:t>717532-01-M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2203</w:t>
            </w:r>
          </w:p>
        </w:tc>
        <w:tc>
          <w:tcPr>
            <w:tcW w:w="437" w:type="dxa"/>
          </w:tcPr>
          <w:p w:rsidR="00CD54C9" w:rsidRDefault="00CD54C9">
            <w:r>
              <w:t>20708</w:t>
            </w:r>
          </w:p>
        </w:tc>
        <w:tc>
          <w:tcPr>
            <w:tcW w:w="643" w:type="dxa"/>
          </w:tcPr>
          <w:p w:rsidR="00CD54C9" w:rsidRDefault="00CD54C9">
            <w:r>
              <w:t>Afisa Imtiaz Ahmad</w:t>
            </w:r>
          </w:p>
        </w:tc>
        <w:tc>
          <w:tcPr>
            <w:tcW w:w="681" w:type="dxa"/>
          </w:tcPr>
          <w:p w:rsidR="00CD54C9" w:rsidRDefault="00CD54C9">
            <w:r>
              <w:t>Imtiaz Ahmad Warraich</w:t>
            </w:r>
          </w:p>
        </w:tc>
        <w:tc>
          <w:tcPr>
            <w:tcW w:w="627" w:type="dxa"/>
          </w:tcPr>
          <w:p w:rsidR="00CD54C9" w:rsidRDefault="00CD54C9">
            <w:r>
              <w:t>716940-01-M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2204</w:t>
            </w:r>
          </w:p>
        </w:tc>
        <w:tc>
          <w:tcPr>
            <w:tcW w:w="437" w:type="dxa"/>
          </w:tcPr>
          <w:p w:rsidR="00CD54C9" w:rsidRDefault="00CD54C9">
            <w:r>
              <w:t>20749</w:t>
            </w:r>
          </w:p>
        </w:tc>
        <w:tc>
          <w:tcPr>
            <w:tcW w:w="643" w:type="dxa"/>
          </w:tcPr>
          <w:p w:rsidR="00CD54C9" w:rsidRDefault="00CD54C9">
            <w:r>
              <w:t>Zoya Fawad</w:t>
            </w:r>
          </w:p>
        </w:tc>
        <w:tc>
          <w:tcPr>
            <w:tcW w:w="681" w:type="dxa"/>
          </w:tcPr>
          <w:p w:rsidR="00CD54C9" w:rsidRDefault="00CD54C9">
            <w:r>
              <w:t>Arif Gulzar</w:t>
            </w:r>
          </w:p>
        </w:tc>
        <w:tc>
          <w:tcPr>
            <w:tcW w:w="627" w:type="dxa"/>
          </w:tcPr>
          <w:p w:rsidR="00CD54C9" w:rsidRDefault="00CD54C9">
            <w:r>
              <w:t>114735-P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https://doi.org/10.53350,       https://doi.org/10.53350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2205</w:t>
            </w:r>
          </w:p>
        </w:tc>
        <w:tc>
          <w:tcPr>
            <w:tcW w:w="437" w:type="dxa"/>
          </w:tcPr>
          <w:p w:rsidR="00CD54C9" w:rsidRDefault="00CD54C9">
            <w:r>
              <w:t>17289</w:t>
            </w:r>
          </w:p>
        </w:tc>
        <w:tc>
          <w:tcPr>
            <w:tcW w:w="643" w:type="dxa"/>
          </w:tcPr>
          <w:p w:rsidR="00CD54C9" w:rsidRDefault="00CD54C9">
            <w:r>
              <w:t>Maryam Javid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113500-P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2206</w:t>
            </w:r>
          </w:p>
        </w:tc>
        <w:tc>
          <w:tcPr>
            <w:tcW w:w="437" w:type="dxa"/>
          </w:tcPr>
          <w:p w:rsidR="00CD54C9" w:rsidRDefault="00CD54C9">
            <w:r>
              <w:t>20981</w:t>
            </w:r>
          </w:p>
        </w:tc>
        <w:tc>
          <w:tcPr>
            <w:tcW w:w="643" w:type="dxa"/>
          </w:tcPr>
          <w:p w:rsidR="00CD54C9" w:rsidRDefault="00CD54C9">
            <w:r>
              <w:t>Shiheryar Ahmed</w:t>
            </w:r>
          </w:p>
        </w:tc>
        <w:tc>
          <w:tcPr>
            <w:tcW w:w="681" w:type="dxa"/>
          </w:tcPr>
          <w:p w:rsidR="00CD54C9" w:rsidRDefault="00CD54C9">
            <w:r>
              <w:t>Muhammad Hayat</w:t>
            </w:r>
          </w:p>
        </w:tc>
        <w:tc>
          <w:tcPr>
            <w:tcW w:w="627" w:type="dxa"/>
          </w:tcPr>
          <w:p w:rsidR="00CD54C9" w:rsidRDefault="00CD54C9">
            <w:r>
              <w:t>118363-P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14.752174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57.252174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2207</w:t>
            </w:r>
          </w:p>
        </w:tc>
        <w:tc>
          <w:tcPr>
            <w:tcW w:w="437" w:type="dxa"/>
          </w:tcPr>
          <w:p w:rsidR="00CD54C9" w:rsidRDefault="00CD54C9">
            <w:r>
              <w:t>7354</w:t>
            </w:r>
          </w:p>
        </w:tc>
        <w:tc>
          <w:tcPr>
            <w:tcW w:w="643" w:type="dxa"/>
          </w:tcPr>
          <w:p w:rsidR="00CD54C9" w:rsidRDefault="00CD54C9">
            <w:r>
              <w:t>Madiha Akram</w:t>
            </w:r>
          </w:p>
        </w:tc>
        <w:tc>
          <w:tcPr>
            <w:tcW w:w="681" w:type="dxa"/>
          </w:tcPr>
          <w:p w:rsidR="00CD54C9" w:rsidRDefault="00CD54C9">
            <w:r>
              <w:t>Muhammad Akram</w:t>
            </w:r>
          </w:p>
        </w:tc>
        <w:tc>
          <w:tcPr>
            <w:tcW w:w="627" w:type="dxa"/>
          </w:tcPr>
          <w:p w:rsidR="00CD54C9" w:rsidRDefault="00CD54C9">
            <w:r>
              <w:t>108829-p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57.244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2208</w:t>
            </w:r>
          </w:p>
        </w:tc>
        <w:tc>
          <w:tcPr>
            <w:tcW w:w="437" w:type="dxa"/>
          </w:tcPr>
          <w:p w:rsidR="00CD54C9" w:rsidRDefault="00CD54C9">
            <w:r>
              <w:t>15765</w:t>
            </w:r>
          </w:p>
        </w:tc>
        <w:tc>
          <w:tcPr>
            <w:tcW w:w="643" w:type="dxa"/>
          </w:tcPr>
          <w:p w:rsidR="00CD54C9" w:rsidRDefault="00CD54C9">
            <w:r>
              <w:t>Tehreem Khalid</w:t>
            </w:r>
          </w:p>
        </w:tc>
        <w:tc>
          <w:tcPr>
            <w:tcW w:w="681" w:type="dxa"/>
          </w:tcPr>
          <w:p w:rsidR="00CD54C9" w:rsidRDefault="00CD54C9">
            <w:r>
              <w:t>Muhammad Khalid</w:t>
            </w:r>
          </w:p>
        </w:tc>
        <w:tc>
          <w:tcPr>
            <w:tcW w:w="627" w:type="dxa"/>
          </w:tcPr>
          <w:p w:rsidR="00CD54C9" w:rsidRDefault="00CD54C9">
            <w:r>
              <w:t>111960-P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2209</w:t>
            </w:r>
          </w:p>
        </w:tc>
        <w:tc>
          <w:tcPr>
            <w:tcW w:w="437" w:type="dxa"/>
          </w:tcPr>
          <w:p w:rsidR="00CD54C9" w:rsidRDefault="00CD54C9">
            <w:r>
              <w:t>2070</w:t>
            </w:r>
          </w:p>
        </w:tc>
        <w:tc>
          <w:tcPr>
            <w:tcW w:w="643" w:type="dxa"/>
          </w:tcPr>
          <w:p w:rsidR="00CD54C9" w:rsidRDefault="00CD54C9">
            <w:r>
              <w:t>Layla Mazhar</w:t>
            </w:r>
          </w:p>
        </w:tc>
        <w:tc>
          <w:tcPr>
            <w:tcW w:w="681" w:type="dxa"/>
          </w:tcPr>
          <w:p w:rsidR="00CD54C9" w:rsidRDefault="00CD54C9">
            <w:r>
              <w:t>Awais Amin</w:t>
            </w:r>
          </w:p>
        </w:tc>
        <w:tc>
          <w:tcPr>
            <w:tcW w:w="627" w:type="dxa"/>
          </w:tcPr>
          <w:p w:rsidR="00CD54C9" w:rsidRDefault="00CD54C9">
            <w:r>
              <w:t>93776-P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14.726087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57.226087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2210</w:t>
            </w:r>
          </w:p>
        </w:tc>
        <w:tc>
          <w:tcPr>
            <w:tcW w:w="437" w:type="dxa"/>
          </w:tcPr>
          <w:p w:rsidR="00CD54C9" w:rsidRDefault="00CD54C9">
            <w:r>
              <w:t>21252</w:t>
            </w:r>
          </w:p>
        </w:tc>
        <w:tc>
          <w:tcPr>
            <w:tcW w:w="643" w:type="dxa"/>
          </w:tcPr>
          <w:p w:rsidR="00CD54C9" w:rsidRDefault="00CD54C9">
            <w:r>
              <w:t>Zainab Furrukh</w:t>
            </w:r>
          </w:p>
        </w:tc>
        <w:tc>
          <w:tcPr>
            <w:tcW w:w="681" w:type="dxa"/>
          </w:tcPr>
          <w:p w:rsidR="00CD54C9" w:rsidRDefault="00CD54C9">
            <w:r>
              <w:t xml:space="preserve">Furrukh Bashir </w:t>
            </w:r>
          </w:p>
        </w:tc>
        <w:tc>
          <w:tcPr>
            <w:tcW w:w="627" w:type="dxa"/>
          </w:tcPr>
          <w:p w:rsidR="00CD54C9" w:rsidRDefault="00CD54C9">
            <w:r>
              <w:t>118163-P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14.713043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57.213043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  https://doi.org/10.1136/postgradmedj-2022-141573 ,        https://doi.org/10.7759/cureus.5791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2211</w:t>
            </w:r>
          </w:p>
        </w:tc>
        <w:tc>
          <w:tcPr>
            <w:tcW w:w="437" w:type="dxa"/>
          </w:tcPr>
          <w:p w:rsidR="00CD54C9" w:rsidRDefault="00CD54C9">
            <w:r>
              <w:t>3696</w:t>
            </w:r>
          </w:p>
        </w:tc>
        <w:tc>
          <w:tcPr>
            <w:tcW w:w="643" w:type="dxa"/>
          </w:tcPr>
          <w:p w:rsidR="00CD54C9" w:rsidRDefault="00CD54C9">
            <w:r>
              <w:t>Waqar Ahmed</w:t>
            </w:r>
          </w:p>
        </w:tc>
        <w:tc>
          <w:tcPr>
            <w:tcW w:w="681" w:type="dxa"/>
          </w:tcPr>
          <w:p w:rsidR="00CD54C9" w:rsidRDefault="00CD54C9">
            <w:r>
              <w:t>Shah Dino</w:t>
            </w:r>
          </w:p>
        </w:tc>
        <w:tc>
          <w:tcPr>
            <w:tcW w:w="627" w:type="dxa"/>
          </w:tcPr>
          <w:p w:rsidR="00CD54C9" w:rsidRDefault="00CD54C9">
            <w:r>
              <w:t>78935-S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14.710204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57.210204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2212</w:t>
            </w:r>
          </w:p>
        </w:tc>
        <w:tc>
          <w:tcPr>
            <w:tcW w:w="437" w:type="dxa"/>
          </w:tcPr>
          <w:p w:rsidR="00CD54C9" w:rsidRDefault="00CD54C9">
            <w:r>
              <w:t>22323</w:t>
            </w:r>
          </w:p>
        </w:tc>
        <w:tc>
          <w:tcPr>
            <w:tcW w:w="643" w:type="dxa"/>
          </w:tcPr>
          <w:p w:rsidR="00CD54C9" w:rsidRDefault="00CD54C9">
            <w:r>
              <w:t>Taimoor Tahir</w:t>
            </w:r>
          </w:p>
        </w:tc>
        <w:tc>
          <w:tcPr>
            <w:tcW w:w="681" w:type="dxa"/>
          </w:tcPr>
          <w:p w:rsidR="00CD54C9" w:rsidRDefault="00CD54C9">
            <w:r>
              <w:t>Tahir Mehmood</w:t>
            </w:r>
          </w:p>
        </w:tc>
        <w:tc>
          <w:tcPr>
            <w:tcW w:w="627" w:type="dxa"/>
          </w:tcPr>
          <w:p w:rsidR="00CD54C9" w:rsidRDefault="00CD54C9">
            <w:r>
              <w:t>115964-P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14.707368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57.207368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chrome-extension://efaidnbmnnnibpcajpcglclefindmkaj/https://aimdrjournal.com/wp-content/uploads/2021/06/CM2_OA_Asif-2-EDIT.pdf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2213</w:t>
            </w:r>
          </w:p>
        </w:tc>
        <w:tc>
          <w:tcPr>
            <w:tcW w:w="437" w:type="dxa"/>
          </w:tcPr>
          <w:p w:rsidR="00CD54C9" w:rsidRDefault="00CD54C9">
            <w:r>
              <w:t>21371</w:t>
            </w:r>
          </w:p>
        </w:tc>
        <w:tc>
          <w:tcPr>
            <w:tcW w:w="643" w:type="dxa"/>
          </w:tcPr>
          <w:p w:rsidR="00CD54C9" w:rsidRDefault="00CD54C9">
            <w:r>
              <w:t>Muhammad Awais</w:t>
            </w:r>
          </w:p>
        </w:tc>
        <w:tc>
          <w:tcPr>
            <w:tcW w:w="681" w:type="dxa"/>
          </w:tcPr>
          <w:p w:rsidR="00CD54C9" w:rsidRDefault="00CD54C9">
            <w:r>
              <w:t>Muhammad Fazil</w:t>
            </w:r>
          </w:p>
        </w:tc>
        <w:tc>
          <w:tcPr>
            <w:tcW w:w="627" w:type="dxa"/>
          </w:tcPr>
          <w:p w:rsidR="00CD54C9" w:rsidRDefault="00CD54C9">
            <w:r>
              <w:t>99954-p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14.685106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57.185106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2214</w:t>
            </w:r>
          </w:p>
        </w:tc>
        <w:tc>
          <w:tcPr>
            <w:tcW w:w="437" w:type="dxa"/>
          </w:tcPr>
          <w:p w:rsidR="00CD54C9" w:rsidRDefault="00CD54C9">
            <w:r>
              <w:t>20797</w:t>
            </w:r>
          </w:p>
        </w:tc>
        <w:tc>
          <w:tcPr>
            <w:tcW w:w="643" w:type="dxa"/>
          </w:tcPr>
          <w:p w:rsidR="00CD54C9" w:rsidRDefault="00CD54C9">
            <w:r>
              <w:t>Nooria Shaukat Cheema</w:t>
            </w:r>
          </w:p>
        </w:tc>
        <w:tc>
          <w:tcPr>
            <w:tcW w:w="681" w:type="dxa"/>
          </w:tcPr>
          <w:p w:rsidR="00CD54C9" w:rsidRDefault="00CD54C9">
            <w:r>
              <w:t>Shaukat Najib Cheema</w:t>
            </w:r>
          </w:p>
        </w:tc>
        <w:tc>
          <w:tcPr>
            <w:tcW w:w="627" w:type="dxa"/>
          </w:tcPr>
          <w:p w:rsidR="00CD54C9" w:rsidRDefault="00CD54C9">
            <w:r>
              <w:t>714263-01-M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2215</w:t>
            </w:r>
          </w:p>
        </w:tc>
        <w:tc>
          <w:tcPr>
            <w:tcW w:w="437" w:type="dxa"/>
          </w:tcPr>
          <w:p w:rsidR="00CD54C9" w:rsidRDefault="00CD54C9">
            <w:r>
              <w:t>21228</w:t>
            </w:r>
          </w:p>
        </w:tc>
        <w:tc>
          <w:tcPr>
            <w:tcW w:w="643" w:type="dxa"/>
          </w:tcPr>
          <w:p w:rsidR="00CD54C9" w:rsidRDefault="00CD54C9">
            <w:r>
              <w:t>Hizra Altaf</w:t>
            </w:r>
          </w:p>
        </w:tc>
        <w:tc>
          <w:tcPr>
            <w:tcW w:w="681" w:type="dxa"/>
          </w:tcPr>
          <w:p w:rsidR="00CD54C9" w:rsidRDefault="00CD54C9">
            <w:r>
              <w:t>Altaf Hussain</w:t>
            </w:r>
          </w:p>
        </w:tc>
        <w:tc>
          <w:tcPr>
            <w:tcW w:w="627" w:type="dxa"/>
          </w:tcPr>
          <w:p w:rsidR="00CD54C9" w:rsidRDefault="00CD54C9">
            <w:r>
              <w:t>715341-01-M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14.641667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57.141667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2216</w:t>
            </w:r>
          </w:p>
        </w:tc>
        <w:tc>
          <w:tcPr>
            <w:tcW w:w="437" w:type="dxa"/>
          </w:tcPr>
          <w:p w:rsidR="00CD54C9" w:rsidRDefault="00CD54C9">
            <w:r>
              <w:t>21320</w:t>
            </w:r>
          </w:p>
        </w:tc>
        <w:tc>
          <w:tcPr>
            <w:tcW w:w="643" w:type="dxa"/>
          </w:tcPr>
          <w:p w:rsidR="00CD54C9" w:rsidRDefault="00CD54C9">
            <w:r>
              <w:t>Hiba Farooq</w:t>
            </w:r>
          </w:p>
        </w:tc>
        <w:tc>
          <w:tcPr>
            <w:tcW w:w="681" w:type="dxa"/>
          </w:tcPr>
          <w:p w:rsidR="00CD54C9" w:rsidRDefault="00CD54C9">
            <w:r>
              <w:t>Farooq Aslam</w:t>
            </w:r>
          </w:p>
        </w:tc>
        <w:tc>
          <w:tcPr>
            <w:tcW w:w="627" w:type="dxa"/>
          </w:tcPr>
          <w:p w:rsidR="00CD54C9" w:rsidRDefault="00CD54C9">
            <w:r>
              <w:t>114576-P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2217</w:t>
            </w:r>
          </w:p>
        </w:tc>
        <w:tc>
          <w:tcPr>
            <w:tcW w:w="437" w:type="dxa"/>
          </w:tcPr>
          <w:p w:rsidR="00CD54C9" w:rsidRDefault="00CD54C9">
            <w:r>
              <w:t>20426</w:t>
            </w:r>
          </w:p>
        </w:tc>
        <w:tc>
          <w:tcPr>
            <w:tcW w:w="643" w:type="dxa"/>
          </w:tcPr>
          <w:p w:rsidR="00CD54C9" w:rsidRDefault="00CD54C9">
            <w:r>
              <w:t>Yassra Rasheed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Rasheed Anjum </w:t>
            </w:r>
          </w:p>
        </w:tc>
        <w:tc>
          <w:tcPr>
            <w:tcW w:w="627" w:type="dxa"/>
          </w:tcPr>
          <w:p w:rsidR="00CD54C9" w:rsidRDefault="00CD54C9">
            <w:r>
              <w:t>110357-P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2218</w:t>
            </w:r>
          </w:p>
        </w:tc>
        <w:tc>
          <w:tcPr>
            <w:tcW w:w="437" w:type="dxa"/>
          </w:tcPr>
          <w:p w:rsidR="00CD54C9" w:rsidRDefault="00CD54C9">
            <w:r>
              <w:t>21475</w:t>
            </w:r>
          </w:p>
        </w:tc>
        <w:tc>
          <w:tcPr>
            <w:tcW w:w="643" w:type="dxa"/>
          </w:tcPr>
          <w:p w:rsidR="00CD54C9" w:rsidRDefault="00CD54C9">
            <w:r>
              <w:t>Ali Raza</w:t>
            </w:r>
          </w:p>
        </w:tc>
        <w:tc>
          <w:tcPr>
            <w:tcW w:w="681" w:type="dxa"/>
          </w:tcPr>
          <w:p w:rsidR="00CD54C9" w:rsidRDefault="00CD54C9">
            <w:r>
              <w:t>Amjad Iqbal</w:t>
            </w:r>
          </w:p>
        </w:tc>
        <w:tc>
          <w:tcPr>
            <w:tcW w:w="627" w:type="dxa"/>
          </w:tcPr>
          <w:p w:rsidR="00CD54C9" w:rsidRDefault="00CD54C9">
            <w:r>
              <w:t>118593-P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2219</w:t>
            </w:r>
          </w:p>
        </w:tc>
        <w:tc>
          <w:tcPr>
            <w:tcW w:w="437" w:type="dxa"/>
          </w:tcPr>
          <w:p w:rsidR="00CD54C9" w:rsidRDefault="00CD54C9">
            <w:r>
              <w:t>21231</w:t>
            </w:r>
          </w:p>
        </w:tc>
        <w:tc>
          <w:tcPr>
            <w:tcW w:w="643" w:type="dxa"/>
          </w:tcPr>
          <w:p w:rsidR="00CD54C9" w:rsidRDefault="00CD54C9">
            <w:r>
              <w:t>Mah Rukh</w:t>
            </w:r>
          </w:p>
        </w:tc>
        <w:tc>
          <w:tcPr>
            <w:tcW w:w="681" w:type="dxa"/>
          </w:tcPr>
          <w:p w:rsidR="00CD54C9" w:rsidRDefault="00CD54C9">
            <w:r>
              <w:t>Shafiq Ahmed</w:t>
            </w:r>
          </w:p>
        </w:tc>
        <w:tc>
          <w:tcPr>
            <w:tcW w:w="627" w:type="dxa"/>
          </w:tcPr>
          <w:p w:rsidR="00CD54C9" w:rsidRDefault="00CD54C9">
            <w:r>
              <w:t>745328-01-M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14.616667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2220</w:t>
            </w:r>
          </w:p>
        </w:tc>
        <w:tc>
          <w:tcPr>
            <w:tcW w:w="437" w:type="dxa"/>
          </w:tcPr>
          <w:p w:rsidR="00CD54C9" w:rsidRDefault="00CD54C9">
            <w:r>
              <w:t>17532</w:t>
            </w:r>
          </w:p>
        </w:tc>
        <w:tc>
          <w:tcPr>
            <w:tcW w:w="643" w:type="dxa"/>
          </w:tcPr>
          <w:p w:rsidR="00CD54C9" w:rsidRDefault="00CD54C9">
            <w:r>
              <w:t>Shafaq Sarfraz</w:t>
            </w:r>
          </w:p>
        </w:tc>
        <w:tc>
          <w:tcPr>
            <w:tcW w:w="681" w:type="dxa"/>
          </w:tcPr>
          <w:p w:rsidR="00CD54C9" w:rsidRDefault="00CD54C9">
            <w:r>
              <w:t>Sarfraz aziz</w:t>
            </w:r>
          </w:p>
        </w:tc>
        <w:tc>
          <w:tcPr>
            <w:tcW w:w="627" w:type="dxa"/>
          </w:tcPr>
          <w:p w:rsidR="00CD54C9" w:rsidRDefault="00CD54C9">
            <w:r>
              <w:t xml:space="preserve">B-111925-P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2221</w:t>
            </w:r>
          </w:p>
        </w:tc>
        <w:tc>
          <w:tcPr>
            <w:tcW w:w="437" w:type="dxa"/>
          </w:tcPr>
          <w:p w:rsidR="00CD54C9" w:rsidRDefault="00CD54C9">
            <w:r>
              <w:t>3647</w:t>
            </w:r>
          </w:p>
        </w:tc>
        <w:tc>
          <w:tcPr>
            <w:tcW w:w="643" w:type="dxa"/>
          </w:tcPr>
          <w:p w:rsidR="00CD54C9" w:rsidRDefault="00CD54C9">
            <w:r>
              <w:t>Ayesha Saddiqa</w:t>
            </w:r>
          </w:p>
        </w:tc>
        <w:tc>
          <w:tcPr>
            <w:tcW w:w="681" w:type="dxa"/>
          </w:tcPr>
          <w:p w:rsidR="00CD54C9" w:rsidRDefault="00CD54C9">
            <w:r>
              <w:t>Usman Ashraf</w:t>
            </w:r>
          </w:p>
        </w:tc>
        <w:tc>
          <w:tcPr>
            <w:tcW w:w="627" w:type="dxa"/>
          </w:tcPr>
          <w:p w:rsidR="00CD54C9" w:rsidRDefault="00CD54C9">
            <w:r>
              <w:t>87122-p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https://doi.org/10.17605/OSF.IO/27CXG,       https://www.xisdxjxsu.asia/viewarticle.php?aid=1565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2222</w:t>
            </w:r>
          </w:p>
        </w:tc>
        <w:tc>
          <w:tcPr>
            <w:tcW w:w="437" w:type="dxa"/>
          </w:tcPr>
          <w:p w:rsidR="00CD54C9" w:rsidRDefault="00CD54C9">
            <w:r>
              <w:t>22127</w:t>
            </w:r>
          </w:p>
        </w:tc>
        <w:tc>
          <w:tcPr>
            <w:tcW w:w="643" w:type="dxa"/>
          </w:tcPr>
          <w:p w:rsidR="00CD54C9" w:rsidRDefault="00CD54C9">
            <w:r>
              <w:t>Kaynat Asghar</w:t>
            </w:r>
          </w:p>
        </w:tc>
        <w:tc>
          <w:tcPr>
            <w:tcW w:w="681" w:type="dxa"/>
          </w:tcPr>
          <w:p w:rsidR="00CD54C9" w:rsidRDefault="00CD54C9">
            <w:r>
              <w:t>Asghar Ali</w:t>
            </w:r>
          </w:p>
        </w:tc>
        <w:tc>
          <w:tcPr>
            <w:tcW w:w="627" w:type="dxa"/>
          </w:tcPr>
          <w:p w:rsidR="00CD54C9" w:rsidRDefault="00CD54C9">
            <w:r>
              <w:t>119068-p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2223</w:t>
            </w:r>
          </w:p>
        </w:tc>
        <w:tc>
          <w:tcPr>
            <w:tcW w:w="437" w:type="dxa"/>
          </w:tcPr>
          <w:p w:rsidR="00CD54C9" w:rsidRDefault="00CD54C9">
            <w:r>
              <w:t>22343</w:t>
            </w:r>
          </w:p>
        </w:tc>
        <w:tc>
          <w:tcPr>
            <w:tcW w:w="643" w:type="dxa"/>
          </w:tcPr>
          <w:p w:rsidR="00CD54C9" w:rsidRDefault="00CD54C9">
            <w:r>
              <w:t xml:space="preserve"> Muhammad Shahid</w:t>
            </w:r>
          </w:p>
        </w:tc>
        <w:tc>
          <w:tcPr>
            <w:tcW w:w="681" w:type="dxa"/>
          </w:tcPr>
          <w:p w:rsidR="00CD54C9" w:rsidRDefault="00CD54C9">
            <w:r>
              <w:t>Maqbool Ahmad</w:t>
            </w:r>
          </w:p>
        </w:tc>
        <w:tc>
          <w:tcPr>
            <w:tcW w:w="627" w:type="dxa"/>
          </w:tcPr>
          <w:p w:rsidR="00CD54C9" w:rsidRDefault="00CD54C9">
            <w:r>
              <w:t>115627-P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17.073684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57.073684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2224</w:t>
            </w:r>
          </w:p>
        </w:tc>
        <w:tc>
          <w:tcPr>
            <w:tcW w:w="437" w:type="dxa"/>
          </w:tcPr>
          <w:p w:rsidR="00CD54C9" w:rsidRDefault="00CD54C9">
            <w:r>
              <w:t>17075</w:t>
            </w:r>
          </w:p>
        </w:tc>
        <w:tc>
          <w:tcPr>
            <w:tcW w:w="643" w:type="dxa"/>
          </w:tcPr>
          <w:p w:rsidR="00CD54C9" w:rsidRDefault="00CD54C9">
            <w:r>
              <w:t>Zaeema Ali</w:t>
            </w:r>
          </w:p>
        </w:tc>
        <w:tc>
          <w:tcPr>
            <w:tcW w:w="681" w:type="dxa"/>
          </w:tcPr>
          <w:p w:rsidR="00CD54C9" w:rsidRDefault="00CD54C9">
            <w:r>
              <w:t>Mubashar Naeem Ali</w:t>
            </w:r>
          </w:p>
        </w:tc>
        <w:tc>
          <w:tcPr>
            <w:tcW w:w="627" w:type="dxa"/>
          </w:tcPr>
          <w:p w:rsidR="00CD54C9" w:rsidRDefault="00CD54C9">
            <w:r>
              <w:t>108239-P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2225</w:t>
            </w:r>
          </w:p>
        </w:tc>
        <w:tc>
          <w:tcPr>
            <w:tcW w:w="437" w:type="dxa"/>
          </w:tcPr>
          <w:p w:rsidR="00CD54C9" w:rsidRDefault="00CD54C9">
            <w:r>
              <w:t>21414</w:t>
            </w:r>
          </w:p>
        </w:tc>
        <w:tc>
          <w:tcPr>
            <w:tcW w:w="643" w:type="dxa"/>
          </w:tcPr>
          <w:p w:rsidR="00CD54C9" w:rsidRDefault="00CD54C9">
            <w:r>
              <w:t>Imranullah</w:t>
            </w:r>
          </w:p>
        </w:tc>
        <w:tc>
          <w:tcPr>
            <w:tcW w:w="681" w:type="dxa"/>
          </w:tcPr>
          <w:p w:rsidR="00CD54C9" w:rsidRDefault="00CD54C9">
            <w:r>
              <w:t xml:space="preserve">Ihsanullah </w:t>
            </w:r>
          </w:p>
        </w:tc>
        <w:tc>
          <w:tcPr>
            <w:tcW w:w="627" w:type="dxa"/>
          </w:tcPr>
          <w:p w:rsidR="00CD54C9" w:rsidRDefault="00CD54C9">
            <w:r>
              <w:t>718766-03-M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14.561702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57.061702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2226</w:t>
            </w:r>
          </w:p>
        </w:tc>
        <w:tc>
          <w:tcPr>
            <w:tcW w:w="437" w:type="dxa"/>
          </w:tcPr>
          <w:p w:rsidR="00CD54C9" w:rsidRDefault="00CD54C9">
            <w:r>
              <w:t>18646</w:t>
            </w:r>
          </w:p>
        </w:tc>
        <w:tc>
          <w:tcPr>
            <w:tcW w:w="643" w:type="dxa"/>
          </w:tcPr>
          <w:p w:rsidR="00CD54C9" w:rsidRDefault="00CD54C9">
            <w:r>
              <w:t>Seerat Fatima</w:t>
            </w:r>
          </w:p>
        </w:tc>
        <w:tc>
          <w:tcPr>
            <w:tcW w:w="681" w:type="dxa"/>
          </w:tcPr>
          <w:p w:rsidR="00CD54C9" w:rsidRDefault="00CD54C9">
            <w:r>
              <w:t>Muhammad Maqbool Khan</w:t>
            </w:r>
          </w:p>
        </w:tc>
        <w:tc>
          <w:tcPr>
            <w:tcW w:w="627" w:type="dxa"/>
          </w:tcPr>
          <w:p w:rsidR="00CD54C9" w:rsidRDefault="00CD54C9">
            <w:r>
              <w:t>718756-01-M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2227</w:t>
            </w:r>
          </w:p>
        </w:tc>
        <w:tc>
          <w:tcPr>
            <w:tcW w:w="437" w:type="dxa"/>
          </w:tcPr>
          <w:p w:rsidR="00CD54C9" w:rsidRDefault="00CD54C9">
            <w:r>
              <w:t>18648</w:t>
            </w:r>
          </w:p>
        </w:tc>
        <w:tc>
          <w:tcPr>
            <w:tcW w:w="643" w:type="dxa"/>
          </w:tcPr>
          <w:p w:rsidR="00CD54C9" w:rsidRDefault="00CD54C9">
            <w:r>
              <w:t>Aima Nasir Bukhari</w:t>
            </w:r>
          </w:p>
        </w:tc>
        <w:tc>
          <w:tcPr>
            <w:tcW w:w="681" w:type="dxa"/>
          </w:tcPr>
          <w:p w:rsidR="00CD54C9" w:rsidRDefault="00CD54C9">
            <w:r>
              <w:t>Muhammad Nasir Shah</w:t>
            </w:r>
          </w:p>
        </w:tc>
        <w:tc>
          <w:tcPr>
            <w:tcW w:w="627" w:type="dxa"/>
          </w:tcPr>
          <w:p w:rsidR="00CD54C9" w:rsidRDefault="00CD54C9">
            <w:r>
              <w:t>714894-01-M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2228</w:t>
            </w:r>
          </w:p>
        </w:tc>
        <w:tc>
          <w:tcPr>
            <w:tcW w:w="437" w:type="dxa"/>
          </w:tcPr>
          <w:p w:rsidR="00CD54C9" w:rsidRDefault="00CD54C9">
            <w:r>
              <w:t>4606</w:t>
            </w:r>
          </w:p>
        </w:tc>
        <w:tc>
          <w:tcPr>
            <w:tcW w:w="643" w:type="dxa"/>
          </w:tcPr>
          <w:p w:rsidR="00CD54C9" w:rsidRDefault="00CD54C9">
            <w:r>
              <w:t>Dr.Hafiza Ramisha Ashraf</w:t>
            </w:r>
          </w:p>
        </w:tc>
        <w:tc>
          <w:tcPr>
            <w:tcW w:w="681" w:type="dxa"/>
          </w:tcPr>
          <w:p w:rsidR="00CD54C9" w:rsidRDefault="00CD54C9">
            <w:r>
              <w:t>Kamran Haider</w:t>
            </w:r>
          </w:p>
        </w:tc>
        <w:tc>
          <w:tcPr>
            <w:tcW w:w="627" w:type="dxa"/>
          </w:tcPr>
          <w:p w:rsidR="00CD54C9" w:rsidRDefault="00CD54C9">
            <w:r>
              <w:t>96040-P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2229</w:t>
            </w:r>
          </w:p>
        </w:tc>
        <w:tc>
          <w:tcPr>
            <w:tcW w:w="437" w:type="dxa"/>
          </w:tcPr>
          <w:p w:rsidR="00CD54C9" w:rsidRDefault="00CD54C9">
            <w:r>
              <w:t>22133</w:t>
            </w:r>
          </w:p>
        </w:tc>
        <w:tc>
          <w:tcPr>
            <w:tcW w:w="643" w:type="dxa"/>
          </w:tcPr>
          <w:p w:rsidR="00CD54C9" w:rsidRDefault="00CD54C9">
            <w:r>
              <w:t>Tanzeel Murtaza</w:t>
            </w:r>
          </w:p>
        </w:tc>
        <w:tc>
          <w:tcPr>
            <w:tcW w:w="681" w:type="dxa"/>
          </w:tcPr>
          <w:p w:rsidR="00CD54C9" w:rsidRDefault="00CD54C9">
            <w:r>
              <w:t>Ghulam Murtaza</w:t>
            </w:r>
          </w:p>
        </w:tc>
        <w:tc>
          <w:tcPr>
            <w:tcW w:w="627" w:type="dxa"/>
          </w:tcPr>
          <w:p w:rsidR="00CD54C9" w:rsidRDefault="00CD54C9">
            <w:r>
              <w:t>101209-P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14.544681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2230</w:t>
            </w:r>
          </w:p>
        </w:tc>
        <w:tc>
          <w:tcPr>
            <w:tcW w:w="437" w:type="dxa"/>
          </w:tcPr>
          <w:p w:rsidR="00CD54C9" w:rsidRDefault="00CD54C9">
            <w:r>
              <w:t>6319</w:t>
            </w:r>
          </w:p>
        </w:tc>
        <w:tc>
          <w:tcPr>
            <w:tcW w:w="643" w:type="dxa"/>
          </w:tcPr>
          <w:p w:rsidR="00CD54C9" w:rsidRDefault="00CD54C9">
            <w:r>
              <w:t>Komal Tariq</w:t>
            </w:r>
          </w:p>
        </w:tc>
        <w:tc>
          <w:tcPr>
            <w:tcW w:w="681" w:type="dxa"/>
          </w:tcPr>
          <w:p w:rsidR="00CD54C9" w:rsidRDefault="00CD54C9">
            <w:r>
              <w:t>Muhammad Wisam Mubashir</w:t>
            </w:r>
          </w:p>
        </w:tc>
        <w:tc>
          <w:tcPr>
            <w:tcW w:w="627" w:type="dxa"/>
          </w:tcPr>
          <w:p w:rsidR="00CD54C9" w:rsidRDefault="00CD54C9">
            <w:r>
              <w:t>104108-p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https://doi.org/10.5281/zenodo.6832703,       https://doi.org/10.5281/zenodo.6832978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2231</w:t>
            </w:r>
          </w:p>
        </w:tc>
        <w:tc>
          <w:tcPr>
            <w:tcW w:w="437" w:type="dxa"/>
          </w:tcPr>
          <w:p w:rsidR="00CD54C9" w:rsidRDefault="00CD54C9">
            <w:r>
              <w:t>18606</w:t>
            </w:r>
          </w:p>
        </w:tc>
        <w:tc>
          <w:tcPr>
            <w:tcW w:w="643" w:type="dxa"/>
          </w:tcPr>
          <w:p w:rsidR="00CD54C9" w:rsidRDefault="00CD54C9">
            <w:r>
              <w:t>Kalsoom Bibi</w:t>
            </w:r>
          </w:p>
        </w:tc>
        <w:tc>
          <w:tcPr>
            <w:tcW w:w="681" w:type="dxa"/>
          </w:tcPr>
          <w:p w:rsidR="00CD54C9" w:rsidRDefault="00CD54C9">
            <w:r>
              <w:t>Shams Ur Rahman</w:t>
            </w:r>
          </w:p>
        </w:tc>
        <w:tc>
          <w:tcPr>
            <w:tcW w:w="627" w:type="dxa"/>
          </w:tcPr>
          <w:p w:rsidR="00CD54C9" w:rsidRDefault="00CD54C9">
            <w:r>
              <w:t>20865-N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Https://Doi.Org/10.53350/Pjmhs221651114,       Https://Doi.Org/10.53350/Pjmhs221651111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2232</w:t>
            </w:r>
          </w:p>
        </w:tc>
        <w:tc>
          <w:tcPr>
            <w:tcW w:w="437" w:type="dxa"/>
          </w:tcPr>
          <w:p w:rsidR="00CD54C9" w:rsidRDefault="00CD54C9">
            <w:r>
              <w:t>18543</w:t>
            </w:r>
          </w:p>
        </w:tc>
        <w:tc>
          <w:tcPr>
            <w:tcW w:w="643" w:type="dxa"/>
          </w:tcPr>
          <w:p w:rsidR="00CD54C9" w:rsidRDefault="00CD54C9">
            <w:r>
              <w:t>Ayesha Waris Khan</w:t>
            </w:r>
          </w:p>
        </w:tc>
        <w:tc>
          <w:tcPr>
            <w:tcW w:w="681" w:type="dxa"/>
          </w:tcPr>
          <w:p w:rsidR="00CD54C9" w:rsidRDefault="00CD54C9">
            <w:r>
              <w:t>Ch. Muhammad Waris Khan</w:t>
            </w:r>
          </w:p>
        </w:tc>
        <w:tc>
          <w:tcPr>
            <w:tcW w:w="627" w:type="dxa"/>
          </w:tcPr>
          <w:p w:rsidR="00CD54C9" w:rsidRDefault="00CD54C9">
            <w:r>
              <w:t>108235-P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14.508333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2233</w:t>
            </w:r>
          </w:p>
        </w:tc>
        <w:tc>
          <w:tcPr>
            <w:tcW w:w="437" w:type="dxa"/>
          </w:tcPr>
          <w:p w:rsidR="00CD54C9" w:rsidRDefault="00CD54C9">
            <w:r>
              <w:t>6233</w:t>
            </w:r>
          </w:p>
        </w:tc>
        <w:tc>
          <w:tcPr>
            <w:tcW w:w="643" w:type="dxa"/>
          </w:tcPr>
          <w:p w:rsidR="00CD54C9" w:rsidRDefault="00CD54C9">
            <w:r>
              <w:t>Ahmed Javed</w:t>
            </w:r>
          </w:p>
        </w:tc>
        <w:tc>
          <w:tcPr>
            <w:tcW w:w="681" w:type="dxa"/>
          </w:tcPr>
          <w:p w:rsidR="00CD54C9" w:rsidRDefault="00CD54C9">
            <w:r>
              <w:t>Muhammad Hamed</w:t>
            </w:r>
          </w:p>
        </w:tc>
        <w:tc>
          <w:tcPr>
            <w:tcW w:w="627" w:type="dxa"/>
          </w:tcPr>
          <w:p w:rsidR="00CD54C9" w:rsidRDefault="00CD54C9">
            <w:r>
              <w:t>4352-F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14.5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57.0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2234</w:t>
            </w:r>
          </w:p>
        </w:tc>
        <w:tc>
          <w:tcPr>
            <w:tcW w:w="437" w:type="dxa"/>
          </w:tcPr>
          <w:p w:rsidR="00CD54C9" w:rsidRDefault="00CD54C9">
            <w:r>
              <w:t>17610</w:t>
            </w:r>
          </w:p>
        </w:tc>
        <w:tc>
          <w:tcPr>
            <w:tcW w:w="643" w:type="dxa"/>
          </w:tcPr>
          <w:p w:rsidR="00CD54C9" w:rsidRDefault="00CD54C9">
            <w:r>
              <w:t>Muhammad Meeraj Ahmad</w:t>
            </w:r>
          </w:p>
        </w:tc>
        <w:tc>
          <w:tcPr>
            <w:tcW w:w="681" w:type="dxa"/>
          </w:tcPr>
          <w:p w:rsidR="00CD54C9" w:rsidRDefault="00CD54C9">
            <w:r>
              <w:t>Muhammad Khalid</w:t>
            </w:r>
          </w:p>
        </w:tc>
        <w:tc>
          <w:tcPr>
            <w:tcW w:w="627" w:type="dxa"/>
          </w:tcPr>
          <w:p w:rsidR="00CD54C9" w:rsidRDefault="00CD54C9">
            <w:r>
              <w:t>719765-01-M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2235</w:t>
            </w:r>
          </w:p>
        </w:tc>
        <w:tc>
          <w:tcPr>
            <w:tcW w:w="437" w:type="dxa"/>
          </w:tcPr>
          <w:p w:rsidR="00CD54C9" w:rsidRDefault="00CD54C9">
            <w:r>
              <w:t>20952</w:t>
            </w:r>
          </w:p>
        </w:tc>
        <w:tc>
          <w:tcPr>
            <w:tcW w:w="643" w:type="dxa"/>
          </w:tcPr>
          <w:p w:rsidR="00CD54C9" w:rsidRDefault="00CD54C9">
            <w:r>
              <w:t>Rida Shakeel</w:t>
            </w:r>
          </w:p>
        </w:tc>
        <w:tc>
          <w:tcPr>
            <w:tcW w:w="681" w:type="dxa"/>
          </w:tcPr>
          <w:p w:rsidR="00CD54C9" w:rsidRDefault="00CD54C9">
            <w:r>
              <w:t>Shakeel Ahmed</w:t>
            </w:r>
          </w:p>
        </w:tc>
        <w:tc>
          <w:tcPr>
            <w:tcW w:w="627" w:type="dxa"/>
          </w:tcPr>
          <w:p w:rsidR="00CD54C9" w:rsidRDefault="00CD54C9">
            <w:r>
              <w:t>719145-01-M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2236</w:t>
            </w:r>
          </w:p>
        </w:tc>
        <w:tc>
          <w:tcPr>
            <w:tcW w:w="437" w:type="dxa"/>
          </w:tcPr>
          <w:p w:rsidR="00CD54C9" w:rsidRDefault="00CD54C9">
            <w:r>
              <w:t>20843</w:t>
            </w:r>
          </w:p>
        </w:tc>
        <w:tc>
          <w:tcPr>
            <w:tcW w:w="643" w:type="dxa"/>
          </w:tcPr>
          <w:p w:rsidR="00CD54C9" w:rsidRDefault="00CD54C9">
            <w:r>
              <w:t>Saad Mubeen Khalid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712816-01-M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14.489796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56.989796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2237</w:t>
            </w:r>
          </w:p>
        </w:tc>
        <w:tc>
          <w:tcPr>
            <w:tcW w:w="437" w:type="dxa"/>
          </w:tcPr>
          <w:p w:rsidR="00CD54C9" w:rsidRDefault="00CD54C9">
            <w:r>
              <w:t>18433</w:t>
            </w:r>
          </w:p>
        </w:tc>
        <w:tc>
          <w:tcPr>
            <w:tcW w:w="643" w:type="dxa"/>
          </w:tcPr>
          <w:p w:rsidR="00CD54C9" w:rsidRDefault="00CD54C9">
            <w:r>
              <w:t>Abdulsalam Yousef Musaed Alhetrai</w:t>
            </w:r>
          </w:p>
        </w:tc>
        <w:tc>
          <w:tcPr>
            <w:tcW w:w="681" w:type="dxa"/>
          </w:tcPr>
          <w:p w:rsidR="00CD54C9" w:rsidRDefault="00CD54C9">
            <w:r>
              <w:t>yousef</w:t>
            </w:r>
          </w:p>
        </w:tc>
        <w:tc>
          <w:tcPr>
            <w:tcW w:w="627" w:type="dxa"/>
          </w:tcPr>
          <w:p w:rsidR="00CD54C9" w:rsidRDefault="00CD54C9">
            <w:r>
              <w:t>745342-07-M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2238</w:t>
            </w:r>
          </w:p>
        </w:tc>
        <w:tc>
          <w:tcPr>
            <w:tcW w:w="437" w:type="dxa"/>
          </w:tcPr>
          <w:p w:rsidR="00CD54C9" w:rsidRDefault="00CD54C9">
            <w:r>
              <w:t>4161</w:t>
            </w:r>
          </w:p>
        </w:tc>
        <w:tc>
          <w:tcPr>
            <w:tcW w:w="643" w:type="dxa"/>
          </w:tcPr>
          <w:p w:rsidR="00CD54C9" w:rsidRDefault="00CD54C9">
            <w:r>
              <w:t>Maryamabbasi</w:t>
            </w:r>
          </w:p>
        </w:tc>
        <w:tc>
          <w:tcPr>
            <w:tcW w:w="681" w:type="dxa"/>
          </w:tcPr>
          <w:p w:rsidR="00CD54C9" w:rsidRDefault="00CD54C9">
            <w:r>
              <w:t>Muhammad Jahandad Khan Abbasi</w:t>
            </w:r>
          </w:p>
        </w:tc>
        <w:tc>
          <w:tcPr>
            <w:tcW w:w="627" w:type="dxa"/>
          </w:tcPr>
          <w:p w:rsidR="00CD54C9" w:rsidRDefault="00CD54C9">
            <w:r>
              <w:t>5144-AJK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14.465306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56.965306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2239</w:t>
            </w:r>
          </w:p>
        </w:tc>
        <w:tc>
          <w:tcPr>
            <w:tcW w:w="437" w:type="dxa"/>
          </w:tcPr>
          <w:p w:rsidR="00CD54C9" w:rsidRDefault="00CD54C9">
            <w:r>
              <w:t>22223</w:t>
            </w:r>
          </w:p>
        </w:tc>
        <w:tc>
          <w:tcPr>
            <w:tcW w:w="643" w:type="dxa"/>
          </w:tcPr>
          <w:p w:rsidR="00CD54C9" w:rsidRDefault="00CD54C9">
            <w:r>
              <w:t>Noor Ul Ain</w:t>
            </w:r>
          </w:p>
        </w:tc>
        <w:tc>
          <w:tcPr>
            <w:tcW w:w="681" w:type="dxa"/>
          </w:tcPr>
          <w:p w:rsidR="00CD54C9" w:rsidRDefault="00CD54C9">
            <w:r>
              <w:t>Abdul Jabbar</w:t>
            </w:r>
          </w:p>
        </w:tc>
        <w:tc>
          <w:tcPr>
            <w:tcW w:w="627" w:type="dxa"/>
          </w:tcPr>
          <w:p w:rsidR="00CD54C9" w:rsidRDefault="00CD54C9">
            <w:r>
              <w:t>713952-01-M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2240</w:t>
            </w:r>
          </w:p>
        </w:tc>
        <w:tc>
          <w:tcPr>
            <w:tcW w:w="437" w:type="dxa"/>
          </w:tcPr>
          <w:p w:rsidR="00CD54C9" w:rsidRDefault="00CD54C9">
            <w:r>
              <w:t>6704</w:t>
            </w:r>
          </w:p>
        </w:tc>
        <w:tc>
          <w:tcPr>
            <w:tcW w:w="643" w:type="dxa"/>
          </w:tcPr>
          <w:p w:rsidR="00CD54C9" w:rsidRDefault="00CD54C9">
            <w:r>
              <w:t>Hamza Farooq</w:t>
            </w:r>
          </w:p>
        </w:tc>
        <w:tc>
          <w:tcPr>
            <w:tcW w:w="681" w:type="dxa"/>
          </w:tcPr>
          <w:p w:rsidR="00CD54C9" w:rsidRDefault="00CD54C9">
            <w:r>
              <w:t xml:space="preserve">Umar Farooq </w:t>
            </w:r>
          </w:p>
        </w:tc>
        <w:tc>
          <w:tcPr>
            <w:tcW w:w="627" w:type="dxa"/>
          </w:tcPr>
          <w:p w:rsidR="00CD54C9" w:rsidRDefault="00CD54C9">
            <w:r>
              <w:t>103458-P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2241</w:t>
            </w:r>
          </w:p>
        </w:tc>
        <w:tc>
          <w:tcPr>
            <w:tcW w:w="437" w:type="dxa"/>
          </w:tcPr>
          <w:p w:rsidR="00CD54C9" w:rsidRDefault="00CD54C9">
            <w:r>
              <w:t>20572</w:t>
            </w:r>
          </w:p>
        </w:tc>
        <w:tc>
          <w:tcPr>
            <w:tcW w:w="643" w:type="dxa"/>
          </w:tcPr>
          <w:p w:rsidR="00CD54C9" w:rsidRDefault="00CD54C9">
            <w:r>
              <w:t>Noor Ul Haq Khan</w:t>
            </w:r>
          </w:p>
        </w:tc>
        <w:tc>
          <w:tcPr>
            <w:tcW w:w="681" w:type="dxa"/>
          </w:tcPr>
          <w:p w:rsidR="00CD54C9" w:rsidRDefault="00CD54C9">
            <w:r>
              <w:t xml:space="preserve">Haji Hikmatullah </w:t>
            </w:r>
          </w:p>
        </w:tc>
        <w:tc>
          <w:tcPr>
            <w:tcW w:w="627" w:type="dxa"/>
          </w:tcPr>
          <w:p w:rsidR="00CD54C9" w:rsidRDefault="00CD54C9">
            <w:r>
              <w:t xml:space="preserve">4187-F 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11.945833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2242</w:t>
            </w:r>
          </w:p>
        </w:tc>
        <w:tc>
          <w:tcPr>
            <w:tcW w:w="437" w:type="dxa"/>
          </w:tcPr>
          <w:p w:rsidR="00CD54C9" w:rsidRDefault="00CD54C9">
            <w:r>
              <w:t>21344</w:t>
            </w:r>
          </w:p>
        </w:tc>
        <w:tc>
          <w:tcPr>
            <w:tcW w:w="643" w:type="dxa"/>
          </w:tcPr>
          <w:p w:rsidR="00CD54C9" w:rsidRDefault="00CD54C9">
            <w:r>
              <w:t>Umer Shehzad</w:t>
            </w:r>
          </w:p>
        </w:tc>
        <w:tc>
          <w:tcPr>
            <w:tcW w:w="681" w:type="dxa"/>
          </w:tcPr>
          <w:p w:rsidR="00CD54C9" w:rsidRDefault="00CD54C9">
            <w:r>
              <w:t>Riaz Ahmad</w:t>
            </w:r>
          </w:p>
        </w:tc>
        <w:tc>
          <w:tcPr>
            <w:tcW w:w="627" w:type="dxa"/>
          </w:tcPr>
          <w:p w:rsidR="00CD54C9" w:rsidRDefault="00CD54C9">
            <w:r>
              <w:t>102710-P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14.43871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56.93871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2243</w:t>
            </w:r>
          </w:p>
        </w:tc>
        <w:tc>
          <w:tcPr>
            <w:tcW w:w="437" w:type="dxa"/>
          </w:tcPr>
          <w:p w:rsidR="00CD54C9" w:rsidRDefault="00CD54C9">
            <w:r>
              <w:t>18962</w:t>
            </w:r>
          </w:p>
        </w:tc>
        <w:tc>
          <w:tcPr>
            <w:tcW w:w="643" w:type="dxa"/>
          </w:tcPr>
          <w:p w:rsidR="00CD54C9" w:rsidRDefault="00CD54C9">
            <w:r>
              <w:t>Mariam Mumtaz</w:t>
            </w:r>
          </w:p>
        </w:tc>
        <w:tc>
          <w:tcPr>
            <w:tcW w:w="681" w:type="dxa"/>
          </w:tcPr>
          <w:p w:rsidR="00CD54C9" w:rsidRDefault="00CD54C9">
            <w:r>
              <w:t>Mumtaz Hussain</w:t>
            </w:r>
          </w:p>
        </w:tc>
        <w:tc>
          <w:tcPr>
            <w:tcW w:w="627" w:type="dxa"/>
          </w:tcPr>
          <w:p w:rsidR="00CD54C9" w:rsidRDefault="00CD54C9">
            <w:r>
              <w:t>109297-P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http://doi.org/10.53350/pjmhs22169991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2244</w:t>
            </w:r>
          </w:p>
        </w:tc>
        <w:tc>
          <w:tcPr>
            <w:tcW w:w="437" w:type="dxa"/>
          </w:tcPr>
          <w:p w:rsidR="00CD54C9" w:rsidRDefault="00CD54C9">
            <w:r>
              <w:t>17526</w:t>
            </w:r>
          </w:p>
        </w:tc>
        <w:tc>
          <w:tcPr>
            <w:tcW w:w="643" w:type="dxa"/>
          </w:tcPr>
          <w:p w:rsidR="00CD54C9" w:rsidRDefault="00CD54C9">
            <w:r>
              <w:t>Fokehah Maryam</w:t>
            </w:r>
          </w:p>
        </w:tc>
        <w:tc>
          <w:tcPr>
            <w:tcW w:w="681" w:type="dxa"/>
          </w:tcPr>
          <w:p w:rsidR="00CD54C9" w:rsidRDefault="00CD54C9">
            <w:r>
              <w:t>M.Abbas Sandhu</w:t>
            </w:r>
          </w:p>
        </w:tc>
        <w:tc>
          <w:tcPr>
            <w:tcW w:w="627" w:type="dxa"/>
          </w:tcPr>
          <w:p w:rsidR="00CD54C9" w:rsidRDefault="00CD54C9">
            <w:r>
              <w:t>115-154-P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14.416327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56.916327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2245</w:t>
            </w:r>
          </w:p>
        </w:tc>
        <w:tc>
          <w:tcPr>
            <w:tcW w:w="437" w:type="dxa"/>
          </w:tcPr>
          <w:p w:rsidR="00CD54C9" w:rsidRDefault="00CD54C9">
            <w:r>
              <w:t>21155</w:t>
            </w:r>
          </w:p>
        </w:tc>
        <w:tc>
          <w:tcPr>
            <w:tcW w:w="643" w:type="dxa"/>
          </w:tcPr>
          <w:p w:rsidR="00CD54C9" w:rsidRDefault="00CD54C9">
            <w:r>
              <w:t>Aymen Jamal</w:t>
            </w:r>
          </w:p>
        </w:tc>
        <w:tc>
          <w:tcPr>
            <w:tcW w:w="681" w:type="dxa"/>
          </w:tcPr>
          <w:p w:rsidR="00CD54C9" w:rsidRDefault="00CD54C9">
            <w:r>
              <w:t>Manzoor hussain</w:t>
            </w:r>
          </w:p>
        </w:tc>
        <w:tc>
          <w:tcPr>
            <w:tcW w:w="627" w:type="dxa"/>
          </w:tcPr>
          <w:p w:rsidR="00CD54C9" w:rsidRDefault="00CD54C9">
            <w:r>
              <w:t xml:space="preserve">111922-P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14.412632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56.912632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https://doi.org/10.53350/pjmhs221610474,       https://doi.org/10.53350/pjmhs221610474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2246</w:t>
            </w:r>
          </w:p>
        </w:tc>
        <w:tc>
          <w:tcPr>
            <w:tcW w:w="437" w:type="dxa"/>
          </w:tcPr>
          <w:p w:rsidR="00CD54C9" w:rsidRDefault="00CD54C9">
            <w:r>
              <w:t>22096</w:t>
            </w:r>
          </w:p>
        </w:tc>
        <w:tc>
          <w:tcPr>
            <w:tcW w:w="643" w:type="dxa"/>
          </w:tcPr>
          <w:p w:rsidR="00CD54C9" w:rsidRDefault="00CD54C9">
            <w:r>
              <w:t>Maham Javed Chohan</w:t>
            </w:r>
          </w:p>
        </w:tc>
        <w:tc>
          <w:tcPr>
            <w:tcW w:w="681" w:type="dxa"/>
          </w:tcPr>
          <w:p w:rsidR="00CD54C9" w:rsidRDefault="00CD54C9">
            <w:r>
              <w:t>Javed Iqbal Chohan</w:t>
            </w:r>
          </w:p>
        </w:tc>
        <w:tc>
          <w:tcPr>
            <w:tcW w:w="627" w:type="dxa"/>
          </w:tcPr>
          <w:p w:rsidR="00CD54C9" w:rsidRDefault="00CD54C9">
            <w:r>
              <w:t>701645-01-M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2247</w:t>
            </w:r>
          </w:p>
        </w:tc>
        <w:tc>
          <w:tcPr>
            <w:tcW w:w="437" w:type="dxa"/>
          </w:tcPr>
          <w:p w:rsidR="00CD54C9" w:rsidRDefault="00CD54C9">
            <w:r>
              <w:t>21237</w:t>
            </w:r>
          </w:p>
        </w:tc>
        <w:tc>
          <w:tcPr>
            <w:tcW w:w="643" w:type="dxa"/>
          </w:tcPr>
          <w:p w:rsidR="00CD54C9" w:rsidRDefault="00CD54C9">
            <w:r>
              <w:t>Nishwa Zubair</w:t>
            </w:r>
          </w:p>
        </w:tc>
        <w:tc>
          <w:tcPr>
            <w:tcW w:w="681" w:type="dxa"/>
          </w:tcPr>
          <w:p w:rsidR="00CD54C9" w:rsidRDefault="00CD54C9">
            <w:r>
              <w:t>Muhammad Zubair</w:t>
            </w:r>
          </w:p>
        </w:tc>
        <w:tc>
          <w:tcPr>
            <w:tcW w:w="627" w:type="dxa"/>
          </w:tcPr>
          <w:p w:rsidR="00CD54C9" w:rsidRDefault="00CD54C9">
            <w:r>
              <w:t>711742-01-M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2248</w:t>
            </w:r>
          </w:p>
        </w:tc>
        <w:tc>
          <w:tcPr>
            <w:tcW w:w="437" w:type="dxa"/>
          </w:tcPr>
          <w:p w:rsidR="00CD54C9" w:rsidRDefault="00CD54C9">
            <w:r>
              <w:t>20748</w:t>
            </w:r>
          </w:p>
        </w:tc>
        <w:tc>
          <w:tcPr>
            <w:tcW w:w="643" w:type="dxa"/>
          </w:tcPr>
          <w:p w:rsidR="00CD54C9" w:rsidRDefault="00CD54C9">
            <w:r>
              <w:t>Shehzeen Arif</w:t>
            </w:r>
          </w:p>
        </w:tc>
        <w:tc>
          <w:tcPr>
            <w:tcW w:w="681" w:type="dxa"/>
          </w:tcPr>
          <w:p w:rsidR="00CD54C9" w:rsidRDefault="00CD54C9">
            <w:r>
              <w:t>Kaleem Asif</w:t>
            </w:r>
          </w:p>
        </w:tc>
        <w:tc>
          <w:tcPr>
            <w:tcW w:w="627" w:type="dxa"/>
          </w:tcPr>
          <w:p w:rsidR="00CD54C9" w:rsidRDefault="00CD54C9">
            <w:r>
              <w:t xml:space="preserve">110153-p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2249</w:t>
            </w:r>
          </w:p>
        </w:tc>
        <w:tc>
          <w:tcPr>
            <w:tcW w:w="437" w:type="dxa"/>
          </w:tcPr>
          <w:p w:rsidR="00CD54C9" w:rsidRDefault="00CD54C9">
            <w:r>
              <w:t>21361</w:t>
            </w:r>
          </w:p>
        </w:tc>
        <w:tc>
          <w:tcPr>
            <w:tcW w:w="643" w:type="dxa"/>
          </w:tcPr>
          <w:p w:rsidR="00CD54C9" w:rsidRDefault="00CD54C9">
            <w:r>
              <w:t>Iqra Ahmad</w:t>
            </w:r>
          </w:p>
        </w:tc>
        <w:tc>
          <w:tcPr>
            <w:tcW w:w="681" w:type="dxa"/>
          </w:tcPr>
          <w:p w:rsidR="00CD54C9" w:rsidRDefault="00CD54C9">
            <w:r>
              <w:t>Mushtaq Ahmed</w:t>
            </w:r>
          </w:p>
        </w:tc>
        <w:tc>
          <w:tcPr>
            <w:tcW w:w="627" w:type="dxa"/>
          </w:tcPr>
          <w:p w:rsidR="00CD54C9" w:rsidRDefault="00CD54C9">
            <w:r>
              <w:t>713466-01-M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2250</w:t>
            </w:r>
          </w:p>
        </w:tc>
        <w:tc>
          <w:tcPr>
            <w:tcW w:w="437" w:type="dxa"/>
          </w:tcPr>
          <w:p w:rsidR="00CD54C9" w:rsidRDefault="00CD54C9">
            <w:r>
              <w:t>20520</w:t>
            </w:r>
          </w:p>
        </w:tc>
        <w:tc>
          <w:tcPr>
            <w:tcW w:w="643" w:type="dxa"/>
          </w:tcPr>
          <w:p w:rsidR="00CD54C9" w:rsidRDefault="00CD54C9">
            <w:r>
              <w:t>Nouman Khalil</w:t>
            </w:r>
          </w:p>
        </w:tc>
        <w:tc>
          <w:tcPr>
            <w:tcW w:w="681" w:type="dxa"/>
          </w:tcPr>
          <w:p w:rsidR="00CD54C9" w:rsidRDefault="00CD54C9">
            <w:r>
              <w:t>Khalil Ahmad</w:t>
            </w:r>
          </w:p>
        </w:tc>
        <w:tc>
          <w:tcPr>
            <w:tcW w:w="627" w:type="dxa"/>
          </w:tcPr>
          <w:p w:rsidR="00CD54C9" w:rsidRDefault="00CD54C9">
            <w:r>
              <w:t>5281-AJK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11.883333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2251</w:t>
            </w:r>
          </w:p>
        </w:tc>
        <w:tc>
          <w:tcPr>
            <w:tcW w:w="437" w:type="dxa"/>
          </w:tcPr>
          <w:p w:rsidR="00CD54C9" w:rsidRDefault="00CD54C9">
            <w:r>
              <w:t>18524</w:t>
            </w:r>
          </w:p>
        </w:tc>
        <w:tc>
          <w:tcPr>
            <w:tcW w:w="643" w:type="dxa"/>
          </w:tcPr>
          <w:p w:rsidR="00CD54C9" w:rsidRDefault="00CD54C9">
            <w:r>
              <w:t>Sidra</w:t>
            </w:r>
          </w:p>
        </w:tc>
        <w:tc>
          <w:tcPr>
            <w:tcW w:w="681" w:type="dxa"/>
          </w:tcPr>
          <w:p w:rsidR="00CD54C9" w:rsidRDefault="00CD54C9">
            <w:r>
              <w:t>Mushtaq Ahmed</w:t>
            </w:r>
          </w:p>
        </w:tc>
        <w:tc>
          <w:tcPr>
            <w:tcW w:w="627" w:type="dxa"/>
          </w:tcPr>
          <w:p w:rsidR="00CD54C9" w:rsidRDefault="00CD54C9">
            <w:r>
              <w:t>111897-P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2252</w:t>
            </w:r>
          </w:p>
        </w:tc>
        <w:tc>
          <w:tcPr>
            <w:tcW w:w="437" w:type="dxa"/>
          </w:tcPr>
          <w:p w:rsidR="00CD54C9" w:rsidRDefault="00CD54C9">
            <w:r>
              <w:t>20611</w:t>
            </w:r>
          </w:p>
        </w:tc>
        <w:tc>
          <w:tcPr>
            <w:tcW w:w="643" w:type="dxa"/>
          </w:tcPr>
          <w:p w:rsidR="00CD54C9" w:rsidRDefault="00CD54C9">
            <w:r>
              <w:t>Syeda Amna Waseem</w:t>
            </w:r>
          </w:p>
        </w:tc>
        <w:tc>
          <w:tcPr>
            <w:tcW w:w="681" w:type="dxa"/>
          </w:tcPr>
          <w:p w:rsidR="00CD54C9" w:rsidRDefault="00CD54C9">
            <w:r>
              <w:t>Muhammad Fahad</w:t>
            </w:r>
          </w:p>
        </w:tc>
        <w:tc>
          <w:tcPr>
            <w:tcW w:w="627" w:type="dxa"/>
          </w:tcPr>
          <w:p w:rsidR="00CD54C9" w:rsidRDefault="00CD54C9">
            <w:r>
              <w:t>85301-S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14.372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56.872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2253</w:t>
            </w:r>
          </w:p>
        </w:tc>
        <w:tc>
          <w:tcPr>
            <w:tcW w:w="437" w:type="dxa"/>
          </w:tcPr>
          <w:p w:rsidR="00CD54C9" w:rsidRDefault="00CD54C9">
            <w:r>
              <w:t>20627</w:t>
            </w:r>
          </w:p>
        </w:tc>
        <w:tc>
          <w:tcPr>
            <w:tcW w:w="643" w:type="dxa"/>
          </w:tcPr>
          <w:p w:rsidR="00CD54C9" w:rsidRDefault="00CD54C9">
            <w:r>
              <w:t>Maryyum Nasr</w:t>
            </w:r>
          </w:p>
        </w:tc>
        <w:tc>
          <w:tcPr>
            <w:tcW w:w="681" w:type="dxa"/>
          </w:tcPr>
          <w:p w:rsidR="00CD54C9" w:rsidRDefault="00CD54C9">
            <w:r>
              <w:t>Nasrullah Khan</w:t>
            </w:r>
          </w:p>
        </w:tc>
        <w:tc>
          <w:tcPr>
            <w:tcW w:w="627" w:type="dxa"/>
          </w:tcPr>
          <w:p w:rsidR="00CD54C9" w:rsidRDefault="00CD54C9">
            <w:r>
              <w:t>115-153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56.871429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2254</w:t>
            </w:r>
          </w:p>
        </w:tc>
        <w:tc>
          <w:tcPr>
            <w:tcW w:w="437" w:type="dxa"/>
          </w:tcPr>
          <w:p w:rsidR="00CD54C9" w:rsidRDefault="00CD54C9">
            <w:r>
              <w:t>20993</w:t>
            </w:r>
          </w:p>
        </w:tc>
        <w:tc>
          <w:tcPr>
            <w:tcW w:w="643" w:type="dxa"/>
          </w:tcPr>
          <w:p w:rsidR="00CD54C9" w:rsidRDefault="00CD54C9">
            <w:r>
              <w:t>Tajul Mulk</w:t>
            </w:r>
          </w:p>
        </w:tc>
        <w:tc>
          <w:tcPr>
            <w:tcW w:w="681" w:type="dxa"/>
          </w:tcPr>
          <w:p w:rsidR="00CD54C9" w:rsidRDefault="00CD54C9">
            <w:r>
              <w:t>zulfiqar</w:t>
            </w:r>
          </w:p>
        </w:tc>
        <w:tc>
          <w:tcPr>
            <w:tcW w:w="627" w:type="dxa"/>
          </w:tcPr>
          <w:p w:rsidR="00CD54C9" w:rsidRDefault="00CD54C9">
            <w:r>
              <w:t>721156-03-M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14.365957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56.865957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2255</w:t>
            </w:r>
          </w:p>
        </w:tc>
        <w:tc>
          <w:tcPr>
            <w:tcW w:w="437" w:type="dxa"/>
          </w:tcPr>
          <w:p w:rsidR="00CD54C9" w:rsidRDefault="00CD54C9">
            <w:r>
              <w:t>21966</w:t>
            </w:r>
          </w:p>
        </w:tc>
        <w:tc>
          <w:tcPr>
            <w:tcW w:w="643" w:type="dxa"/>
          </w:tcPr>
          <w:p w:rsidR="00CD54C9" w:rsidRDefault="00CD54C9">
            <w:r>
              <w:t>Azwa Malik</w:t>
            </w:r>
          </w:p>
        </w:tc>
        <w:tc>
          <w:tcPr>
            <w:tcW w:w="681" w:type="dxa"/>
          </w:tcPr>
          <w:p w:rsidR="00CD54C9" w:rsidRDefault="00CD54C9">
            <w:r>
              <w:t>Akbar Ali</w:t>
            </w:r>
          </w:p>
        </w:tc>
        <w:tc>
          <w:tcPr>
            <w:tcW w:w="627" w:type="dxa"/>
          </w:tcPr>
          <w:p w:rsidR="00CD54C9" w:rsidRDefault="00CD54C9">
            <w:r>
              <w:t>84719-S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14.3625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2256</w:t>
            </w:r>
          </w:p>
        </w:tc>
        <w:tc>
          <w:tcPr>
            <w:tcW w:w="437" w:type="dxa"/>
          </w:tcPr>
          <w:p w:rsidR="00CD54C9" w:rsidRDefault="00CD54C9">
            <w:r>
              <w:t>22368</w:t>
            </w:r>
          </w:p>
        </w:tc>
        <w:tc>
          <w:tcPr>
            <w:tcW w:w="643" w:type="dxa"/>
          </w:tcPr>
          <w:p w:rsidR="00CD54C9" w:rsidRDefault="00CD54C9">
            <w:r>
              <w:t>Makhmal Awan</w:t>
            </w:r>
          </w:p>
        </w:tc>
        <w:tc>
          <w:tcPr>
            <w:tcW w:w="681" w:type="dxa"/>
          </w:tcPr>
          <w:p w:rsidR="00CD54C9" w:rsidRDefault="00CD54C9">
            <w:r>
              <w:t>muhammad akram awan</w:t>
            </w:r>
          </w:p>
        </w:tc>
        <w:tc>
          <w:tcPr>
            <w:tcW w:w="627" w:type="dxa"/>
          </w:tcPr>
          <w:p w:rsidR="00CD54C9" w:rsidRDefault="00CD54C9">
            <w:r>
              <w:t>108520-P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10.47750/pnr.2022.13.S09.428,       10.48047/NQ.2022.20.16.NQ880345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2257</w:t>
            </w:r>
          </w:p>
        </w:tc>
        <w:tc>
          <w:tcPr>
            <w:tcW w:w="437" w:type="dxa"/>
          </w:tcPr>
          <w:p w:rsidR="00CD54C9" w:rsidRDefault="00CD54C9">
            <w:r>
              <w:t>20731</w:t>
            </w:r>
          </w:p>
        </w:tc>
        <w:tc>
          <w:tcPr>
            <w:tcW w:w="643" w:type="dxa"/>
          </w:tcPr>
          <w:p w:rsidR="00CD54C9" w:rsidRDefault="00CD54C9">
            <w:r>
              <w:t>Osama Azhar</w:t>
            </w:r>
          </w:p>
        </w:tc>
        <w:tc>
          <w:tcPr>
            <w:tcW w:w="681" w:type="dxa"/>
          </w:tcPr>
          <w:p w:rsidR="00CD54C9" w:rsidRDefault="00CD54C9">
            <w:r>
              <w:t xml:space="preserve">Azhar Iqbal Shad </w:t>
            </w:r>
          </w:p>
        </w:tc>
        <w:tc>
          <w:tcPr>
            <w:tcW w:w="627" w:type="dxa"/>
          </w:tcPr>
          <w:p w:rsidR="00CD54C9" w:rsidRDefault="00CD54C9">
            <w:r>
              <w:t>90269-P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14.353488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56.853488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https://doi.org/10.53350/pjmhs22161642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2258</w:t>
            </w:r>
          </w:p>
        </w:tc>
        <w:tc>
          <w:tcPr>
            <w:tcW w:w="437" w:type="dxa"/>
          </w:tcPr>
          <w:p w:rsidR="00CD54C9" w:rsidRDefault="00CD54C9">
            <w:r>
              <w:t>20933</w:t>
            </w:r>
          </w:p>
        </w:tc>
        <w:tc>
          <w:tcPr>
            <w:tcW w:w="643" w:type="dxa"/>
          </w:tcPr>
          <w:p w:rsidR="00CD54C9" w:rsidRDefault="00CD54C9">
            <w:r>
              <w:t>8230295348139</w:t>
            </w:r>
          </w:p>
        </w:tc>
        <w:tc>
          <w:tcPr>
            <w:tcW w:w="681" w:type="dxa"/>
          </w:tcPr>
          <w:p w:rsidR="00CD54C9" w:rsidRDefault="00CD54C9">
            <w:r>
              <w:t>manzoor hussain shah</w:t>
            </w:r>
          </w:p>
        </w:tc>
        <w:tc>
          <w:tcPr>
            <w:tcW w:w="627" w:type="dxa"/>
          </w:tcPr>
          <w:p w:rsidR="00CD54C9" w:rsidRDefault="00CD54C9">
            <w:r>
              <w:t>5994-AJK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16.838298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56.838298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2259</w:t>
            </w:r>
          </w:p>
        </w:tc>
        <w:tc>
          <w:tcPr>
            <w:tcW w:w="437" w:type="dxa"/>
          </w:tcPr>
          <w:p w:rsidR="00CD54C9" w:rsidRDefault="00CD54C9">
            <w:r>
              <w:t>21515</w:t>
            </w:r>
          </w:p>
        </w:tc>
        <w:tc>
          <w:tcPr>
            <w:tcW w:w="643" w:type="dxa"/>
          </w:tcPr>
          <w:p w:rsidR="00CD54C9" w:rsidRDefault="00CD54C9">
            <w:r>
              <w:t>Amber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104048-P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2260</w:t>
            </w:r>
          </w:p>
        </w:tc>
        <w:tc>
          <w:tcPr>
            <w:tcW w:w="437" w:type="dxa"/>
          </w:tcPr>
          <w:p w:rsidR="00CD54C9" w:rsidRDefault="00CD54C9">
            <w:r>
              <w:t>18140</w:t>
            </w:r>
          </w:p>
        </w:tc>
        <w:tc>
          <w:tcPr>
            <w:tcW w:w="643" w:type="dxa"/>
          </w:tcPr>
          <w:p w:rsidR="00CD54C9" w:rsidRDefault="00CD54C9">
            <w:r>
              <w:t>Ayesha Arshed</w:t>
            </w:r>
          </w:p>
        </w:tc>
        <w:tc>
          <w:tcPr>
            <w:tcW w:w="681" w:type="dxa"/>
          </w:tcPr>
          <w:p w:rsidR="00CD54C9" w:rsidRDefault="00CD54C9">
            <w:r>
              <w:t>Muhammad Arshed</w:t>
            </w:r>
          </w:p>
        </w:tc>
        <w:tc>
          <w:tcPr>
            <w:tcW w:w="627" w:type="dxa"/>
          </w:tcPr>
          <w:p w:rsidR="00CD54C9" w:rsidRDefault="00CD54C9">
            <w:r>
              <w:t>107607-P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56.826531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2261</w:t>
            </w:r>
          </w:p>
        </w:tc>
        <w:tc>
          <w:tcPr>
            <w:tcW w:w="437" w:type="dxa"/>
          </w:tcPr>
          <w:p w:rsidR="00CD54C9" w:rsidRDefault="00CD54C9">
            <w:r>
              <w:t>20841</w:t>
            </w:r>
          </w:p>
        </w:tc>
        <w:tc>
          <w:tcPr>
            <w:tcW w:w="643" w:type="dxa"/>
          </w:tcPr>
          <w:p w:rsidR="00CD54C9" w:rsidRDefault="00CD54C9">
            <w:r>
              <w:t>Saadia Hina Saghir</w:t>
            </w:r>
          </w:p>
        </w:tc>
        <w:tc>
          <w:tcPr>
            <w:tcW w:w="681" w:type="dxa"/>
          </w:tcPr>
          <w:p w:rsidR="00CD54C9" w:rsidRDefault="00CD54C9">
            <w:r>
              <w:t>Muhammad Saghir Ahmad</w:t>
            </w:r>
          </w:p>
        </w:tc>
        <w:tc>
          <w:tcPr>
            <w:tcW w:w="627" w:type="dxa"/>
          </w:tcPr>
          <w:p w:rsidR="00CD54C9" w:rsidRDefault="00CD54C9">
            <w:r>
              <w:t>75518-P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14.323404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56.823404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2262</w:t>
            </w:r>
          </w:p>
        </w:tc>
        <w:tc>
          <w:tcPr>
            <w:tcW w:w="437" w:type="dxa"/>
          </w:tcPr>
          <w:p w:rsidR="00CD54C9" w:rsidRDefault="00CD54C9">
            <w:r>
              <w:t>16407</w:t>
            </w:r>
          </w:p>
        </w:tc>
        <w:tc>
          <w:tcPr>
            <w:tcW w:w="643" w:type="dxa"/>
          </w:tcPr>
          <w:p w:rsidR="00CD54C9" w:rsidRDefault="00CD54C9">
            <w:r>
              <w:t>Habib Ur Rehman</w:t>
            </w:r>
          </w:p>
        </w:tc>
        <w:tc>
          <w:tcPr>
            <w:tcW w:w="681" w:type="dxa"/>
          </w:tcPr>
          <w:p w:rsidR="00CD54C9" w:rsidRDefault="00CD54C9">
            <w:r>
              <w:t>Muhammad Tayyub</w:t>
            </w:r>
          </w:p>
        </w:tc>
        <w:tc>
          <w:tcPr>
            <w:tcW w:w="627" w:type="dxa"/>
          </w:tcPr>
          <w:p w:rsidR="00CD54C9" w:rsidRDefault="00CD54C9">
            <w:r>
              <w:t>5262-AJK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14.322222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56.822222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2263</w:t>
            </w:r>
          </w:p>
        </w:tc>
        <w:tc>
          <w:tcPr>
            <w:tcW w:w="437" w:type="dxa"/>
          </w:tcPr>
          <w:p w:rsidR="00CD54C9" w:rsidRDefault="00CD54C9">
            <w:r>
              <w:t>21841</w:t>
            </w:r>
          </w:p>
        </w:tc>
        <w:tc>
          <w:tcPr>
            <w:tcW w:w="643" w:type="dxa"/>
          </w:tcPr>
          <w:p w:rsidR="00CD54C9" w:rsidRDefault="00CD54C9">
            <w:r>
              <w:t>Asra Ilyas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Ilyas </w:t>
            </w:r>
          </w:p>
        </w:tc>
        <w:tc>
          <w:tcPr>
            <w:tcW w:w="627" w:type="dxa"/>
          </w:tcPr>
          <w:p w:rsidR="00CD54C9" w:rsidRDefault="00CD54C9">
            <w:r>
              <w:t>712776-01-M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14.297959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56.797959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2264</w:t>
            </w:r>
          </w:p>
        </w:tc>
        <w:tc>
          <w:tcPr>
            <w:tcW w:w="437" w:type="dxa"/>
          </w:tcPr>
          <w:p w:rsidR="00CD54C9" w:rsidRDefault="00CD54C9">
            <w:r>
              <w:t>15625</w:t>
            </w:r>
          </w:p>
        </w:tc>
        <w:tc>
          <w:tcPr>
            <w:tcW w:w="643" w:type="dxa"/>
          </w:tcPr>
          <w:p w:rsidR="00CD54C9" w:rsidRDefault="00CD54C9">
            <w:r>
              <w:t>Syeda Shamail Fatima Abdi</w:t>
            </w:r>
          </w:p>
        </w:tc>
        <w:tc>
          <w:tcPr>
            <w:tcW w:w="681" w:type="dxa"/>
          </w:tcPr>
          <w:p w:rsidR="00CD54C9" w:rsidRDefault="00CD54C9">
            <w:r>
              <w:t>Syed Nasir Abass Abdi</w:t>
            </w:r>
          </w:p>
        </w:tc>
        <w:tc>
          <w:tcPr>
            <w:tcW w:w="627" w:type="dxa"/>
          </w:tcPr>
          <w:p w:rsidR="00CD54C9" w:rsidRDefault="00CD54C9">
            <w:r>
              <w:t>110217-p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2265</w:t>
            </w:r>
          </w:p>
        </w:tc>
        <w:tc>
          <w:tcPr>
            <w:tcW w:w="437" w:type="dxa"/>
          </w:tcPr>
          <w:p w:rsidR="00CD54C9" w:rsidRDefault="00CD54C9">
            <w:r>
              <w:t>15916</w:t>
            </w:r>
          </w:p>
        </w:tc>
        <w:tc>
          <w:tcPr>
            <w:tcW w:w="643" w:type="dxa"/>
          </w:tcPr>
          <w:p w:rsidR="00CD54C9" w:rsidRDefault="00CD54C9">
            <w:r>
              <w:t>Ayesha Aziz</w:t>
            </w:r>
          </w:p>
        </w:tc>
        <w:tc>
          <w:tcPr>
            <w:tcW w:w="681" w:type="dxa"/>
          </w:tcPr>
          <w:p w:rsidR="00CD54C9" w:rsidRDefault="00CD54C9">
            <w:r>
              <w:t>Abdul Aziz Saqib</w:t>
            </w:r>
          </w:p>
        </w:tc>
        <w:tc>
          <w:tcPr>
            <w:tcW w:w="627" w:type="dxa"/>
          </w:tcPr>
          <w:p w:rsidR="00CD54C9" w:rsidRDefault="00CD54C9">
            <w:r>
              <w:t>107523-P</w:t>
            </w:r>
          </w:p>
        </w:tc>
        <w:tc>
          <w:tcPr>
            <w:tcW w:w="484" w:type="dxa"/>
          </w:tcPr>
          <w:p w:rsidR="00CD54C9" w:rsidRDefault="00CD54C9">
            <w:r>
              <w:t>Disable</w:t>
            </w:r>
          </w:p>
        </w:tc>
        <w:tc>
          <w:tcPr>
            <w:tcW w:w="465" w:type="dxa"/>
          </w:tcPr>
          <w:p w:rsidR="00CD54C9" w:rsidRDefault="00CD54C9">
            <w:r>
              <w:t>11.792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2266</w:t>
            </w:r>
          </w:p>
        </w:tc>
        <w:tc>
          <w:tcPr>
            <w:tcW w:w="437" w:type="dxa"/>
          </w:tcPr>
          <w:p w:rsidR="00CD54C9" w:rsidRDefault="00CD54C9">
            <w:r>
              <w:t>16264</w:t>
            </w:r>
          </w:p>
        </w:tc>
        <w:tc>
          <w:tcPr>
            <w:tcW w:w="643" w:type="dxa"/>
          </w:tcPr>
          <w:p w:rsidR="00CD54C9" w:rsidRDefault="00CD54C9">
            <w:r>
              <w:t>Amnasarfaraz</w:t>
            </w:r>
          </w:p>
        </w:tc>
        <w:tc>
          <w:tcPr>
            <w:tcW w:w="681" w:type="dxa"/>
          </w:tcPr>
          <w:p w:rsidR="00CD54C9" w:rsidRDefault="00CD54C9">
            <w:r>
              <w:t>Sarfaraz khan</w:t>
            </w:r>
          </w:p>
        </w:tc>
        <w:tc>
          <w:tcPr>
            <w:tcW w:w="627" w:type="dxa"/>
          </w:tcPr>
          <w:p w:rsidR="00CD54C9" w:rsidRDefault="00CD54C9">
            <w:r>
              <w:t>81910-S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11.792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2267</w:t>
            </w:r>
          </w:p>
        </w:tc>
        <w:tc>
          <w:tcPr>
            <w:tcW w:w="437" w:type="dxa"/>
          </w:tcPr>
          <w:p w:rsidR="00CD54C9" w:rsidRDefault="00CD54C9">
            <w:r>
              <w:t>22405</w:t>
            </w:r>
          </w:p>
        </w:tc>
        <w:tc>
          <w:tcPr>
            <w:tcW w:w="643" w:type="dxa"/>
          </w:tcPr>
          <w:p w:rsidR="00CD54C9" w:rsidRDefault="00CD54C9">
            <w:r>
              <w:t>Syeda Ambreen Gulab</w:t>
            </w:r>
          </w:p>
        </w:tc>
        <w:tc>
          <w:tcPr>
            <w:tcW w:w="681" w:type="dxa"/>
          </w:tcPr>
          <w:p w:rsidR="00CD54C9" w:rsidRDefault="00CD54C9">
            <w:r>
              <w:t>Syed Aftab Hussain Shah</w:t>
            </w:r>
          </w:p>
        </w:tc>
        <w:tc>
          <w:tcPr>
            <w:tcW w:w="627" w:type="dxa"/>
          </w:tcPr>
          <w:p w:rsidR="00CD54C9" w:rsidRDefault="00CD54C9">
            <w:r>
              <w:t>713201-01-M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14.2875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2268</w:t>
            </w:r>
          </w:p>
        </w:tc>
        <w:tc>
          <w:tcPr>
            <w:tcW w:w="437" w:type="dxa"/>
          </w:tcPr>
          <w:p w:rsidR="00CD54C9" w:rsidRDefault="00CD54C9">
            <w:r>
              <w:t>21307</w:t>
            </w:r>
          </w:p>
        </w:tc>
        <w:tc>
          <w:tcPr>
            <w:tcW w:w="643" w:type="dxa"/>
          </w:tcPr>
          <w:p w:rsidR="00CD54C9" w:rsidRDefault="00CD54C9">
            <w:r>
              <w:t>Amara Ilyyas Khan</w:t>
            </w:r>
          </w:p>
        </w:tc>
        <w:tc>
          <w:tcPr>
            <w:tcW w:w="681" w:type="dxa"/>
          </w:tcPr>
          <w:p w:rsidR="00CD54C9" w:rsidRDefault="00CD54C9">
            <w:r>
              <w:t>Muhammad Ilyyas Khan Chughtai</w:t>
            </w:r>
          </w:p>
        </w:tc>
        <w:tc>
          <w:tcPr>
            <w:tcW w:w="627" w:type="dxa"/>
          </w:tcPr>
          <w:p w:rsidR="00CD54C9" w:rsidRDefault="00CD54C9">
            <w:r>
              <w:t xml:space="preserve">717518-01-M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2269</w:t>
            </w:r>
          </w:p>
        </w:tc>
        <w:tc>
          <w:tcPr>
            <w:tcW w:w="437" w:type="dxa"/>
          </w:tcPr>
          <w:p w:rsidR="00CD54C9" w:rsidRDefault="00CD54C9">
            <w:r>
              <w:t>20720</w:t>
            </w:r>
          </w:p>
        </w:tc>
        <w:tc>
          <w:tcPr>
            <w:tcW w:w="643" w:type="dxa"/>
          </w:tcPr>
          <w:p w:rsidR="00CD54C9" w:rsidRDefault="00CD54C9">
            <w:r>
              <w:t>4220176043106</w:t>
            </w:r>
          </w:p>
        </w:tc>
        <w:tc>
          <w:tcPr>
            <w:tcW w:w="681" w:type="dxa"/>
          </w:tcPr>
          <w:p w:rsidR="00CD54C9" w:rsidRDefault="00CD54C9">
            <w:r>
              <w:t>Muhammad Hanif</w:t>
            </w:r>
          </w:p>
        </w:tc>
        <w:tc>
          <w:tcPr>
            <w:tcW w:w="627" w:type="dxa"/>
          </w:tcPr>
          <w:p w:rsidR="00CD54C9" w:rsidRDefault="00CD54C9">
            <w:r>
              <w:t>84634-S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14.279167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2270</w:t>
            </w:r>
          </w:p>
        </w:tc>
        <w:tc>
          <w:tcPr>
            <w:tcW w:w="437" w:type="dxa"/>
          </w:tcPr>
          <w:p w:rsidR="00CD54C9" w:rsidRDefault="00CD54C9">
            <w:r>
              <w:t>22271</w:t>
            </w:r>
          </w:p>
        </w:tc>
        <w:tc>
          <w:tcPr>
            <w:tcW w:w="643" w:type="dxa"/>
          </w:tcPr>
          <w:p w:rsidR="00CD54C9" w:rsidRDefault="00CD54C9">
            <w:r>
              <w:t>Fawad Gul</w:t>
            </w:r>
          </w:p>
        </w:tc>
        <w:tc>
          <w:tcPr>
            <w:tcW w:w="681" w:type="dxa"/>
          </w:tcPr>
          <w:p w:rsidR="00CD54C9" w:rsidRDefault="00CD54C9">
            <w:r>
              <w:t>Gul Muhammad</w:t>
            </w:r>
          </w:p>
        </w:tc>
        <w:tc>
          <w:tcPr>
            <w:tcW w:w="627" w:type="dxa"/>
          </w:tcPr>
          <w:p w:rsidR="00CD54C9" w:rsidRDefault="00CD54C9">
            <w:r>
              <w:t>719959-01-M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2271</w:t>
            </w:r>
          </w:p>
        </w:tc>
        <w:tc>
          <w:tcPr>
            <w:tcW w:w="437" w:type="dxa"/>
          </w:tcPr>
          <w:p w:rsidR="00CD54C9" w:rsidRDefault="00CD54C9">
            <w:r>
              <w:t>17001</w:t>
            </w:r>
          </w:p>
        </w:tc>
        <w:tc>
          <w:tcPr>
            <w:tcW w:w="643" w:type="dxa"/>
          </w:tcPr>
          <w:p w:rsidR="00CD54C9" w:rsidRDefault="00CD54C9">
            <w:r>
              <w:t>Ayesha Rasheed</w:t>
            </w:r>
          </w:p>
        </w:tc>
        <w:tc>
          <w:tcPr>
            <w:tcW w:w="681" w:type="dxa"/>
          </w:tcPr>
          <w:p w:rsidR="00CD54C9" w:rsidRDefault="00CD54C9">
            <w:r>
              <w:t>Abdul Rasheed</w:t>
            </w:r>
          </w:p>
        </w:tc>
        <w:tc>
          <w:tcPr>
            <w:tcW w:w="627" w:type="dxa"/>
          </w:tcPr>
          <w:p w:rsidR="00CD54C9" w:rsidRDefault="00CD54C9">
            <w:r>
              <w:t>B-110305-P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14.266667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56.766667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2272</w:t>
            </w:r>
          </w:p>
        </w:tc>
        <w:tc>
          <w:tcPr>
            <w:tcW w:w="437" w:type="dxa"/>
          </w:tcPr>
          <w:p w:rsidR="00CD54C9" w:rsidRDefault="00CD54C9">
            <w:r>
              <w:t>16847</w:t>
            </w:r>
          </w:p>
        </w:tc>
        <w:tc>
          <w:tcPr>
            <w:tcW w:w="643" w:type="dxa"/>
          </w:tcPr>
          <w:p w:rsidR="00CD54C9" w:rsidRDefault="00CD54C9">
            <w:r>
              <w:t>Anees</w:t>
            </w:r>
          </w:p>
        </w:tc>
        <w:tc>
          <w:tcPr>
            <w:tcW w:w="681" w:type="dxa"/>
          </w:tcPr>
          <w:p w:rsidR="00CD54C9" w:rsidRDefault="00CD54C9">
            <w:r>
              <w:t>Suleman shah</w:t>
            </w:r>
          </w:p>
        </w:tc>
        <w:tc>
          <w:tcPr>
            <w:tcW w:w="627" w:type="dxa"/>
          </w:tcPr>
          <w:p w:rsidR="00CD54C9" w:rsidRDefault="00CD54C9">
            <w:r>
              <w:t>80679-S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11.764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2273</w:t>
            </w:r>
          </w:p>
        </w:tc>
        <w:tc>
          <w:tcPr>
            <w:tcW w:w="437" w:type="dxa"/>
          </w:tcPr>
          <w:p w:rsidR="00CD54C9" w:rsidRDefault="00CD54C9">
            <w:r>
              <w:t>18026</w:t>
            </w:r>
          </w:p>
        </w:tc>
        <w:tc>
          <w:tcPr>
            <w:tcW w:w="643" w:type="dxa"/>
          </w:tcPr>
          <w:p w:rsidR="00CD54C9" w:rsidRDefault="00CD54C9">
            <w:r>
              <w:t>Momna Fayyaz</w:t>
            </w:r>
          </w:p>
        </w:tc>
        <w:tc>
          <w:tcPr>
            <w:tcW w:w="681" w:type="dxa"/>
          </w:tcPr>
          <w:p w:rsidR="00CD54C9" w:rsidRDefault="00CD54C9">
            <w:r>
              <w:t>Muhammad Fayyaz</w:t>
            </w:r>
          </w:p>
        </w:tc>
        <w:tc>
          <w:tcPr>
            <w:tcW w:w="627" w:type="dxa"/>
          </w:tcPr>
          <w:p w:rsidR="00CD54C9" w:rsidRDefault="00CD54C9">
            <w:r>
              <w:t>112784-P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14.245833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56.745833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2274</w:t>
            </w:r>
          </w:p>
        </w:tc>
        <w:tc>
          <w:tcPr>
            <w:tcW w:w="437" w:type="dxa"/>
          </w:tcPr>
          <w:p w:rsidR="00CD54C9" w:rsidRDefault="00CD54C9">
            <w:r>
              <w:t>15619</w:t>
            </w:r>
          </w:p>
        </w:tc>
        <w:tc>
          <w:tcPr>
            <w:tcW w:w="643" w:type="dxa"/>
          </w:tcPr>
          <w:p w:rsidR="00CD54C9" w:rsidRDefault="00CD54C9">
            <w:r>
              <w:t>Muhammad Qasim</w:t>
            </w:r>
          </w:p>
        </w:tc>
        <w:tc>
          <w:tcPr>
            <w:tcW w:w="681" w:type="dxa"/>
          </w:tcPr>
          <w:p w:rsidR="00CD54C9" w:rsidRDefault="00CD54C9">
            <w:r>
              <w:t>KHAWAJA NISAR AHMAD</w:t>
            </w:r>
          </w:p>
        </w:tc>
        <w:tc>
          <w:tcPr>
            <w:tcW w:w="627" w:type="dxa"/>
          </w:tcPr>
          <w:p w:rsidR="00CD54C9" w:rsidRDefault="00CD54C9">
            <w:r>
              <w:t>63489-P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2275</w:t>
            </w:r>
          </w:p>
        </w:tc>
        <w:tc>
          <w:tcPr>
            <w:tcW w:w="437" w:type="dxa"/>
          </w:tcPr>
          <w:p w:rsidR="00CD54C9" w:rsidRDefault="00CD54C9">
            <w:r>
              <w:t>19020</w:t>
            </w:r>
          </w:p>
        </w:tc>
        <w:tc>
          <w:tcPr>
            <w:tcW w:w="643" w:type="dxa"/>
          </w:tcPr>
          <w:p w:rsidR="00CD54C9" w:rsidRDefault="00CD54C9">
            <w:r>
              <w:t xml:space="preserve">MARZIA ALI NAQVI </w:t>
            </w:r>
          </w:p>
        </w:tc>
        <w:tc>
          <w:tcPr>
            <w:tcW w:w="681" w:type="dxa"/>
          </w:tcPr>
          <w:p w:rsidR="00CD54C9" w:rsidRDefault="00CD54C9">
            <w:r>
              <w:t>Syed Mubasher Ali Haider</w:t>
            </w:r>
          </w:p>
        </w:tc>
        <w:tc>
          <w:tcPr>
            <w:tcW w:w="627" w:type="dxa"/>
          </w:tcPr>
          <w:p w:rsidR="00CD54C9" w:rsidRDefault="00CD54C9">
            <w:r>
              <w:t>5209-AJK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14.208333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56.708333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2276</w:t>
            </w:r>
          </w:p>
        </w:tc>
        <w:tc>
          <w:tcPr>
            <w:tcW w:w="437" w:type="dxa"/>
          </w:tcPr>
          <w:p w:rsidR="00CD54C9" w:rsidRDefault="00CD54C9">
            <w:r>
              <w:t>22052</w:t>
            </w:r>
          </w:p>
        </w:tc>
        <w:tc>
          <w:tcPr>
            <w:tcW w:w="643" w:type="dxa"/>
          </w:tcPr>
          <w:p w:rsidR="00CD54C9" w:rsidRDefault="00CD54C9">
            <w:r>
              <w:t>Amna Batool</w:t>
            </w:r>
          </w:p>
        </w:tc>
        <w:tc>
          <w:tcPr>
            <w:tcW w:w="681" w:type="dxa"/>
          </w:tcPr>
          <w:p w:rsidR="00CD54C9" w:rsidRDefault="00CD54C9">
            <w:r>
              <w:t>Matloob Hussain</w:t>
            </w:r>
          </w:p>
        </w:tc>
        <w:tc>
          <w:tcPr>
            <w:tcW w:w="627" w:type="dxa"/>
          </w:tcPr>
          <w:p w:rsidR="00CD54C9" w:rsidRDefault="00CD54C9">
            <w:r>
              <w:t>701674-01-M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14.195918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56.695918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2277</w:t>
            </w:r>
          </w:p>
        </w:tc>
        <w:tc>
          <w:tcPr>
            <w:tcW w:w="437" w:type="dxa"/>
          </w:tcPr>
          <w:p w:rsidR="00CD54C9" w:rsidRDefault="00CD54C9">
            <w:r>
              <w:t>22101</w:t>
            </w:r>
          </w:p>
        </w:tc>
        <w:tc>
          <w:tcPr>
            <w:tcW w:w="643" w:type="dxa"/>
          </w:tcPr>
          <w:p w:rsidR="00CD54C9" w:rsidRDefault="00CD54C9">
            <w:r>
              <w:t>Hafiza Amina Tariq</w:t>
            </w:r>
          </w:p>
        </w:tc>
        <w:tc>
          <w:tcPr>
            <w:tcW w:w="681" w:type="dxa"/>
          </w:tcPr>
          <w:p w:rsidR="00CD54C9" w:rsidRDefault="00CD54C9">
            <w:r>
              <w:t>Sheikh Tariq Hussain</w:t>
            </w:r>
          </w:p>
        </w:tc>
        <w:tc>
          <w:tcPr>
            <w:tcW w:w="627" w:type="dxa"/>
          </w:tcPr>
          <w:p w:rsidR="00CD54C9" w:rsidRDefault="00CD54C9">
            <w:r>
              <w:t>719106-01-M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2278</w:t>
            </w:r>
          </w:p>
        </w:tc>
        <w:tc>
          <w:tcPr>
            <w:tcW w:w="437" w:type="dxa"/>
          </w:tcPr>
          <w:p w:rsidR="00CD54C9" w:rsidRDefault="00CD54C9">
            <w:r>
              <w:t>21926</w:t>
            </w:r>
          </w:p>
        </w:tc>
        <w:tc>
          <w:tcPr>
            <w:tcW w:w="643" w:type="dxa"/>
          </w:tcPr>
          <w:p w:rsidR="00CD54C9" w:rsidRDefault="00CD54C9">
            <w:r>
              <w:t>Amna Tariq</w:t>
            </w:r>
          </w:p>
        </w:tc>
        <w:tc>
          <w:tcPr>
            <w:tcW w:w="681" w:type="dxa"/>
          </w:tcPr>
          <w:p w:rsidR="00CD54C9" w:rsidRDefault="00CD54C9">
            <w:r>
              <w:t>tariq manzur</w:t>
            </w:r>
          </w:p>
        </w:tc>
        <w:tc>
          <w:tcPr>
            <w:tcW w:w="627" w:type="dxa"/>
          </w:tcPr>
          <w:p w:rsidR="00CD54C9" w:rsidRDefault="00CD54C9">
            <w:r>
              <w:t>701550-01-M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2279</w:t>
            </w:r>
          </w:p>
        </w:tc>
        <w:tc>
          <w:tcPr>
            <w:tcW w:w="437" w:type="dxa"/>
          </w:tcPr>
          <w:p w:rsidR="00CD54C9" w:rsidRDefault="00CD54C9">
            <w:r>
              <w:t>21637</w:t>
            </w:r>
          </w:p>
        </w:tc>
        <w:tc>
          <w:tcPr>
            <w:tcW w:w="643" w:type="dxa"/>
          </w:tcPr>
          <w:p w:rsidR="00CD54C9" w:rsidRDefault="00CD54C9">
            <w:r>
              <w:t>Aamina Masud</w:t>
            </w:r>
          </w:p>
        </w:tc>
        <w:tc>
          <w:tcPr>
            <w:tcW w:w="681" w:type="dxa"/>
          </w:tcPr>
          <w:p w:rsidR="00CD54C9" w:rsidRDefault="00CD54C9">
            <w:r>
              <w:t>Masud Imran</w:t>
            </w:r>
          </w:p>
        </w:tc>
        <w:tc>
          <w:tcPr>
            <w:tcW w:w="627" w:type="dxa"/>
          </w:tcPr>
          <w:p w:rsidR="00CD54C9" w:rsidRDefault="00CD54C9">
            <w:r>
              <w:t>111926-P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2280</w:t>
            </w:r>
          </w:p>
        </w:tc>
        <w:tc>
          <w:tcPr>
            <w:tcW w:w="437" w:type="dxa"/>
          </w:tcPr>
          <w:p w:rsidR="00CD54C9" w:rsidRDefault="00CD54C9">
            <w:r>
              <w:t>22118</w:t>
            </w:r>
          </w:p>
        </w:tc>
        <w:tc>
          <w:tcPr>
            <w:tcW w:w="643" w:type="dxa"/>
          </w:tcPr>
          <w:p w:rsidR="00CD54C9" w:rsidRDefault="00CD54C9">
            <w:r>
              <w:t>Hareem Rasool</w:t>
            </w:r>
          </w:p>
        </w:tc>
        <w:tc>
          <w:tcPr>
            <w:tcW w:w="681" w:type="dxa"/>
          </w:tcPr>
          <w:p w:rsidR="00CD54C9" w:rsidRDefault="00CD54C9">
            <w:r>
              <w:t>Muhammad Adil Mahmood</w:t>
            </w:r>
          </w:p>
        </w:tc>
        <w:tc>
          <w:tcPr>
            <w:tcW w:w="627" w:type="dxa"/>
          </w:tcPr>
          <w:p w:rsidR="00CD54C9" w:rsidRDefault="00CD54C9">
            <w:r>
              <w:t>84324-P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11.682609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5.0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56.682609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2281</w:t>
            </w:r>
          </w:p>
        </w:tc>
        <w:tc>
          <w:tcPr>
            <w:tcW w:w="437" w:type="dxa"/>
          </w:tcPr>
          <w:p w:rsidR="00CD54C9" w:rsidRDefault="00CD54C9">
            <w:r>
              <w:t>21346</w:t>
            </w:r>
          </w:p>
        </w:tc>
        <w:tc>
          <w:tcPr>
            <w:tcW w:w="643" w:type="dxa"/>
          </w:tcPr>
          <w:p w:rsidR="00CD54C9" w:rsidRDefault="00CD54C9">
            <w:r>
              <w:t>Ayaz Khan</w:t>
            </w:r>
          </w:p>
        </w:tc>
        <w:tc>
          <w:tcPr>
            <w:tcW w:w="681" w:type="dxa"/>
          </w:tcPr>
          <w:p w:rsidR="00CD54C9" w:rsidRDefault="00CD54C9">
            <w:r>
              <w:t>Ghulam Muhammad</w:t>
            </w:r>
          </w:p>
        </w:tc>
        <w:tc>
          <w:tcPr>
            <w:tcW w:w="627" w:type="dxa"/>
          </w:tcPr>
          <w:p w:rsidR="00CD54C9" w:rsidRDefault="00CD54C9">
            <w:r>
              <w:t>722073-03-M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14.178723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56.678723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2282</w:t>
            </w:r>
          </w:p>
        </w:tc>
        <w:tc>
          <w:tcPr>
            <w:tcW w:w="437" w:type="dxa"/>
          </w:tcPr>
          <w:p w:rsidR="00CD54C9" w:rsidRDefault="00CD54C9">
            <w:r>
              <w:t>22371</w:t>
            </w:r>
          </w:p>
        </w:tc>
        <w:tc>
          <w:tcPr>
            <w:tcW w:w="643" w:type="dxa"/>
          </w:tcPr>
          <w:p w:rsidR="00CD54C9" w:rsidRDefault="00CD54C9">
            <w:r>
              <w:t>Faiza Bibi</w:t>
            </w:r>
          </w:p>
        </w:tc>
        <w:tc>
          <w:tcPr>
            <w:tcW w:w="681" w:type="dxa"/>
          </w:tcPr>
          <w:p w:rsidR="00CD54C9" w:rsidRDefault="00CD54C9">
            <w:r>
              <w:t>Muhammad Umar</w:t>
            </w:r>
          </w:p>
        </w:tc>
        <w:tc>
          <w:tcPr>
            <w:tcW w:w="627" w:type="dxa"/>
          </w:tcPr>
          <w:p w:rsidR="00CD54C9" w:rsidRDefault="00CD54C9">
            <w:r>
              <w:t>85044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14.164516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56.664516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2283</w:t>
            </w:r>
          </w:p>
        </w:tc>
        <w:tc>
          <w:tcPr>
            <w:tcW w:w="437" w:type="dxa"/>
          </w:tcPr>
          <w:p w:rsidR="00CD54C9" w:rsidRDefault="00CD54C9">
            <w:r>
              <w:t>21693</w:t>
            </w:r>
          </w:p>
        </w:tc>
        <w:tc>
          <w:tcPr>
            <w:tcW w:w="643" w:type="dxa"/>
          </w:tcPr>
          <w:p w:rsidR="00CD54C9" w:rsidRDefault="00CD54C9">
            <w:r>
              <w:t>Anmol Ishfaq</w:t>
            </w:r>
          </w:p>
        </w:tc>
        <w:tc>
          <w:tcPr>
            <w:tcW w:w="681" w:type="dxa"/>
          </w:tcPr>
          <w:p w:rsidR="00CD54C9" w:rsidRDefault="00CD54C9">
            <w:r>
              <w:t>Ishfaq Butt</w:t>
            </w:r>
          </w:p>
        </w:tc>
        <w:tc>
          <w:tcPr>
            <w:tcW w:w="627" w:type="dxa"/>
          </w:tcPr>
          <w:p w:rsidR="00CD54C9" w:rsidRDefault="00CD54C9">
            <w:r>
              <w:t>745767-01-M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2284</w:t>
            </w:r>
          </w:p>
        </w:tc>
        <w:tc>
          <w:tcPr>
            <w:tcW w:w="437" w:type="dxa"/>
          </w:tcPr>
          <w:p w:rsidR="00CD54C9" w:rsidRDefault="00CD54C9">
            <w:r>
              <w:t>20556</w:t>
            </w:r>
          </w:p>
        </w:tc>
        <w:tc>
          <w:tcPr>
            <w:tcW w:w="643" w:type="dxa"/>
          </w:tcPr>
          <w:p w:rsidR="00CD54C9" w:rsidRDefault="00CD54C9">
            <w:r>
              <w:t>Muhammad Ali Khan</w:t>
            </w:r>
          </w:p>
        </w:tc>
        <w:tc>
          <w:tcPr>
            <w:tcW w:w="681" w:type="dxa"/>
          </w:tcPr>
          <w:p w:rsidR="00CD54C9" w:rsidRDefault="00CD54C9">
            <w:r>
              <w:t>Imtiaz Ali Khan</w:t>
            </w:r>
          </w:p>
        </w:tc>
        <w:tc>
          <w:tcPr>
            <w:tcW w:w="627" w:type="dxa"/>
          </w:tcPr>
          <w:p w:rsidR="00CD54C9" w:rsidRDefault="00CD54C9">
            <w:r>
              <w:t>118945-P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2285</w:t>
            </w:r>
          </w:p>
        </w:tc>
        <w:tc>
          <w:tcPr>
            <w:tcW w:w="437" w:type="dxa"/>
          </w:tcPr>
          <w:p w:rsidR="00CD54C9" w:rsidRDefault="00CD54C9">
            <w:r>
              <w:t>20584</w:t>
            </w:r>
          </w:p>
        </w:tc>
        <w:tc>
          <w:tcPr>
            <w:tcW w:w="643" w:type="dxa"/>
          </w:tcPr>
          <w:p w:rsidR="00CD54C9" w:rsidRDefault="00CD54C9">
            <w:r>
              <w:t>Ayeshum Fatima</w:t>
            </w:r>
          </w:p>
        </w:tc>
        <w:tc>
          <w:tcPr>
            <w:tcW w:w="681" w:type="dxa"/>
          </w:tcPr>
          <w:p w:rsidR="00CD54C9" w:rsidRDefault="00CD54C9">
            <w:r>
              <w:t>Dr. Zafar Iqbal</w:t>
            </w:r>
          </w:p>
        </w:tc>
        <w:tc>
          <w:tcPr>
            <w:tcW w:w="627" w:type="dxa"/>
          </w:tcPr>
          <w:p w:rsidR="00CD54C9" w:rsidRDefault="00CD54C9">
            <w:r>
              <w:t>717790-01-M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56.620833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2286</w:t>
            </w:r>
          </w:p>
        </w:tc>
        <w:tc>
          <w:tcPr>
            <w:tcW w:w="437" w:type="dxa"/>
          </w:tcPr>
          <w:p w:rsidR="00CD54C9" w:rsidRDefault="00CD54C9">
            <w:r>
              <w:t>21836</w:t>
            </w:r>
          </w:p>
        </w:tc>
        <w:tc>
          <w:tcPr>
            <w:tcW w:w="643" w:type="dxa"/>
          </w:tcPr>
          <w:p w:rsidR="00CD54C9" w:rsidRDefault="00CD54C9">
            <w:r>
              <w:t>Ahsena Tahir Awan</w:t>
            </w:r>
          </w:p>
        </w:tc>
        <w:tc>
          <w:tcPr>
            <w:tcW w:w="681" w:type="dxa"/>
          </w:tcPr>
          <w:p w:rsidR="00CD54C9" w:rsidRDefault="00CD54C9">
            <w:r>
              <w:t>Tahir Mahmood Awan</w:t>
            </w:r>
          </w:p>
        </w:tc>
        <w:tc>
          <w:tcPr>
            <w:tcW w:w="627" w:type="dxa"/>
          </w:tcPr>
          <w:p w:rsidR="00CD54C9" w:rsidRDefault="00CD54C9">
            <w:r>
              <w:t>712862-01-M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14.093878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56.593878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2287</w:t>
            </w:r>
          </w:p>
        </w:tc>
        <w:tc>
          <w:tcPr>
            <w:tcW w:w="437" w:type="dxa"/>
          </w:tcPr>
          <w:p w:rsidR="00CD54C9" w:rsidRDefault="00CD54C9">
            <w:r>
              <w:t>18509</w:t>
            </w:r>
          </w:p>
        </w:tc>
        <w:tc>
          <w:tcPr>
            <w:tcW w:w="643" w:type="dxa"/>
          </w:tcPr>
          <w:p w:rsidR="00CD54C9" w:rsidRDefault="00CD54C9">
            <w:r>
              <w:t>Asna Ali</w:t>
            </w:r>
          </w:p>
        </w:tc>
        <w:tc>
          <w:tcPr>
            <w:tcW w:w="681" w:type="dxa"/>
          </w:tcPr>
          <w:p w:rsidR="00CD54C9" w:rsidRDefault="00CD54C9">
            <w:r>
              <w:t>Syed Zafar Ali Shah</w:t>
            </w:r>
          </w:p>
        </w:tc>
        <w:tc>
          <w:tcPr>
            <w:tcW w:w="627" w:type="dxa"/>
          </w:tcPr>
          <w:p w:rsidR="00CD54C9" w:rsidRDefault="00CD54C9">
            <w:r>
              <w:t>108869-P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2288</w:t>
            </w:r>
          </w:p>
        </w:tc>
        <w:tc>
          <w:tcPr>
            <w:tcW w:w="437" w:type="dxa"/>
          </w:tcPr>
          <w:p w:rsidR="00CD54C9" w:rsidRDefault="00CD54C9">
            <w:r>
              <w:t>17367</w:t>
            </w:r>
          </w:p>
        </w:tc>
        <w:tc>
          <w:tcPr>
            <w:tcW w:w="643" w:type="dxa"/>
          </w:tcPr>
          <w:p w:rsidR="00CD54C9" w:rsidRDefault="00CD54C9">
            <w:r>
              <w:t>Maryam Zahoor</w:t>
            </w:r>
          </w:p>
        </w:tc>
        <w:tc>
          <w:tcPr>
            <w:tcW w:w="681" w:type="dxa"/>
          </w:tcPr>
          <w:p w:rsidR="00CD54C9" w:rsidRDefault="00CD54C9">
            <w:r>
              <w:t>Zahoor Ahmad</w:t>
            </w:r>
          </w:p>
        </w:tc>
        <w:tc>
          <w:tcPr>
            <w:tcW w:w="627" w:type="dxa"/>
          </w:tcPr>
          <w:p w:rsidR="00CD54C9" w:rsidRDefault="00CD54C9">
            <w:r>
              <w:t>114436-P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http://www.iajps.com/May-2020/issue_20may_85.php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2289</w:t>
            </w:r>
          </w:p>
        </w:tc>
        <w:tc>
          <w:tcPr>
            <w:tcW w:w="437" w:type="dxa"/>
          </w:tcPr>
          <w:p w:rsidR="00CD54C9" w:rsidRDefault="00CD54C9">
            <w:r>
              <w:t>18481</w:t>
            </w:r>
          </w:p>
        </w:tc>
        <w:tc>
          <w:tcPr>
            <w:tcW w:w="643" w:type="dxa"/>
          </w:tcPr>
          <w:p w:rsidR="00CD54C9" w:rsidRDefault="00CD54C9">
            <w:r>
              <w:t>Naveed Fazal</w:t>
            </w:r>
          </w:p>
        </w:tc>
        <w:tc>
          <w:tcPr>
            <w:tcW w:w="681" w:type="dxa"/>
          </w:tcPr>
          <w:p w:rsidR="00CD54C9" w:rsidRDefault="00CD54C9">
            <w:r>
              <w:t>Fazal Hussain</w:t>
            </w:r>
          </w:p>
        </w:tc>
        <w:tc>
          <w:tcPr>
            <w:tcW w:w="627" w:type="dxa"/>
          </w:tcPr>
          <w:p w:rsidR="00CD54C9" w:rsidRDefault="00CD54C9">
            <w:r>
              <w:t>5996-AJK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16.556364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56.556364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https://doi.org/10.53350/pjmhs22169579,       https://doi.org/10.53350/pjmhs22167734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2290</w:t>
            </w:r>
          </w:p>
        </w:tc>
        <w:tc>
          <w:tcPr>
            <w:tcW w:w="437" w:type="dxa"/>
          </w:tcPr>
          <w:p w:rsidR="00CD54C9" w:rsidRDefault="00CD54C9">
            <w:r>
              <w:t>16679</w:t>
            </w:r>
          </w:p>
        </w:tc>
        <w:tc>
          <w:tcPr>
            <w:tcW w:w="643" w:type="dxa"/>
          </w:tcPr>
          <w:p w:rsidR="00CD54C9" w:rsidRDefault="00CD54C9">
            <w:r>
              <w:t>Aiman Mahfooz</w:t>
            </w:r>
          </w:p>
        </w:tc>
        <w:tc>
          <w:tcPr>
            <w:tcW w:w="681" w:type="dxa"/>
          </w:tcPr>
          <w:p w:rsidR="00CD54C9" w:rsidRDefault="00CD54C9">
            <w:r>
              <w:t>MAHFOOZ ALI</w:t>
            </w:r>
          </w:p>
        </w:tc>
        <w:tc>
          <w:tcPr>
            <w:tcW w:w="627" w:type="dxa"/>
          </w:tcPr>
          <w:p w:rsidR="00CD54C9" w:rsidRDefault="00CD54C9">
            <w:r>
              <w:t>114532-P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14.055319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56.555319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2291</w:t>
            </w:r>
          </w:p>
        </w:tc>
        <w:tc>
          <w:tcPr>
            <w:tcW w:w="437" w:type="dxa"/>
          </w:tcPr>
          <w:p w:rsidR="00CD54C9" w:rsidRDefault="00CD54C9">
            <w:r>
              <w:t>22202</w:t>
            </w:r>
          </w:p>
        </w:tc>
        <w:tc>
          <w:tcPr>
            <w:tcW w:w="643" w:type="dxa"/>
          </w:tcPr>
          <w:p w:rsidR="00CD54C9" w:rsidRDefault="00CD54C9">
            <w:r>
              <w:t>Hina Aslam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Aslam </w:t>
            </w:r>
          </w:p>
        </w:tc>
        <w:tc>
          <w:tcPr>
            <w:tcW w:w="627" w:type="dxa"/>
          </w:tcPr>
          <w:p w:rsidR="00CD54C9" w:rsidRDefault="00CD54C9">
            <w:r>
              <w:t>713711-01-M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14.044898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56.544898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2292</w:t>
            </w:r>
          </w:p>
        </w:tc>
        <w:tc>
          <w:tcPr>
            <w:tcW w:w="437" w:type="dxa"/>
          </w:tcPr>
          <w:p w:rsidR="00CD54C9" w:rsidRDefault="00CD54C9">
            <w:r>
              <w:t>22170</w:t>
            </w:r>
          </w:p>
        </w:tc>
        <w:tc>
          <w:tcPr>
            <w:tcW w:w="643" w:type="dxa"/>
          </w:tcPr>
          <w:p w:rsidR="00CD54C9" w:rsidRDefault="00CD54C9">
            <w:r>
              <w:t>Nayab Riaz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Riaz </w:t>
            </w:r>
          </w:p>
        </w:tc>
        <w:tc>
          <w:tcPr>
            <w:tcW w:w="627" w:type="dxa"/>
          </w:tcPr>
          <w:p w:rsidR="00CD54C9" w:rsidRDefault="00CD54C9">
            <w:r>
              <w:t>746120-05-M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14.034043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56.534043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2293</w:t>
            </w:r>
          </w:p>
        </w:tc>
        <w:tc>
          <w:tcPr>
            <w:tcW w:w="437" w:type="dxa"/>
          </w:tcPr>
          <w:p w:rsidR="00CD54C9" w:rsidRDefault="00CD54C9">
            <w:r>
              <w:t>22185</w:t>
            </w:r>
          </w:p>
        </w:tc>
        <w:tc>
          <w:tcPr>
            <w:tcW w:w="643" w:type="dxa"/>
          </w:tcPr>
          <w:p w:rsidR="00CD54C9" w:rsidRDefault="00CD54C9">
            <w:r>
              <w:t>Zoya Rabnawaz</w:t>
            </w:r>
          </w:p>
        </w:tc>
        <w:tc>
          <w:tcPr>
            <w:tcW w:w="681" w:type="dxa"/>
          </w:tcPr>
          <w:p w:rsidR="00CD54C9" w:rsidRDefault="00CD54C9">
            <w:r>
              <w:t xml:space="preserve">Rabnawaz Khan </w:t>
            </w:r>
          </w:p>
        </w:tc>
        <w:tc>
          <w:tcPr>
            <w:tcW w:w="627" w:type="dxa"/>
          </w:tcPr>
          <w:p w:rsidR="00CD54C9" w:rsidRDefault="00CD54C9">
            <w:r>
              <w:t>746726-05-M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14.017021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56.517021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2294</w:t>
            </w:r>
          </w:p>
        </w:tc>
        <w:tc>
          <w:tcPr>
            <w:tcW w:w="437" w:type="dxa"/>
          </w:tcPr>
          <w:p w:rsidR="00CD54C9" w:rsidRDefault="00CD54C9">
            <w:r>
              <w:t>22213</w:t>
            </w:r>
          </w:p>
        </w:tc>
        <w:tc>
          <w:tcPr>
            <w:tcW w:w="643" w:type="dxa"/>
          </w:tcPr>
          <w:p w:rsidR="00CD54C9" w:rsidRDefault="00CD54C9">
            <w:r>
              <w:t>Kinza Zaheer</w:t>
            </w:r>
          </w:p>
        </w:tc>
        <w:tc>
          <w:tcPr>
            <w:tcW w:w="681" w:type="dxa"/>
          </w:tcPr>
          <w:p w:rsidR="00CD54C9" w:rsidRDefault="00CD54C9">
            <w:r>
              <w:t>Zaheer Ahmed</w:t>
            </w:r>
          </w:p>
        </w:tc>
        <w:tc>
          <w:tcPr>
            <w:tcW w:w="627" w:type="dxa"/>
          </w:tcPr>
          <w:p w:rsidR="00CD54C9" w:rsidRDefault="00CD54C9">
            <w:r>
              <w:t>117092-P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14.004255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56.504255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2295</w:t>
            </w:r>
          </w:p>
        </w:tc>
        <w:tc>
          <w:tcPr>
            <w:tcW w:w="437" w:type="dxa"/>
          </w:tcPr>
          <w:p w:rsidR="00CD54C9" w:rsidRDefault="00CD54C9">
            <w:r>
              <w:t>21891</w:t>
            </w:r>
          </w:p>
        </w:tc>
        <w:tc>
          <w:tcPr>
            <w:tcW w:w="643" w:type="dxa"/>
          </w:tcPr>
          <w:p w:rsidR="00CD54C9" w:rsidRDefault="00CD54C9">
            <w:r>
              <w:t>Maria Khalil</w:t>
            </w:r>
          </w:p>
        </w:tc>
        <w:tc>
          <w:tcPr>
            <w:tcW w:w="681" w:type="dxa"/>
          </w:tcPr>
          <w:p w:rsidR="00CD54C9" w:rsidRDefault="00CD54C9">
            <w:r>
              <w:t>Khalil ur Rehman</w:t>
            </w:r>
          </w:p>
        </w:tc>
        <w:tc>
          <w:tcPr>
            <w:tcW w:w="627" w:type="dxa"/>
          </w:tcPr>
          <w:p w:rsidR="00CD54C9" w:rsidRDefault="00CD54C9">
            <w:r>
              <w:t>715245-01-M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14.0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2296</w:t>
            </w:r>
          </w:p>
        </w:tc>
        <w:tc>
          <w:tcPr>
            <w:tcW w:w="437" w:type="dxa"/>
          </w:tcPr>
          <w:p w:rsidR="00CD54C9" w:rsidRDefault="00CD54C9">
            <w:r>
              <w:t>20534</w:t>
            </w:r>
          </w:p>
        </w:tc>
        <w:tc>
          <w:tcPr>
            <w:tcW w:w="643" w:type="dxa"/>
          </w:tcPr>
          <w:p w:rsidR="00CD54C9" w:rsidRDefault="00CD54C9">
            <w:r>
              <w:t>Maham Naseem</w:t>
            </w:r>
          </w:p>
        </w:tc>
        <w:tc>
          <w:tcPr>
            <w:tcW w:w="681" w:type="dxa"/>
          </w:tcPr>
          <w:p w:rsidR="00CD54C9" w:rsidRDefault="00CD54C9">
            <w:r>
              <w:t>Sohail Iqbal</w:t>
            </w:r>
          </w:p>
        </w:tc>
        <w:tc>
          <w:tcPr>
            <w:tcW w:w="627" w:type="dxa"/>
          </w:tcPr>
          <w:p w:rsidR="00CD54C9" w:rsidRDefault="00CD54C9">
            <w:r>
              <w:t>716991-01-M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2297</w:t>
            </w:r>
          </w:p>
        </w:tc>
        <w:tc>
          <w:tcPr>
            <w:tcW w:w="437" w:type="dxa"/>
          </w:tcPr>
          <w:p w:rsidR="00CD54C9" w:rsidRDefault="00CD54C9">
            <w:r>
              <w:t>7747</w:t>
            </w:r>
          </w:p>
        </w:tc>
        <w:tc>
          <w:tcPr>
            <w:tcW w:w="643" w:type="dxa"/>
          </w:tcPr>
          <w:p w:rsidR="00CD54C9" w:rsidRDefault="00CD54C9">
            <w:r>
              <w:t>Fawad Khalid</w:t>
            </w:r>
          </w:p>
        </w:tc>
        <w:tc>
          <w:tcPr>
            <w:tcW w:w="681" w:type="dxa"/>
          </w:tcPr>
          <w:p w:rsidR="00CD54C9" w:rsidRDefault="00CD54C9">
            <w:r>
              <w:t>Khalid Mehmood</w:t>
            </w:r>
          </w:p>
        </w:tc>
        <w:tc>
          <w:tcPr>
            <w:tcW w:w="627" w:type="dxa"/>
          </w:tcPr>
          <w:p w:rsidR="00CD54C9" w:rsidRDefault="00CD54C9">
            <w:r>
              <w:t>30256-N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13.944681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https://scholar.google.com/scholar?hl=en&amp;as_sdt=0%2C5&amp;q=Comparative+Diagnostic+Analysis+and+Biochemical+Profile+in+Patients+with+Covid-19%2C+Dengue+and+Acute+Febrile+Illness%3A+Suggestions+for+Patient+Controlling&amp;btnG=,       https://scholar.google.com/scholar?hl=en&amp;as_sdt=0%2C5&amp;q=Outbreak+and+Clinical+Features+of+Cutaneous+leishmaniasis+in+2019+at+District+Charsadda%2C+KP%2C+Pakistan&amp;btnG=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2298</w:t>
            </w:r>
          </w:p>
        </w:tc>
        <w:tc>
          <w:tcPr>
            <w:tcW w:w="437" w:type="dxa"/>
          </w:tcPr>
          <w:p w:rsidR="00CD54C9" w:rsidRDefault="00CD54C9">
            <w:r>
              <w:t>21112</w:t>
            </w:r>
          </w:p>
        </w:tc>
        <w:tc>
          <w:tcPr>
            <w:tcW w:w="643" w:type="dxa"/>
          </w:tcPr>
          <w:p w:rsidR="00CD54C9" w:rsidRDefault="00CD54C9">
            <w:r>
              <w:t>Matee Ullah</w:t>
            </w:r>
          </w:p>
        </w:tc>
        <w:tc>
          <w:tcPr>
            <w:tcW w:w="681" w:type="dxa"/>
          </w:tcPr>
          <w:p w:rsidR="00CD54C9" w:rsidRDefault="00CD54C9">
            <w:r>
              <w:t>Fazl E Mola</w:t>
            </w:r>
          </w:p>
        </w:tc>
        <w:tc>
          <w:tcPr>
            <w:tcW w:w="627" w:type="dxa"/>
          </w:tcPr>
          <w:p w:rsidR="00CD54C9" w:rsidRDefault="00CD54C9">
            <w:r>
              <w:t>720232-03-M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13.919149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56.419149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2299</w:t>
            </w:r>
          </w:p>
        </w:tc>
        <w:tc>
          <w:tcPr>
            <w:tcW w:w="437" w:type="dxa"/>
          </w:tcPr>
          <w:p w:rsidR="00CD54C9" w:rsidRDefault="00CD54C9">
            <w:r>
              <w:t>21465</w:t>
            </w:r>
          </w:p>
        </w:tc>
        <w:tc>
          <w:tcPr>
            <w:tcW w:w="643" w:type="dxa"/>
          </w:tcPr>
          <w:p w:rsidR="00CD54C9" w:rsidRDefault="00CD54C9">
            <w:r>
              <w:t>Moeza Razaq</w:t>
            </w:r>
          </w:p>
        </w:tc>
        <w:tc>
          <w:tcPr>
            <w:tcW w:w="681" w:type="dxa"/>
          </w:tcPr>
          <w:p w:rsidR="00CD54C9" w:rsidRDefault="00CD54C9">
            <w:r>
              <w:t>Abdul Razaq</w:t>
            </w:r>
          </w:p>
        </w:tc>
        <w:tc>
          <w:tcPr>
            <w:tcW w:w="627" w:type="dxa"/>
          </w:tcPr>
          <w:p w:rsidR="00CD54C9" w:rsidRDefault="00CD54C9">
            <w:r>
              <w:t>718948-05-M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13.9125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2300</w:t>
            </w:r>
          </w:p>
        </w:tc>
        <w:tc>
          <w:tcPr>
            <w:tcW w:w="437" w:type="dxa"/>
          </w:tcPr>
          <w:p w:rsidR="00CD54C9" w:rsidRDefault="00CD54C9">
            <w:r>
              <w:t>18337</w:t>
            </w:r>
          </w:p>
        </w:tc>
        <w:tc>
          <w:tcPr>
            <w:tcW w:w="643" w:type="dxa"/>
          </w:tcPr>
          <w:p w:rsidR="00CD54C9" w:rsidRDefault="00CD54C9">
            <w:r>
              <w:t>Anam Shahzadi</w:t>
            </w:r>
          </w:p>
        </w:tc>
        <w:tc>
          <w:tcPr>
            <w:tcW w:w="681" w:type="dxa"/>
          </w:tcPr>
          <w:p w:rsidR="00CD54C9" w:rsidRDefault="00CD54C9">
            <w:r>
              <w:t>Abdul Razzaq Naz</w:t>
            </w:r>
          </w:p>
        </w:tc>
        <w:tc>
          <w:tcPr>
            <w:tcW w:w="627" w:type="dxa"/>
          </w:tcPr>
          <w:p w:rsidR="00CD54C9" w:rsidRDefault="00CD54C9">
            <w:r>
              <w:t>114920-P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https://zenodo.org/record/6856069#.YtVRK3ZBw2w,       https://zenodo.org/record/6856056#.YtVQtnZBw2w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2301</w:t>
            </w:r>
          </w:p>
        </w:tc>
        <w:tc>
          <w:tcPr>
            <w:tcW w:w="437" w:type="dxa"/>
          </w:tcPr>
          <w:p w:rsidR="00CD54C9" w:rsidRDefault="00CD54C9">
            <w:r>
              <w:t>22227</w:t>
            </w:r>
          </w:p>
        </w:tc>
        <w:tc>
          <w:tcPr>
            <w:tcW w:w="643" w:type="dxa"/>
          </w:tcPr>
          <w:p w:rsidR="00CD54C9" w:rsidRDefault="00CD54C9">
            <w:r>
              <w:t>Syed Usama Arif</w:t>
            </w:r>
          </w:p>
        </w:tc>
        <w:tc>
          <w:tcPr>
            <w:tcW w:w="681" w:type="dxa"/>
          </w:tcPr>
          <w:p w:rsidR="00CD54C9" w:rsidRDefault="00CD54C9">
            <w:r>
              <w:t>Arif Ali</w:t>
            </w:r>
          </w:p>
        </w:tc>
        <w:tc>
          <w:tcPr>
            <w:tcW w:w="627" w:type="dxa"/>
          </w:tcPr>
          <w:p w:rsidR="00CD54C9" w:rsidRDefault="00CD54C9">
            <w:r>
              <w:t>717603-01-M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https://doi.org/10.47191/ijcsrr/V5-i6-13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2302</w:t>
            </w:r>
          </w:p>
        </w:tc>
        <w:tc>
          <w:tcPr>
            <w:tcW w:w="437" w:type="dxa"/>
          </w:tcPr>
          <w:p w:rsidR="00CD54C9" w:rsidRDefault="00CD54C9">
            <w:r>
              <w:t>21208</w:t>
            </w:r>
          </w:p>
        </w:tc>
        <w:tc>
          <w:tcPr>
            <w:tcW w:w="643" w:type="dxa"/>
          </w:tcPr>
          <w:p w:rsidR="00CD54C9" w:rsidRDefault="00CD54C9">
            <w:r>
              <w:t>Bazaa Zahra</w:t>
            </w:r>
          </w:p>
        </w:tc>
        <w:tc>
          <w:tcPr>
            <w:tcW w:w="681" w:type="dxa"/>
          </w:tcPr>
          <w:p w:rsidR="00CD54C9" w:rsidRDefault="00CD54C9">
            <w:r>
              <w:t>Saeed Ahmad</w:t>
            </w:r>
          </w:p>
        </w:tc>
        <w:tc>
          <w:tcPr>
            <w:tcW w:w="627" w:type="dxa"/>
          </w:tcPr>
          <w:p w:rsidR="00CD54C9" w:rsidRDefault="00CD54C9">
            <w:r>
              <w:t>719604-01-M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13.893617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56.393617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2303</w:t>
            </w:r>
          </w:p>
        </w:tc>
        <w:tc>
          <w:tcPr>
            <w:tcW w:w="437" w:type="dxa"/>
          </w:tcPr>
          <w:p w:rsidR="00CD54C9" w:rsidRDefault="00CD54C9">
            <w:r>
              <w:t>20558</w:t>
            </w:r>
          </w:p>
        </w:tc>
        <w:tc>
          <w:tcPr>
            <w:tcW w:w="643" w:type="dxa"/>
          </w:tcPr>
          <w:p w:rsidR="00CD54C9" w:rsidRDefault="00CD54C9">
            <w:r>
              <w:t>Sheeraz Azam</w:t>
            </w:r>
          </w:p>
        </w:tc>
        <w:tc>
          <w:tcPr>
            <w:tcW w:w="681" w:type="dxa"/>
          </w:tcPr>
          <w:p w:rsidR="00CD54C9" w:rsidRDefault="00CD54C9">
            <w:r>
              <w:t>Muhammad Azam Qaisrani</w:t>
            </w:r>
          </w:p>
        </w:tc>
        <w:tc>
          <w:tcPr>
            <w:tcW w:w="627" w:type="dxa"/>
          </w:tcPr>
          <w:p w:rsidR="00CD54C9" w:rsidRDefault="00CD54C9">
            <w:r>
              <w:t>119015-P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https://doi.org/10.53350/pjmhs22168781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2304</w:t>
            </w:r>
          </w:p>
        </w:tc>
        <w:tc>
          <w:tcPr>
            <w:tcW w:w="437" w:type="dxa"/>
          </w:tcPr>
          <w:p w:rsidR="00CD54C9" w:rsidRDefault="00CD54C9">
            <w:r>
              <w:t>20764</w:t>
            </w:r>
          </w:p>
        </w:tc>
        <w:tc>
          <w:tcPr>
            <w:tcW w:w="643" w:type="dxa"/>
          </w:tcPr>
          <w:p w:rsidR="00CD54C9" w:rsidRDefault="00CD54C9">
            <w:r>
              <w:t>Nisha Siddiqui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ILYAS </w:t>
            </w:r>
          </w:p>
        </w:tc>
        <w:tc>
          <w:tcPr>
            <w:tcW w:w="627" w:type="dxa"/>
          </w:tcPr>
          <w:p w:rsidR="00CD54C9" w:rsidRDefault="00CD54C9">
            <w:r>
              <w:t>110691-p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2305</w:t>
            </w:r>
          </w:p>
        </w:tc>
        <w:tc>
          <w:tcPr>
            <w:tcW w:w="437" w:type="dxa"/>
          </w:tcPr>
          <w:p w:rsidR="00CD54C9" w:rsidRDefault="00CD54C9">
            <w:r>
              <w:t>21882</w:t>
            </w:r>
          </w:p>
        </w:tc>
        <w:tc>
          <w:tcPr>
            <w:tcW w:w="643" w:type="dxa"/>
          </w:tcPr>
          <w:p w:rsidR="00CD54C9" w:rsidRDefault="00CD54C9">
            <w:r>
              <w:t>Muhammad Mustafeez Waheed Jami</w:t>
            </w:r>
          </w:p>
        </w:tc>
        <w:tc>
          <w:tcPr>
            <w:tcW w:w="681" w:type="dxa"/>
          </w:tcPr>
          <w:p w:rsidR="00CD54C9" w:rsidRDefault="00CD54C9">
            <w:r>
              <w:t>abdul waheed jami</w:t>
            </w:r>
          </w:p>
        </w:tc>
        <w:tc>
          <w:tcPr>
            <w:tcW w:w="627" w:type="dxa"/>
          </w:tcPr>
          <w:p w:rsidR="00CD54C9" w:rsidRDefault="00CD54C9">
            <w:r>
              <w:t>743764-03-M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13.880851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56.380851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2306</w:t>
            </w:r>
          </w:p>
        </w:tc>
        <w:tc>
          <w:tcPr>
            <w:tcW w:w="437" w:type="dxa"/>
          </w:tcPr>
          <w:p w:rsidR="00CD54C9" w:rsidRDefault="00CD54C9">
            <w:r>
              <w:t>21777</w:t>
            </w:r>
          </w:p>
        </w:tc>
        <w:tc>
          <w:tcPr>
            <w:tcW w:w="643" w:type="dxa"/>
          </w:tcPr>
          <w:p w:rsidR="00CD54C9" w:rsidRDefault="00CD54C9">
            <w:r>
              <w:t>Sidra Masood</w:t>
            </w:r>
          </w:p>
        </w:tc>
        <w:tc>
          <w:tcPr>
            <w:tcW w:w="681" w:type="dxa"/>
          </w:tcPr>
          <w:p w:rsidR="00CD54C9" w:rsidRDefault="00CD54C9">
            <w:r>
              <w:t xml:space="preserve">Sheikh Masood Ahmad </w:t>
            </w:r>
          </w:p>
        </w:tc>
        <w:tc>
          <w:tcPr>
            <w:tcW w:w="627" w:type="dxa"/>
          </w:tcPr>
          <w:p w:rsidR="00CD54C9" w:rsidRDefault="00CD54C9">
            <w:r>
              <w:t>5941-AJK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13.879167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2307</w:t>
            </w:r>
          </w:p>
        </w:tc>
        <w:tc>
          <w:tcPr>
            <w:tcW w:w="437" w:type="dxa"/>
          </w:tcPr>
          <w:p w:rsidR="00CD54C9" w:rsidRDefault="00CD54C9">
            <w:r>
              <w:t>21779</w:t>
            </w:r>
          </w:p>
        </w:tc>
        <w:tc>
          <w:tcPr>
            <w:tcW w:w="643" w:type="dxa"/>
          </w:tcPr>
          <w:p w:rsidR="00CD54C9" w:rsidRDefault="00CD54C9">
            <w:r>
              <w:t>Syed Muhammad Saud Ali Bokhari</w:t>
            </w:r>
          </w:p>
        </w:tc>
        <w:tc>
          <w:tcPr>
            <w:tcW w:w="681" w:type="dxa"/>
          </w:tcPr>
          <w:p w:rsidR="00CD54C9" w:rsidRDefault="00CD54C9">
            <w:r>
              <w:t>Syed Shahid Ali Bokhari</w:t>
            </w:r>
          </w:p>
        </w:tc>
        <w:tc>
          <w:tcPr>
            <w:tcW w:w="627" w:type="dxa"/>
          </w:tcPr>
          <w:p w:rsidR="00CD54C9" w:rsidRDefault="00CD54C9">
            <w:r>
              <w:t>118633-P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https://doi.org/10.4269/ajtmh.20-0356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2308</w:t>
            </w:r>
          </w:p>
        </w:tc>
        <w:tc>
          <w:tcPr>
            <w:tcW w:w="437" w:type="dxa"/>
          </w:tcPr>
          <w:p w:rsidR="00CD54C9" w:rsidRDefault="00CD54C9">
            <w:r>
              <w:t>18219</w:t>
            </w:r>
          </w:p>
        </w:tc>
        <w:tc>
          <w:tcPr>
            <w:tcW w:w="643" w:type="dxa"/>
          </w:tcPr>
          <w:p w:rsidR="00CD54C9" w:rsidRDefault="00CD54C9">
            <w:r>
              <w:t>Syed Muhammad Baqar Raza</w:t>
            </w:r>
          </w:p>
        </w:tc>
        <w:tc>
          <w:tcPr>
            <w:tcW w:w="681" w:type="dxa"/>
          </w:tcPr>
          <w:p w:rsidR="00CD54C9" w:rsidRDefault="00CD54C9">
            <w:r>
              <w:t xml:space="preserve">Syed Qasim Raza Naqvi </w:t>
            </w:r>
          </w:p>
        </w:tc>
        <w:tc>
          <w:tcPr>
            <w:tcW w:w="627" w:type="dxa"/>
          </w:tcPr>
          <w:p w:rsidR="00CD54C9" w:rsidRDefault="00CD54C9">
            <w:r>
              <w:t>110690-P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13.8625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2309</w:t>
            </w:r>
          </w:p>
        </w:tc>
        <w:tc>
          <w:tcPr>
            <w:tcW w:w="437" w:type="dxa"/>
          </w:tcPr>
          <w:p w:rsidR="00CD54C9" w:rsidRDefault="00CD54C9">
            <w:r>
              <w:t>20822</w:t>
            </w:r>
          </w:p>
        </w:tc>
        <w:tc>
          <w:tcPr>
            <w:tcW w:w="643" w:type="dxa"/>
          </w:tcPr>
          <w:p w:rsidR="00CD54C9" w:rsidRDefault="00CD54C9">
            <w:r>
              <w:t>Ifrah Idrees Lodhi</w:t>
            </w:r>
          </w:p>
        </w:tc>
        <w:tc>
          <w:tcPr>
            <w:tcW w:w="681" w:type="dxa"/>
          </w:tcPr>
          <w:p w:rsidR="00CD54C9" w:rsidRDefault="00CD54C9">
            <w:r>
              <w:t>D/O Muhammad Idrees ahmad khan</w:t>
            </w:r>
          </w:p>
        </w:tc>
        <w:tc>
          <w:tcPr>
            <w:tcW w:w="627" w:type="dxa"/>
          </w:tcPr>
          <w:p w:rsidR="00CD54C9" w:rsidRDefault="00CD54C9">
            <w:r>
              <w:t>113499-P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13.855319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56.355319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2310</w:t>
            </w:r>
          </w:p>
        </w:tc>
        <w:tc>
          <w:tcPr>
            <w:tcW w:w="437" w:type="dxa"/>
          </w:tcPr>
          <w:p w:rsidR="00CD54C9" w:rsidRDefault="00CD54C9">
            <w:r>
              <w:t>21356</w:t>
            </w:r>
          </w:p>
        </w:tc>
        <w:tc>
          <w:tcPr>
            <w:tcW w:w="643" w:type="dxa"/>
          </w:tcPr>
          <w:p w:rsidR="00CD54C9" w:rsidRDefault="00CD54C9">
            <w:r>
              <w:t>Narmeen Saba</w:t>
            </w:r>
          </w:p>
        </w:tc>
        <w:tc>
          <w:tcPr>
            <w:tcW w:w="681" w:type="dxa"/>
          </w:tcPr>
          <w:p w:rsidR="00CD54C9" w:rsidRDefault="00CD54C9">
            <w:r>
              <w:t>Khuda Bukhsh</w:t>
            </w:r>
          </w:p>
        </w:tc>
        <w:tc>
          <w:tcPr>
            <w:tcW w:w="627" w:type="dxa"/>
          </w:tcPr>
          <w:p w:rsidR="00CD54C9" w:rsidRDefault="00CD54C9">
            <w:r>
              <w:t>109522-P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2311</w:t>
            </w:r>
          </w:p>
        </w:tc>
        <w:tc>
          <w:tcPr>
            <w:tcW w:w="437" w:type="dxa"/>
          </w:tcPr>
          <w:p w:rsidR="00CD54C9" w:rsidRDefault="00CD54C9">
            <w:r>
              <w:t>20891</w:t>
            </w:r>
          </w:p>
        </w:tc>
        <w:tc>
          <w:tcPr>
            <w:tcW w:w="643" w:type="dxa"/>
          </w:tcPr>
          <w:p w:rsidR="00CD54C9" w:rsidRDefault="00CD54C9">
            <w:r>
              <w:t>Allia Farooq</w:t>
            </w:r>
          </w:p>
        </w:tc>
        <w:tc>
          <w:tcPr>
            <w:tcW w:w="681" w:type="dxa"/>
          </w:tcPr>
          <w:p w:rsidR="00CD54C9" w:rsidRDefault="00CD54C9">
            <w:r>
              <w:t>Muhammad Farooq Qadri</w:t>
            </w:r>
          </w:p>
        </w:tc>
        <w:tc>
          <w:tcPr>
            <w:tcW w:w="627" w:type="dxa"/>
          </w:tcPr>
          <w:p w:rsidR="00CD54C9" w:rsidRDefault="00CD54C9">
            <w:r>
              <w:t>6268-AJK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2312</w:t>
            </w:r>
          </w:p>
        </w:tc>
        <w:tc>
          <w:tcPr>
            <w:tcW w:w="437" w:type="dxa"/>
          </w:tcPr>
          <w:p w:rsidR="00CD54C9" w:rsidRDefault="00CD54C9">
            <w:r>
              <w:t>20396</w:t>
            </w:r>
          </w:p>
        </w:tc>
        <w:tc>
          <w:tcPr>
            <w:tcW w:w="643" w:type="dxa"/>
          </w:tcPr>
          <w:p w:rsidR="00CD54C9" w:rsidRDefault="00CD54C9">
            <w:r>
              <w:t>Usman Mushtaq</w:t>
            </w:r>
          </w:p>
        </w:tc>
        <w:tc>
          <w:tcPr>
            <w:tcW w:w="681" w:type="dxa"/>
          </w:tcPr>
          <w:p w:rsidR="00CD54C9" w:rsidRDefault="00CD54C9">
            <w:r>
              <w:t>Chaudhary Muhammad Mushtaq Anjum</w:t>
            </w:r>
          </w:p>
        </w:tc>
        <w:tc>
          <w:tcPr>
            <w:tcW w:w="627" w:type="dxa"/>
          </w:tcPr>
          <w:p w:rsidR="00CD54C9" w:rsidRDefault="00CD54C9">
            <w:r>
              <w:t>118860P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13.835052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56.335052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2313</w:t>
            </w:r>
          </w:p>
        </w:tc>
        <w:tc>
          <w:tcPr>
            <w:tcW w:w="437" w:type="dxa"/>
          </w:tcPr>
          <w:p w:rsidR="00CD54C9" w:rsidRDefault="00CD54C9">
            <w:r>
              <w:t>21740</w:t>
            </w:r>
          </w:p>
        </w:tc>
        <w:tc>
          <w:tcPr>
            <w:tcW w:w="643" w:type="dxa"/>
          </w:tcPr>
          <w:p w:rsidR="00CD54C9" w:rsidRDefault="00CD54C9">
            <w:r>
              <w:t>Muhammad Abubakar</w:t>
            </w:r>
          </w:p>
        </w:tc>
        <w:tc>
          <w:tcPr>
            <w:tcW w:w="681" w:type="dxa"/>
          </w:tcPr>
          <w:p w:rsidR="00CD54C9" w:rsidRDefault="00CD54C9">
            <w:r>
              <w:t xml:space="preserve">Shujat Ahmed </w:t>
            </w:r>
          </w:p>
        </w:tc>
        <w:tc>
          <w:tcPr>
            <w:tcW w:w="627" w:type="dxa"/>
          </w:tcPr>
          <w:p w:rsidR="00CD54C9" w:rsidRDefault="00CD54C9">
            <w:r>
              <w:t>714801-01-M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2314</w:t>
            </w:r>
          </w:p>
        </w:tc>
        <w:tc>
          <w:tcPr>
            <w:tcW w:w="437" w:type="dxa"/>
          </w:tcPr>
          <w:p w:rsidR="00CD54C9" w:rsidRDefault="00CD54C9">
            <w:r>
              <w:t>20738</w:t>
            </w:r>
          </w:p>
        </w:tc>
        <w:tc>
          <w:tcPr>
            <w:tcW w:w="643" w:type="dxa"/>
          </w:tcPr>
          <w:p w:rsidR="00CD54C9" w:rsidRDefault="00CD54C9">
            <w:r>
              <w:t>Dr Zarfshan Ikram</w:t>
            </w:r>
          </w:p>
        </w:tc>
        <w:tc>
          <w:tcPr>
            <w:tcW w:w="681" w:type="dxa"/>
          </w:tcPr>
          <w:p w:rsidR="00CD54C9" w:rsidRDefault="00CD54C9">
            <w:r>
              <w:t>Ikram Ul Haq</w:t>
            </w:r>
          </w:p>
        </w:tc>
        <w:tc>
          <w:tcPr>
            <w:tcW w:w="627" w:type="dxa"/>
          </w:tcPr>
          <w:p w:rsidR="00CD54C9" w:rsidRDefault="00CD54C9">
            <w:r>
              <w:t>110012-P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2315</w:t>
            </w:r>
          </w:p>
        </w:tc>
        <w:tc>
          <w:tcPr>
            <w:tcW w:w="437" w:type="dxa"/>
          </w:tcPr>
          <w:p w:rsidR="00CD54C9" w:rsidRDefault="00CD54C9">
            <w:r>
              <w:t>20862</w:t>
            </w:r>
          </w:p>
        </w:tc>
        <w:tc>
          <w:tcPr>
            <w:tcW w:w="643" w:type="dxa"/>
          </w:tcPr>
          <w:p w:rsidR="00CD54C9" w:rsidRDefault="00CD54C9">
            <w:r>
              <w:t>Samreen Kishwar Abbasi</w:t>
            </w:r>
          </w:p>
        </w:tc>
        <w:tc>
          <w:tcPr>
            <w:tcW w:w="681" w:type="dxa"/>
          </w:tcPr>
          <w:p w:rsidR="00CD54C9" w:rsidRDefault="00CD54C9">
            <w:r>
              <w:t>Javid Iqbal Abbasi</w:t>
            </w:r>
          </w:p>
        </w:tc>
        <w:tc>
          <w:tcPr>
            <w:tcW w:w="627" w:type="dxa"/>
          </w:tcPr>
          <w:p w:rsidR="00CD54C9" w:rsidRDefault="00CD54C9">
            <w:r>
              <w:t>721266-05-M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13.817021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56.317021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https://doi.org/10.53350/pjmhs22167613,       https://doi.org/10.53350/pjmhs22167734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2316</w:t>
            </w:r>
          </w:p>
        </w:tc>
        <w:tc>
          <w:tcPr>
            <w:tcW w:w="437" w:type="dxa"/>
          </w:tcPr>
          <w:p w:rsidR="00CD54C9" w:rsidRDefault="00CD54C9">
            <w:r>
              <w:t>15536</w:t>
            </w:r>
          </w:p>
        </w:tc>
        <w:tc>
          <w:tcPr>
            <w:tcW w:w="643" w:type="dxa"/>
          </w:tcPr>
          <w:p w:rsidR="00CD54C9" w:rsidRDefault="00CD54C9">
            <w:r>
              <w:t>Dr Atifa Rashid</w:t>
            </w:r>
          </w:p>
        </w:tc>
        <w:tc>
          <w:tcPr>
            <w:tcW w:w="681" w:type="dxa"/>
          </w:tcPr>
          <w:p w:rsidR="00CD54C9" w:rsidRDefault="00CD54C9">
            <w:r>
              <w:t>Muhammad Rashid</w:t>
            </w:r>
          </w:p>
        </w:tc>
        <w:tc>
          <w:tcPr>
            <w:tcW w:w="627" w:type="dxa"/>
          </w:tcPr>
          <w:p w:rsidR="00CD54C9" w:rsidRDefault="00CD54C9">
            <w:r>
              <w:t>5497-AJK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13.804348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56.304348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https://doi.org/10.53350/pjmhs22168533,       10.48047/NQ.2022.20.16.NQ880528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2317</w:t>
            </w:r>
          </w:p>
        </w:tc>
        <w:tc>
          <w:tcPr>
            <w:tcW w:w="437" w:type="dxa"/>
          </w:tcPr>
          <w:p w:rsidR="00CD54C9" w:rsidRDefault="00CD54C9">
            <w:r>
              <w:t>21114</w:t>
            </w:r>
          </w:p>
        </w:tc>
        <w:tc>
          <w:tcPr>
            <w:tcW w:w="643" w:type="dxa"/>
          </w:tcPr>
          <w:p w:rsidR="00CD54C9" w:rsidRDefault="00CD54C9">
            <w:r>
              <w:t>Iqra Ali</w:t>
            </w:r>
          </w:p>
        </w:tc>
        <w:tc>
          <w:tcPr>
            <w:tcW w:w="681" w:type="dxa"/>
          </w:tcPr>
          <w:p w:rsidR="00CD54C9" w:rsidRDefault="00CD54C9">
            <w:r>
              <w:t>Ali Nawaz</w:t>
            </w:r>
          </w:p>
        </w:tc>
        <w:tc>
          <w:tcPr>
            <w:tcW w:w="627" w:type="dxa"/>
          </w:tcPr>
          <w:p w:rsidR="00CD54C9" w:rsidRDefault="00CD54C9">
            <w:r>
              <w:t xml:space="preserve">715031-02-M 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13.790323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56.290323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https://doi.org/10.53350/pjmhs221610828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2318</w:t>
            </w:r>
          </w:p>
        </w:tc>
        <w:tc>
          <w:tcPr>
            <w:tcW w:w="437" w:type="dxa"/>
          </w:tcPr>
          <w:p w:rsidR="00CD54C9" w:rsidRDefault="00CD54C9">
            <w:r>
              <w:t>18936</w:t>
            </w:r>
          </w:p>
        </w:tc>
        <w:tc>
          <w:tcPr>
            <w:tcW w:w="643" w:type="dxa"/>
          </w:tcPr>
          <w:p w:rsidR="00CD54C9" w:rsidRDefault="00CD54C9">
            <w:r>
              <w:t>Shehar Bano</w:t>
            </w:r>
          </w:p>
        </w:tc>
        <w:tc>
          <w:tcPr>
            <w:tcW w:w="681" w:type="dxa"/>
          </w:tcPr>
          <w:p w:rsidR="00CD54C9" w:rsidRDefault="00CD54C9">
            <w:r>
              <w:t>Dr Sabir Hussain</w:t>
            </w:r>
          </w:p>
        </w:tc>
        <w:tc>
          <w:tcPr>
            <w:tcW w:w="627" w:type="dxa"/>
          </w:tcPr>
          <w:p w:rsidR="00CD54C9" w:rsidRDefault="00CD54C9">
            <w:r>
              <w:t>103460-P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2319</w:t>
            </w:r>
          </w:p>
        </w:tc>
        <w:tc>
          <w:tcPr>
            <w:tcW w:w="437" w:type="dxa"/>
          </w:tcPr>
          <w:p w:rsidR="00CD54C9" w:rsidRDefault="00CD54C9">
            <w:r>
              <w:t>20432</w:t>
            </w:r>
          </w:p>
        </w:tc>
        <w:tc>
          <w:tcPr>
            <w:tcW w:w="643" w:type="dxa"/>
          </w:tcPr>
          <w:p w:rsidR="00CD54C9" w:rsidRDefault="00CD54C9">
            <w:r>
              <w:t>Kiran Afzal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>115170-P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13.742857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56.242857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2320</w:t>
            </w:r>
          </w:p>
        </w:tc>
        <w:tc>
          <w:tcPr>
            <w:tcW w:w="437" w:type="dxa"/>
          </w:tcPr>
          <w:p w:rsidR="00CD54C9" w:rsidRDefault="00CD54C9">
            <w:r>
              <w:t>18968</w:t>
            </w:r>
          </w:p>
        </w:tc>
        <w:tc>
          <w:tcPr>
            <w:tcW w:w="643" w:type="dxa"/>
          </w:tcPr>
          <w:p w:rsidR="00CD54C9" w:rsidRDefault="00CD54C9">
            <w:r>
              <w:t>Muhammad Zain Rasheed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Rasheed chudhary </w:t>
            </w:r>
          </w:p>
        </w:tc>
        <w:tc>
          <w:tcPr>
            <w:tcW w:w="627" w:type="dxa"/>
          </w:tcPr>
          <w:p w:rsidR="00CD54C9" w:rsidRDefault="00CD54C9">
            <w:r>
              <w:t>97197-P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2321</w:t>
            </w:r>
          </w:p>
        </w:tc>
        <w:tc>
          <w:tcPr>
            <w:tcW w:w="437" w:type="dxa"/>
          </w:tcPr>
          <w:p w:rsidR="00CD54C9" w:rsidRDefault="00CD54C9">
            <w:r>
              <w:t>15546</w:t>
            </w:r>
          </w:p>
        </w:tc>
        <w:tc>
          <w:tcPr>
            <w:tcW w:w="643" w:type="dxa"/>
          </w:tcPr>
          <w:p w:rsidR="00CD54C9" w:rsidRDefault="00CD54C9">
            <w:r>
              <w:t>Hamna Faiz</w:t>
            </w:r>
          </w:p>
        </w:tc>
        <w:tc>
          <w:tcPr>
            <w:tcW w:w="681" w:type="dxa"/>
          </w:tcPr>
          <w:p w:rsidR="00CD54C9" w:rsidRDefault="00CD54C9">
            <w:r>
              <w:t>Hafiz kashif hussain shah</w:t>
            </w:r>
          </w:p>
        </w:tc>
        <w:tc>
          <w:tcPr>
            <w:tcW w:w="627" w:type="dxa"/>
          </w:tcPr>
          <w:p w:rsidR="00CD54C9" w:rsidRDefault="00CD54C9">
            <w:r>
              <w:t>66033-P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13.721739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56.221739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http://www.jszmc.com/Files_pdf/JSZMCVol09No02/1400.pdf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2322</w:t>
            </w:r>
          </w:p>
        </w:tc>
        <w:tc>
          <w:tcPr>
            <w:tcW w:w="437" w:type="dxa"/>
          </w:tcPr>
          <w:p w:rsidR="00CD54C9" w:rsidRDefault="00CD54C9">
            <w:r>
              <w:t>20530</w:t>
            </w:r>
          </w:p>
        </w:tc>
        <w:tc>
          <w:tcPr>
            <w:tcW w:w="643" w:type="dxa"/>
          </w:tcPr>
          <w:p w:rsidR="00CD54C9" w:rsidRDefault="00CD54C9">
            <w:r>
              <w:t>Bushra Imtiaz</w:t>
            </w:r>
          </w:p>
        </w:tc>
        <w:tc>
          <w:tcPr>
            <w:tcW w:w="681" w:type="dxa"/>
          </w:tcPr>
          <w:p w:rsidR="00CD54C9" w:rsidRDefault="00CD54C9">
            <w:r>
              <w:t xml:space="preserve">Taimoor Yaseen </w:t>
            </w:r>
          </w:p>
        </w:tc>
        <w:tc>
          <w:tcPr>
            <w:tcW w:w="627" w:type="dxa"/>
          </w:tcPr>
          <w:p w:rsidR="00CD54C9" w:rsidRDefault="00CD54C9">
            <w:r>
              <w:t>711741-05-M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13.704167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56.204167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2323</w:t>
            </w:r>
          </w:p>
        </w:tc>
        <w:tc>
          <w:tcPr>
            <w:tcW w:w="437" w:type="dxa"/>
          </w:tcPr>
          <w:p w:rsidR="00CD54C9" w:rsidRDefault="00CD54C9">
            <w:r>
              <w:t>21082</w:t>
            </w:r>
          </w:p>
        </w:tc>
        <w:tc>
          <w:tcPr>
            <w:tcW w:w="643" w:type="dxa"/>
          </w:tcPr>
          <w:p w:rsidR="00CD54C9" w:rsidRDefault="00CD54C9">
            <w:r>
              <w:t>Farhan Rasheed</w:t>
            </w:r>
          </w:p>
        </w:tc>
        <w:tc>
          <w:tcPr>
            <w:tcW w:w="681" w:type="dxa"/>
          </w:tcPr>
          <w:p w:rsidR="00CD54C9" w:rsidRDefault="00CD54C9">
            <w:r>
              <w:t>Rasheed Ahmad Akhtar</w:t>
            </w:r>
          </w:p>
        </w:tc>
        <w:tc>
          <w:tcPr>
            <w:tcW w:w="627" w:type="dxa"/>
          </w:tcPr>
          <w:p w:rsidR="00CD54C9" w:rsidRDefault="00CD54C9">
            <w:r>
              <w:t>718895-01-M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2324</w:t>
            </w:r>
          </w:p>
        </w:tc>
        <w:tc>
          <w:tcPr>
            <w:tcW w:w="437" w:type="dxa"/>
          </w:tcPr>
          <w:p w:rsidR="00CD54C9" w:rsidRDefault="00CD54C9">
            <w:r>
              <w:t>20954</w:t>
            </w:r>
          </w:p>
        </w:tc>
        <w:tc>
          <w:tcPr>
            <w:tcW w:w="643" w:type="dxa"/>
          </w:tcPr>
          <w:p w:rsidR="00CD54C9" w:rsidRDefault="00CD54C9">
            <w:r>
              <w:t>Tamanna Jafari</w:t>
            </w:r>
          </w:p>
        </w:tc>
        <w:tc>
          <w:tcPr>
            <w:tcW w:w="681" w:type="dxa"/>
          </w:tcPr>
          <w:p w:rsidR="00CD54C9" w:rsidRDefault="00CD54C9">
            <w:r>
              <w:t xml:space="preserve">Abdul Aziz </w:t>
            </w:r>
          </w:p>
        </w:tc>
        <w:tc>
          <w:tcPr>
            <w:tcW w:w="627" w:type="dxa"/>
          </w:tcPr>
          <w:p w:rsidR="00CD54C9" w:rsidRDefault="00CD54C9">
            <w:r>
              <w:t>4577-F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13.689362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56.189362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2325</w:t>
            </w:r>
          </w:p>
        </w:tc>
        <w:tc>
          <w:tcPr>
            <w:tcW w:w="437" w:type="dxa"/>
          </w:tcPr>
          <w:p w:rsidR="00CD54C9" w:rsidRDefault="00CD54C9">
            <w:r>
              <w:t>21808</w:t>
            </w:r>
          </w:p>
        </w:tc>
        <w:tc>
          <w:tcPr>
            <w:tcW w:w="643" w:type="dxa"/>
          </w:tcPr>
          <w:p w:rsidR="00CD54C9" w:rsidRDefault="00CD54C9">
            <w:r>
              <w:t>Khadija Mehmood</w:t>
            </w:r>
          </w:p>
        </w:tc>
        <w:tc>
          <w:tcPr>
            <w:tcW w:w="681" w:type="dxa"/>
          </w:tcPr>
          <w:p w:rsidR="00CD54C9" w:rsidRDefault="00CD54C9">
            <w:r>
              <w:t>Mehmood Ahmed</w:t>
            </w:r>
          </w:p>
        </w:tc>
        <w:tc>
          <w:tcPr>
            <w:tcW w:w="627" w:type="dxa"/>
          </w:tcPr>
          <w:p w:rsidR="00CD54C9" w:rsidRDefault="00CD54C9">
            <w:r>
              <w:t>106625-P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13.686957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56.186957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2326</w:t>
            </w:r>
          </w:p>
        </w:tc>
        <w:tc>
          <w:tcPr>
            <w:tcW w:w="437" w:type="dxa"/>
          </w:tcPr>
          <w:p w:rsidR="00CD54C9" w:rsidRDefault="00CD54C9">
            <w:r>
              <w:t>22209</w:t>
            </w:r>
          </w:p>
        </w:tc>
        <w:tc>
          <w:tcPr>
            <w:tcW w:w="643" w:type="dxa"/>
          </w:tcPr>
          <w:p w:rsidR="00CD54C9" w:rsidRDefault="00CD54C9">
            <w:r>
              <w:t>Nabeel Shahid</w:t>
            </w:r>
          </w:p>
        </w:tc>
        <w:tc>
          <w:tcPr>
            <w:tcW w:w="681" w:type="dxa"/>
          </w:tcPr>
          <w:p w:rsidR="00CD54C9" w:rsidRDefault="00CD54C9">
            <w:r>
              <w:t>Muhammad shahid akher</w:t>
            </w:r>
          </w:p>
        </w:tc>
        <w:tc>
          <w:tcPr>
            <w:tcW w:w="627" w:type="dxa"/>
          </w:tcPr>
          <w:p w:rsidR="00CD54C9" w:rsidRDefault="00CD54C9">
            <w:r>
              <w:t>701586-01M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2327</w:t>
            </w:r>
          </w:p>
        </w:tc>
        <w:tc>
          <w:tcPr>
            <w:tcW w:w="437" w:type="dxa"/>
          </w:tcPr>
          <w:p w:rsidR="00CD54C9" w:rsidRDefault="00CD54C9">
            <w:r>
              <w:t>20380</w:t>
            </w:r>
          </w:p>
        </w:tc>
        <w:tc>
          <w:tcPr>
            <w:tcW w:w="643" w:type="dxa"/>
          </w:tcPr>
          <w:p w:rsidR="00CD54C9" w:rsidRDefault="00CD54C9">
            <w:r>
              <w:t>Humna Ali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ARIF ALI QURESHI </w:t>
            </w:r>
          </w:p>
        </w:tc>
        <w:tc>
          <w:tcPr>
            <w:tcW w:w="627" w:type="dxa"/>
          </w:tcPr>
          <w:p w:rsidR="00CD54C9" w:rsidRDefault="00CD54C9">
            <w:r>
              <w:t>118716-P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13.681633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56.181633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2328</w:t>
            </w:r>
          </w:p>
        </w:tc>
        <w:tc>
          <w:tcPr>
            <w:tcW w:w="437" w:type="dxa"/>
          </w:tcPr>
          <w:p w:rsidR="00CD54C9" w:rsidRDefault="00CD54C9">
            <w:r>
              <w:t>18906</w:t>
            </w:r>
          </w:p>
        </w:tc>
        <w:tc>
          <w:tcPr>
            <w:tcW w:w="643" w:type="dxa"/>
          </w:tcPr>
          <w:p w:rsidR="00CD54C9" w:rsidRDefault="00CD54C9">
            <w:r>
              <w:t>Sulaiman Abdulraqeb Abdo Thabit Al-Sharabi</w:t>
            </w:r>
          </w:p>
        </w:tc>
        <w:tc>
          <w:tcPr>
            <w:tcW w:w="681" w:type="dxa"/>
          </w:tcPr>
          <w:p w:rsidR="00CD54C9" w:rsidRDefault="00CD54C9">
            <w:r>
              <w:t>Abdulraqeb Abdo Thabit Al-Sharabi</w:t>
            </w:r>
          </w:p>
        </w:tc>
        <w:tc>
          <w:tcPr>
            <w:tcW w:w="627" w:type="dxa"/>
          </w:tcPr>
          <w:p w:rsidR="00CD54C9" w:rsidRDefault="00CD54C9">
            <w:r>
              <w:t>751325-07-M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16.172477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56.172477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2329</w:t>
            </w:r>
          </w:p>
        </w:tc>
        <w:tc>
          <w:tcPr>
            <w:tcW w:w="437" w:type="dxa"/>
          </w:tcPr>
          <w:p w:rsidR="00CD54C9" w:rsidRDefault="00CD54C9">
            <w:r>
              <w:t>5296</w:t>
            </w:r>
          </w:p>
        </w:tc>
        <w:tc>
          <w:tcPr>
            <w:tcW w:w="643" w:type="dxa"/>
          </w:tcPr>
          <w:p w:rsidR="00CD54C9" w:rsidRDefault="00CD54C9">
            <w:r>
              <w:t>Maha Amjad Aulia</w:t>
            </w:r>
          </w:p>
        </w:tc>
        <w:tc>
          <w:tcPr>
            <w:tcW w:w="681" w:type="dxa"/>
          </w:tcPr>
          <w:p w:rsidR="00CD54C9" w:rsidRDefault="00CD54C9">
            <w:r>
              <w:t>Amjad Aulia</w:t>
            </w:r>
          </w:p>
        </w:tc>
        <w:tc>
          <w:tcPr>
            <w:tcW w:w="627" w:type="dxa"/>
          </w:tcPr>
          <w:p w:rsidR="00CD54C9" w:rsidRDefault="00CD54C9">
            <w:r>
              <w:t>102854-P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2330</w:t>
            </w:r>
          </w:p>
        </w:tc>
        <w:tc>
          <w:tcPr>
            <w:tcW w:w="437" w:type="dxa"/>
          </w:tcPr>
          <w:p w:rsidR="00CD54C9" w:rsidRDefault="00CD54C9">
            <w:r>
              <w:t>20948</w:t>
            </w:r>
          </w:p>
        </w:tc>
        <w:tc>
          <w:tcPr>
            <w:tcW w:w="643" w:type="dxa"/>
          </w:tcPr>
          <w:p w:rsidR="00CD54C9" w:rsidRDefault="00CD54C9">
            <w:r>
              <w:t>Muhammad Hamid</w:t>
            </w:r>
          </w:p>
        </w:tc>
        <w:tc>
          <w:tcPr>
            <w:tcW w:w="681" w:type="dxa"/>
          </w:tcPr>
          <w:p w:rsidR="00CD54C9" w:rsidRDefault="00CD54C9">
            <w:r>
              <w:t>Abdul Salam Abbasi</w:t>
            </w:r>
          </w:p>
        </w:tc>
        <w:tc>
          <w:tcPr>
            <w:tcW w:w="627" w:type="dxa"/>
          </w:tcPr>
          <w:p w:rsidR="00CD54C9" w:rsidRDefault="00CD54C9">
            <w:r>
              <w:t>711744-02-M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13.656522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2331</w:t>
            </w:r>
          </w:p>
        </w:tc>
        <w:tc>
          <w:tcPr>
            <w:tcW w:w="437" w:type="dxa"/>
          </w:tcPr>
          <w:p w:rsidR="00CD54C9" w:rsidRDefault="00CD54C9">
            <w:r>
              <w:t>17764</w:t>
            </w:r>
          </w:p>
        </w:tc>
        <w:tc>
          <w:tcPr>
            <w:tcW w:w="643" w:type="dxa"/>
          </w:tcPr>
          <w:p w:rsidR="00CD54C9" w:rsidRDefault="00CD54C9">
            <w:r>
              <w:t>Iqra Batool</w:t>
            </w:r>
          </w:p>
        </w:tc>
        <w:tc>
          <w:tcPr>
            <w:tcW w:w="681" w:type="dxa"/>
          </w:tcPr>
          <w:p w:rsidR="00CD54C9" w:rsidRDefault="00CD54C9">
            <w:r>
              <w:t>Ghulam Bahoo</w:t>
            </w:r>
          </w:p>
        </w:tc>
        <w:tc>
          <w:tcPr>
            <w:tcW w:w="627" w:type="dxa"/>
          </w:tcPr>
          <w:p w:rsidR="00CD54C9" w:rsidRDefault="00CD54C9">
            <w:r>
              <w:t>80328-S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13.644444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56.144444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2332</w:t>
            </w:r>
          </w:p>
        </w:tc>
        <w:tc>
          <w:tcPr>
            <w:tcW w:w="437" w:type="dxa"/>
          </w:tcPr>
          <w:p w:rsidR="00CD54C9" w:rsidRDefault="00CD54C9">
            <w:r>
              <w:t>20151</w:t>
            </w:r>
          </w:p>
        </w:tc>
        <w:tc>
          <w:tcPr>
            <w:tcW w:w="643" w:type="dxa"/>
          </w:tcPr>
          <w:p w:rsidR="00CD54C9" w:rsidRDefault="00CD54C9">
            <w:r>
              <w:t>Ammara Zainab</w:t>
            </w:r>
          </w:p>
        </w:tc>
        <w:tc>
          <w:tcPr>
            <w:tcW w:w="681" w:type="dxa"/>
          </w:tcPr>
          <w:p w:rsidR="00CD54C9" w:rsidRDefault="00CD54C9">
            <w:r>
              <w:t>ILYAS HUSSAIN</w:t>
            </w:r>
          </w:p>
        </w:tc>
        <w:tc>
          <w:tcPr>
            <w:tcW w:w="627" w:type="dxa"/>
          </w:tcPr>
          <w:p w:rsidR="00CD54C9" w:rsidRDefault="00CD54C9">
            <w:r>
              <w:t>104529-P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2333</w:t>
            </w:r>
          </w:p>
        </w:tc>
        <w:tc>
          <w:tcPr>
            <w:tcW w:w="437" w:type="dxa"/>
          </w:tcPr>
          <w:p w:rsidR="00CD54C9" w:rsidRDefault="00CD54C9">
            <w:r>
              <w:t>21289</w:t>
            </w:r>
          </w:p>
        </w:tc>
        <w:tc>
          <w:tcPr>
            <w:tcW w:w="643" w:type="dxa"/>
          </w:tcPr>
          <w:p w:rsidR="00CD54C9" w:rsidRDefault="00CD54C9">
            <w:r>
              <w:t>Ronish Shabbir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Shabbir </w:t>
            </w:r>
          </w:p>
        </w:tc>
        <w:tc>
          <w:tcPr>
            <w:tcW w:w="627" w:type="dxa"/>
          </w:tcPr>
          <w:p w:rsidR="00CD54C9" w:rsidRDefault="00CD54C9">
            <w:r>
              <w:t xml:space="preserve">718978-05-M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13.633333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https://www.neuroquantology.com/article.php?id=11852,       https://www.neuroquantology.com/article.php?id=11853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2334</w:t>
            </w:r>
          </w:p>
        </w:tc>
        <w:tc>
          <w:tcPr>
            <w:tcW w:w="437" w:type="dxa"/>
          </w:tcPr>
          <w:p w:rsidR="00CD54C9" w:rsidRDefault="00CD54C9">
            <w:r>
              <w:t>21741</w:t>
            </w:r>
          </w:p>
        </w:tc>
        <w:tc>
          <w:tcPr>
            <w:tcW w:w="643" w:type="dxa"/>
          </w:tcPr>
          <w:p w:rsidR="00CD54C9" w:rsidRDefault="00CD54C9">
            <w:r>
              <w:t>Usama Qayyum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Qayyum </w:t>
            </w:r>
          </w:p>
        </w:tc>
        <w:tc>
          <w:tcPr>
            <w:tcW w:w="627" w:type="dxa"/>
          </w:tcPr>
          <w:p w:rsidR="00CD54C9" w:rsidRDefault="00CD54C9">
            <w:r>
              <w:t>719327-05-M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13.629787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56.129787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https://www.neuroquantology.com/article.php?id=11855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2335</w:t>
            </w:r>
          </w:p>
        </w:tc>
        <w:tc>
          <w:tcPr>
            <w:tcW w:w="437" w:type="dxa"/>
          </w:tcPr>
          <w:p w:rsidR="00CD54C9" w:rsidRDefault="00CD54C9">
            <w:r>
              <w:t>15969</w:t>
            </w:r>
          </w:p>
        </w:tc>
        <w:tc>
          <w:tcPr>
            <w:tcW w:w="643" w:type="dxa"/>
          </w:tcPr>
          <w:p w:rsidR="00CD54C9" w:rsidRDefault="00CD54C9">
            <w:r>
              <w:t>Nadia Hameed</w:t>
            </w:r>
          </w:p>
        </w:tc>
        <w:tc>
          <w:tcPr>
            <w:tcW w:w="681" w:type="dxa"/>
          </w:tcPr>
          <w:p w:rsidR="00CD54C9" w:rsidRDefault="00CD54C9">
            <w:r>
              <w:t>Abdul Hameed Lone</w:t>
            </w:r>
          </w:p>
        </w:tc>
        <w:tc>
          <w:tcPr>
            <w:tcW w:w="627" w:type="dxa"/>
          </w:tcPr>
          <w:p w:rsidR="00CD54C9" w:rsidRDefault="00CD54C9">
            <w:r>
              <w:t>5811-Ajk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13.621739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56.121739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2336</w:t>
            </w:r>
          </w:p>
        </w:tc>
        <w:tc>
          <w:tcPr>
            <w:tcW w:w="437" w:type="dxa"/>
          </w:tcPr>
          <w:p w:rsidR="00CD54C9" w:rsidRDefault="00CD54C9">
            <w:r>
              <w:t>5539</w:t>
            </w:r>
          </w:p>
        </w:tc>
        <w:tc>
          <w:tcPr>
            <w:tcW w:w="643" w:type="dxa"/>
          </w:tcPr>
          <w:p w:rsidR="00CD54C9" w:rsidRDefault="00CD54C9">
            <w:r>
              <w:t>Usman Saleem</w:t>
            </w:r>
          </w:p>
        </w:tc>
        <w:tc>
          <w:tcPr>
            <w:tcW w:w="681" w:type="dxa"/>
          </w:tcPr>
          <w:p w:rsidR="00CD54C9" w:rsidRDefault="00CD54C9">
            <w:r>
              <w:t>Muhammad Saleem</w:t>
            </w:r>
          </w:p>
        </w:tc>
        <w:tc>
          <w:tcPr>
            <w:tcW w:w="627" w:type="dxa"/>
          </w:tcPr>
          <w:p w:rsidR="00CD54C9" w:rsidRDefault="00CD54C9">
            <w:r>
              <w:t>100998-P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13.620833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http://doi.org/10.5281/zenodo.4434627,       http://doi.org/10.5281/zenodo.4437143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2337</w:t>
            </w:r>
          </w:p>
        </w:tc>
        <w:tc>
          <w:tcPr>
            <w:tcW w:w="437" w:type="dxa"/>
          </w:tcPr>
          <w:p w:rsidR="00CD54C9" w:rsidRDefault="00CD54C9">
            <w:r>
              <w:t>21286</w:t>
            </w:r>
          </w:p>
        </w:tc>
        <w:tc>
          <w:tcPr>
            <w:tcW w:w="643" w:type="dxa"/>
          </w:tcPr>
          <w:p w:rsidR="00CD54C9" w:rsidRDefault="00CD54C9">
            <w:r>
              <w:t>Aisha Khushboo</w:t>
            </w:r>
          </w:p>
        </w:tc>
        <w:tc>
          <w:tcPr>
            <w:tcW w:w="681" w:type="dxa"/>
          </w:tcPr>
          <w:p w:rsidR="00CD54C9" w:rsidRDefault="00CD54C9">
            <w:r>
              <w:t>Muhammad Usman</w:t>
            </w:r>
          </w:p>
        </w:tc>
        <w:tc>
          <w:tcPr>
            <w:tcW w:w="627" w:type="dxa"/>
          </w:tcPr>
          <w:p w:rsidR="00CD54C9" w:rsidRDefault="00CD54C9">
            <w:r>
              <w:t>81439-S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13.611111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56.111111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2338</w:t>
            </w:r>
          </w:p>
        </w:tc>
        <w:tc>
          <w:tcPr>
            <w:tcW w:w="437" w:type="dxa"/>
          </w:tcPr>
          <w:p w:rsidR="00CD54C9" w:rsidRDefault="00CD54C9">
            <w:r>
              <w:t>22186</w:t>
            </w:r>
          </w:p>
        </w:tc>
        <w:tc>
          <w:tcPr>
            <w:tcW w:w="643" w:type="dxa"/>
          </w:tcPr>
          <w:p w:rsidR="00CD54C9" w:rsidRDefault="00CD54C9">
            <w:r>
              <w:t>3740595319966</w:t>
            </w:r>
          </w:p>
        </w:tc>
        <w:tc>
          <w:tcPr>
            <w:tcW w:w="681" w:type="dxa"/>
          </w:tcPr>
          <w:p w:rsidR="00CD54C9" w:rsidRDefault="00CD54C9">
            <w:r>
              <w:t>Raja Naeem Arshad Minhas</w:t>
            </w:r>
          </w:p>
        </w:tc>
        <w:tc>
          <w:tcPr>
            <w:tcW w:w="627" w:type="dxa"/>
          </w:tcPr>
          <w:p w:rsidR="00CD54C9" w:rsidRDefault="00CD54C9">
            <w:r>
              <w:t>109388-P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13.591304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56.091304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2339</w:t>
            </w:r>
          </w:p>
        </w:tc>
        <w:tc>
          <w:tcPr>
            <w:tcW w:w="437" w:type="dxa"/>
          </w:tcPr>
          <w:p w:rsidR="00CD54C9" w:rsidRDefault="00CD54C9">
            <w:r>
              <w:t>21401</w:t>
            </w:r>
          </w:p>
        </w:tc>
        <w:tc>
          <w:tcPr>
            <w:tcW w:w="643" w:type="dxa"/>
          </w:tcPr>
          <w:p w:rsidR="00CD54C9" w:rsidRDefault="00CD54C9">
            <w:r>
              <w:t>Talha Rauf</w:t>
            </w:r>
          </w:p>
        </w:tc>
        <w:tc>
          <w:tcPr>
            <w:tcW w:w="681" w:type="dxa"/>
          </w:tcPr>
          <w:p w:rsidR="00CD54C9" w:rsidRDefault="00CD54C9">
            <w:r>
              <w:t>Abdul rauf</w:t>
            </w:r>
          </w:p>
        </w:tc>
        <w:tc>
          <w:tcPr>
            <w:tcW w:w="627" w:type="dxa"/>
          </w:tcPr>
          <w:p w:rsidR="00CD54C9" w:rsidRDefault="00CD54C9">
            <w:r>
              <w:t>118944-p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13.558763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56.058763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2340</w:t>
            </w:r>
          </w:p>
        </w:tc>
        <w:tc>
          <w:tcPr>
            <w:tcW w:w="437" w:type="dxa"/>
          </w:tcPr>
          <w:p w:rsidR="00CD54C9" w:rsidRDefault="00CD54C9">
            <w:r>
              <w:t>21764</w:t>
            </w:r>
          </w:p>
        </w:tc>
        <w:tc>
          <w:tcPr>
            <w:tcW w:w="643" w:type="dxa"/>
          </w:tcPr>
          <w:p w:rsidR="00CD54C9" w:rsidRDefault="00CD54C9">
            <w:r>
              <w:t>Malik Muhammad Hamdan Tafheem</w:t>
            </w:r>
          </w:p>
        </w:tc>
        <w:tc>
          <w:tcPr>
            <w:tcW w:w="681" w:type="dxa"/>
          </w:tcPr>
          <w:p w:rsidR="00CD54C9" w:rsidRDefault="00CD54C9">
            <w:r>
              <w:t>Malik Tafheem Azmat</w:t>
            </w:r>
          </w:p>
        </w:tc>
        <w:tc>
          <w:tcPr>
            <w:tcW w:w="627" w:type="dxa"/>
          </w:tcPr>
          <w:p w:rsidR="00CD54C9" w:rsidRDefault="00CD54C9">
            <w:r>
              <w:t>712371-01-M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2341</w:t>
            </w:r>
          </w:p>
        </w:tc>
        <w:tc>
          <w:tcPr>
            <w:tcW w:w="437" w:type="dxa"/>
          </w:tcPr>
          <w:p w:rsidR="00CD54C9" w:rsidRDefault="00CD54C9">
            <w:r>
              <w:t>20856</w:t>
            </w:r>
          </w:p>
        </w:tc>
        <w:tc>
          <w:tcPr>
            <w:tcW w:w="643" w:type="dxa"/>
          </w:tcPr>
          <w:p w:rsidR="00CD54C9" w:rsidRDefault="00CD54C9">
            <w:r>
              <w:t>Shahzad Latif</w:t>
            </w:r>
          </w:p>
        </w:tc>
        <w:tc>
          <w:tcPr>
            <w:tcW w:w="681" w:type="dxa"/>
          </w:tcPr>
          <w:p w:rsidR="00CD54C9" w:rsidRDefault="00CD54C9">
            <w:r>
              <w:t>Abdul Latif</w:t>
            </w:r>
          </w:p>
        </w:tc>
        <w:tc>
          <w:tcPr>
            <w:tcW w:w="627" w:type="dxa"/>
          </w:tcPr>
          <w:p w:rsidR="00CD54C9" w:rsidRDefault="00CD54C9">
            <w:r>
              <w:t>81832-S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13.5375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56.0375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2342</w:t>
            </w:r>
          </w:p>
        </w:tc>
        <w:tc>
          <w:tcPr>
            <w:tcW w:w="437" w:type="dxa"/>
          </w:tcPr>
          <w:p w:rsidR="00CD54C9" w:rsidRDefault="00CD54C9">
            <w:r>
              <w:t>22074</w:t>
            </w:r>
          </w:p>
        </w:tc>
        <w:tc>
          <w:tcPr>
            <w:tcW w:w="643" w:type="dxa"/>
          </w:tcPr>
          <w:p w:rsidR="00CD54C9" w:rsidRDefault="00CD54C9">
            <w:r>
              <w:t>Ayesha Qaseem</w:t>
            </w:r>
          </w:p>
        </w:tc>
        <w:tc>
          <w:tcPr>
            <w:tcW w:w="681" w:type="dxa"/>
          </w:tcPr>
          <w:p w:rsidR="00CD54C9" w:rsidRDefault="00CD54C9">
            <w:r>
              <w:t>CH.Muhammad Qaseem Haider</w:t>
            </w:r>
          </w:p>
        </w:tc>
        <w:tc>
          <w:tcPr>
            <w:tcW w:w="627" w:type="dxa"/>
          </w:tcPr>
          <w:p w:rsidR="00CD54C9" w:rsidRDefault="00CD54C9">
            <w:r>
              <w:t>719116-03-M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13.525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56.025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2343</w:t>
            </w:r>
          </w:p>
        </w:tc>
        <w:tc>
          <w:tcPr>
            <w:tcW w:w="437" w:type="dxa"/>
          </w:tcPr>
          <w:p w:rsidR="00CD54C9" w:rsidRDefault="00CD54C9">
            <w:r>
              <w:t>21398</w:t>
            </w:r>
          </w:p>
        </w:tc>
        <w:tc>
          <w:tcPr>
            <w:tcW w:w="643" w:type="dxa"/>
          </w:tcPr>
          <w:p w:rsidR="00CD54C9" w:rsidRDefault="00CD54C9">
            <w:r>
              <w:t>Faiqa Jannat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Aslam </w:t>
            </w:r>
          </w:p>
        </w:tc>
        <w:tc>
          <w:tcPr>
            <w:tcW w:w="627" w:type="dxa"/>
          </w:tcPr>
          <w:p w:rsidR="00CD54C9" w:rsidRDefault="00CD54C9">
            <w:r>
              <w:t>118848-P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2344</w:t>
            </w:r>
          </w:p>
        </w:tc>
        <w:tc>
          <w:tcPr>
            <w:tcW w:w="437" w:type="dxa"/>
          </w:tcPr>
          <w:p w:rsidR="00CD54C9" w:rsidRDefault="00CD54C9">
            <w:r>
              <w:t>16908</w:t>
            </w:r>
          </w:p>
        </w:tc>
        <w:tc>
          <w:tcPr>
            <w:tcW w:w="643" w:type="dxa"/>
          </w:tcPr>
          <w:p w:rsidR="00CD54C9" w:rsidRDefault="00CD54C9">
            <w:r>
              <w:t>Nida Zahoor</w:t>
            </w:r>
          </w:p>
        </w:tc>
        <w:tc>
          <w:tcPr>
            <w:tcW w:w="681" w:type="dxa"/>
          </w:tcPr>
          <w:p w:rsidR="00CD54C9" w:rsidRDefault="00CD54C9">
            <w:r>
              <w:t>Hafiz Zahoor Ahmad</w:t>
            </w:r>
          </w:p>
        </w:tc>
        <w:tc>
          <w:tcPr>
            <w:tcW w:w="627" w:type="dxa"/>
          </w:tcPr>
          <w:p w:rsidR="00CD54C9" w:rsidRDefault="00CD54C9">
            <w:r>
              <w:t>112985-p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2345</w:t>
            </w:r>
          </w:p>
        </w:tc>
        <w:tc>
          <w:tcPr>
            <w:tcW w:w="437" w:type="dxa"/>
          </w:tcPr>
          <w:p w:rsidR="00CD54C9" w:rsidRDefault="00CD54C9">
            <w:r>
              <w:t>21440</w:t>
            </w:r>
          </w:p>
        </w:tc>
        <w:tc>
          <w:tcPr>
            <w:tcW w:w="643" w:type="dxa"/>
          </w:tcPr>
          <w:p w:rsidR="00CD54C9" w:rsidRDefault="00CD54C9">
            <w:r>
              <w:t>Sibghatullah</w:t>
            </w:r>
          </w:p>
        </w:tc>
        <w:tc>
          <w:tcPr>
            <w:tcW w:w="681" w:type="dxa"/>
          </w:tcPr>
          <w:p w:rsidR="00CD54C9" w:rsidRDefault="00CD54C9">
            <w:r>
              <w:t>Abdulmatin</w:t>
            </w:r>
          </w:p>
        </w:tc>
        <w:tc>
          <w:tcPr>
            <w:tcW w:w="627" w:type="dxa"/>
          </w:tcPr>
          <w:p w:rsidR="00CD54C9" w:rsidRDefault="00CD54C9">
            <w:r>
              <w:t>711950-07-M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13.475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2346</w:t>
            </w:r>
          </w:p>
        </w:tc>
        <w:tc>
          <w:tcPr>
            <w:tcW w:w="437" w:type="dxa"/>
          </w:tcPr>
          <w:p w:rsidR="00CD54C9" w:rsidRDefault="00CD54C9">
            <w:r>
              <w:t>20187</w:t>
            </w:r>
          </w:p>
        </w:tc>
        <w:tc>
          <w:tcPr>
            <w:tcW w:w="643" w:type="dxa"/>
          </w:tcPr>
          <w:p w:rsidR="00CD54C9" w:rsidRDefault="00CD54C9">
            <w:r>
              <w:t>Sidra Sehar Anjum</w:t>
            </w:r>
          </w:p>
        </w:tc>
        <w:tc>
          <w:tcPr>
            <w:tcW w:w="681" w:type="dxa"/>
          </w:tcPr>
          <w:p w:rsidR="00CD54C9" w:rsidRDefault="00CD54C9">
            <w:r>
              <w:t>Muhammad Razzaq</w:t>
            </w:r>
          </w:p>
        </w:tc>
        <w:tc>
          <w:tcPr>
            <w:tcW w:w="627" w:type="dxa"/>
          </w:tcPr>
          <w:p w:rsidR="00CD54C9" w:rsidRDefault="00CD54C9">
            <w:r>
              <w:t>5610-AJK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13.468182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55.968182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2347</w:t>
            </w:r>
          </w:p>
        </w:tc>
        <w:tc>
          <w:tcPr>
            <w:tcW w:w="437" w:type="dxa"/>
          </w:tcPr>
          <w:p w:rsidR="00CD54C9" w:rsidRDefault="00CD54C9">
            <w:r>
              <w:t>21215</w:t>
            </w:r>
          </w:p>
        </w:tc>
        <w:tc>
          <w:tcPr>
            <w:tcW w:w="643" w:type="dxa"/>
          </w:tcPr>
          <w:p w:rsidR="00CD54C9" w:rsidRDefault="00CD54C9">
            <w:r>
              <w:t>Sikandar Shah</w:t>
            </w:r>
          </w:p>
        </w:tc>
        <w:tc>
          <w:tcPr>
            <w:tcW w:w="681" w:type="dxa"/>
          </w:tcPr>
          <w:p w:rsidR="00CD54C9" w:rsidRDefault="00CD54C9">
            <w:r>
              <w:t>Faqir Muhammad</w:t>
            </w:r>
          </w:p>
        </w:tc>
        <w:tc>
          <w:tcPr>
            <w:tcW w:w="627" w:type="dxa"/>
          </w:tcPr>
          <w:p w:rsidR="00CD54C9" w:rsidRDefault="00CD54C9">
            <w:r>
              <w:t>701659-03-M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13.4625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2348</w:t>
            </w:r>
          </w:p>
        </w:tc>
        <w:tc>
          <w:tcPr>
            <w:tcW w:w="437" w:type="dxa"/>
          </w:tcPr>
          <w:p w:rsidR="00CD54C9" w:rsidRDefault="00CD54C9">
            <w:r>
              <w:t>20937</w:t>
            </w:r>
          </w:p>
        </w:tc>
        <w:tc>
          <w:tcPr>
            <w:tcW w:w="643" w:type="dxa"/>
          </w:tcPr>
          <w:p w:rsidR="00CD54C9" w:rsidRDefault="00CD54C9">
            <w:r>
              <w:t>Sana Iqbal</w:t>
            </w:r>
          </w:p>
        </w:tc>
        <w:tc>
          <w:tcPr>
            <w:tcW w:w="681" w:type="dxa"/>
          </w:tcPr>
          <w:p w:rsidR="00CD54C9" w:rsidRDefault="00CD54C9">
            <w:r>
              <w:t>Muhammad Iqbal</w:t>
            </w:r>
          </w:p>
        </w:tc>
        <w:tc>
          <w:tcPr>
            <w:tcW w:w="627" w:type="dxa"/>
          </w:tcPr>
          <w:p w:rsidR="00CD54C9" w:rsidRDefault="00CD54C9">
            <w:r>
              <w:t>110574-P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2349</w:t>
            </w:r>
          </w:p>
        </w:tc>
        <w:tc>
          <w:tcPr>
            <w:tcW w:w="437" w:type="dxa"/>
          </w:tcPr>
          <w:p w:rsidR="00CD54C9" w:rsidRDefault="00CD54C9">
            <w:r>
              <w:t>21055</w:t>
            </w:r>
          </w:p>
        </w:tc>
        <w:tc>
          <w:tcPr>
            <w:tcW w:w="643" w:type="dxa"/>
          </w:tcPr>
          <w:p w:rsidR="00CD54C9" w:rsidRDefault="00CD54C9">
            <w:r>
              <w:t>Syed Zain Ali Shah</w:t>
            </w:r>
          </w:p>
        </w:tc>
        <w:tc>
          <w:tcPr>
            <w:tcW w:w="681" w:type="dxa"/>
          </w:tcPr>
          <w:p w:rsidR="00CD54C9" w:rsidRDefault="00CD54C9">
            <w:r>
              <w:t>Akhtar Abbas shah</w:t>
            </w:r>
          </w:p>
        </w:tc>
        <w:tc>
          <w:tcPr>
            <w:tcW w:w="627" w:type="dxa"/>
          </w:tcPr>
          <w:p w:rsidR="00CD54C9" w:rsidRDefault="00CD54C9">
            <w:r>
              <w:t>115819_P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15.937778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55.937778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2350</w:t>
            </w:r>
          </w:p>
        </w:tc>
        <w:tc>
          <w:tcPr>
            <w:tcW w:w="437" w:type="dxa"/>
          </w:tcPr>
          <w:p w:rsidR="00CD54C9" w:rsidRDefault="00CD54C9">
            <w:r>
              <w:t>20494</w:t>
            </w:r>
          </w:p>
        </w:tc>
        <w:tc>
          <w:tcPr>
            <w:tcW w:w="643" w:type="dxa"/>
          </w:tcPr>
          <w:p w:rsidR="00CD54C9" w:rsidRDefault="00CD54C9">
            <w:r>
              <w:t>Asma Siddique</w:t>
            </w:r>
          </w:p>
        </w:tc>
        <w:tc>
          <w:tcPr>
            <w:tcW w:w="681" w:type="dxa"/>
          </w:tcPr>
          <w:p w:rsidR="00CD54C9" w:rsidRDefault="00CD54C9">
            <w:r>
              <w:t>Muhammad Siddique</w:t>
            </w:r>
          </w:p>
        </w:tc>
        <w:tc>
          <w:tcPr>
            <w:tcW w:w="627" w:type="dxa"/>
          </w:tcPr>
          <w:p w:rsidR="00CD54C9" w:rsidRDefault="00CD54C9">
            <w:r>
              <w:t>77303-s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13.42449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55.92449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2351</w:t>
            </w:r>
          </w:p>
        </w:tc>
        <w:tc>
          <w:tcPr>
            <w:tcW w:w="437" w:type="dxa"/>
          </w:tcPr>
          <w:p w:rsidR="00CD54C9" w:rsidRDefault="00CD54C9">
            <w:r>
              <w:t>21809</w:t>
            </w:r>
          </w:p>
        </w:tc>
        <w:tc>
          <w:tcPr>
            <w:tcW w:w="643" w:type="dxa"/>
          </w:tcPr>
          <w:p w:rsidR="00CD54C9" w:rsidRDefault="00CD54C9">
            <w:r>
              <w:t>Iqra Hassan</w:t>
            </w:r>
          </w:p>
        </w:tc>
        <w:tc>
          <w:tcPr>
            <w:tcW w:w="681" w:type="dxa"/>
          </w:tcPr>
          <w:p w:rsidR="00CD54C9" w:rsidRDefault="00CD54C9">
            <w:r>
              <w:t xml:space="preserve">Gul Hassan Khan Awan </w:t>
            </w:r>
          </w:p>
        </w:tc>
        <w:tc>
          <w:tcPr>
            <w:tcW w:w="627" w:type="dxa"/>
          </w:tcPr>
          <w:p w:rsidR="00CD54C9" w:rsidRDefault="00CD54C9">
            <w:r>
              <w:t>718932-05-M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13.413043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55.913043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2352</w:t>
            </w:r>
          </w:p>
        </w:tc>
        <w:tc>
          <w:tcPr>
            <w:tcW w:w="437" w:type="dxa"/>
          </w:tcPr>
          <w:p w:rsidR="00CD54C9" w:rsidRDefault="00CD54C9">
            <w:r>
              <w:t>20641</w:t>
            </w:r>
          </w:p>
        </w:tc>
        <w:tc>
          <w:tcPr>
            <w:tcW w:w="643" w:type="dxa"/>
          </w:tcPr>
          <w:p w:rsidR="00CD54C9" w:rsidRDefault="00CD54C9">
            <w:r>
              <w:t>Ijaz Ahmad</w:t>
            </w:r>
          </w:p>
        </w:tc>
        <w:tc>
          <w:tcPr>
            <w:tcW w:w="681" w:type="dxa"/>
          </w:tcPr>
          <w:p w:rsidR="00CD54C9" w:rsidRDefault="00CD54C9">
            <w:r>
              <w:t xml:space="preserve">Rozi Khan </w:t>
            </w:r>
          </w:p>
        </w:tc>
        <w:tc>
          <w:tcPr>
            <w:tcW w:w="627" w:type="dxa"/>
          </w:tcPr>
          <w:p w:rsidR="00CD54C9" w:rsidRDefault="00CD54C9">
            <w:r>
              <w:t>29739-N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13.412766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55.912766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2353</w:t>
            </w:r>
          </w:p>
        </w:tc>
        <w:tc>
          <w:tcPr>
            <w:tcW w:w="437" w:type="dxa"/>
          </w:tcPr>
          <w:p w:rsidR="00CD54C9" w:rsidRDefault="00CD54C9">
            <w:r>
              <w:t>7321</w:t>
            </w:r>
          </w:p>
        </w:tc>
        <w:tc>
          <w:tcPr>
            <w:tcW w:w="643" w:type="dxa"/>
          </w:tcPr>
          <w:p w:rsidR="00CD54C9" w:rsidRDefault="00CD54C9">
            <w:r>
              <w:t>Uzair Latif</w:t>
            </w:r>
          </w:p>
        </w:tc>
        <w:tc>
          <w:tcPr>
            <w:tcW w:w="681" w:type="dxa"/>
          </w:tcPr>
          <w:p w:rsidR="00CD54C9" w:rsidRDefault="00CD54C9">
            <w:r>
              <w:t>Abdul Latif Chandia</w:t>
            </w:r>
          </w:p>
        </w:tc>
        <w:tc>
          <w:tcPr>
            <w:tcW w:w="627" w:type="dxa"/>
          </w:tcPr>
          <w:p w:rsidR="00CD54C9" w:rsidRDefault="00CD54C9">
            <w:r>
              <w:t>85709-P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2354</w:t>
            </w:r>
          </w:p>
        </w:tc>
        <w:tc>
          <w:tcPr>
            <w:tcW w:w="437" w:type="dxa"/>
          </w:tcPr>
          <w:p w:rsidR="00CD54C9" w:rsidRDefault="00CD54C9">
            <w:r>
              <w:t>20890</w:t>
            </w:r>
          </w:p>
        </w:tc>
        <w:tc>
          <w:tcPr>
            <w:tcW w:w="643" w:type="dxa"/>
          </w:tcPr>
          <w:p w:rsidR="00CD54C9" w:rsidRDefault="00CD54C9">
            <w:r>
              <w:t>43304-0534951-1</w:t>
            </w:r>
          </w:p>
        </w:tc>
        <w:tc>
          <w:tcPr>
            <w:tcW w:w="681" w:type="dxa"/>
          </w:tcPr>
          <w:p w:rsidR="00CD54C9" w:rsidRDefault="00CD54C9">
            <w:r>
              <w:t>munir ahmed shaikh</w:t>
            </w:r>
          </w:p>
        </w:tc>
        <w:tc>
          <w:tcPr>
            <w:tcW w:w="627" w:type="dxa"/>
          </w:tcPr>
          <w:p w:rsidR="00CD54C9" w:rsidRDefault="00CD54C9">
            <w:r>
              <w:t>80711-s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2355</w:t>
            </w:r>
          </w:p>
        </w:tc>
        <w:tc>
          <w:tcPr>
            <w:tcW w:w="437" w:type="dxa"/>
          </w:tcPr>
          <w:p w:rsidR="00CD54C9" w:rsidRDefault="00CD54C9">
            <w:r>
              <w:t>21677</w:t>
            </w:r>
          </w:p>
        </w:tc>
        <w:tc>
          <w:tcPr>
            <w:tcW w:w="643" w:type="dxa"/>
          </w:tcPr>
          <w:p w:rsidR="00CD54C9" w:rsidRDefault="00CD54C9">
            <w:r>
              <w:t>Naila Ali</w:t>
            </w:r>
          </w:p>
        </w:tc>
        <w:tc>
          <w:tcPr>
            <w:tcW w:w="681" w:type="dxa"/>
          </w:tcPr>
          <w:p w:rsidR="00CD54C9" w:rsidRDefault="00CD54C9">
            <w:r>
              <w:t>qurban ali</w:t>
            </w:r>
          </w:p>
        </w:tc>
        <w:tc>
          <w:tcPr>
            <w:tcW w:w="627" w:type="dxa"/>
          </w:tcPr>
          <w:p w:rsidR="00CD54C9" w:rsidRDefault="00CD54C9">
            <w:r>
              <w:t>101703-P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13.3875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55.8875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2356</w:t>
            </w:r>
          </w:p>
        </w:tc>
        <w:tc>
          <w:tcPr>
            <w:tcW w:w="437" w:type="dxa"/>
          </w:tcPr>
          <w:p w:rsidR="00CD54C9" w:rsidRDefault="00CD54C9">
            <w:r>
              <w:t>20874</w:t>
            </w:r>
          </w:p>
        </w:tc>
        <w:tc>
          <w:tcPr>
            <w:tcW w:w="643" w:type="dxa"/>
          </w:tcPr>
          <w:p w:rsidR="00CD54C9" w:rsidRDefault="00CD54C9">
            <w:r>
              <w:t>Muhammad Ayub Khan</w:t>
            </w:r>
          </w:p>
        </w:tc>
        <w:tc>
          <w:tcPr>
            <w:tcW w:w="681" w:type="dxa"/>
          </w:tcPr>
          <w:p w:rsidR="00CD54C9" w:rsidRDefault="00CD54C9">
            <w:r>
              <w:t>Nazar Gul</w:t>
            </w:r>
          </w:p>
        </w:tc>
        <w:tc>
          <w:tcPr>
            <w:tcW w:w="627" w:type="dxa"/>
          </w:tcPr>
          <w:p w:rsidR="00CD54C9" w:rsidRDefault="00CD54C9">
            <w:r>
              <w:t>32303-N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13.370213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55.870213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2357</w:t>
            </w:r>
          </w:p>
        </w:tc>
        <w:tc>
          <w:tcPr>
            <w:tcW w:w="437" w:type="dxa"/>
          </w:tcPr>
          <w:p w:rsidR="00CD54C9" w:rsidRDefault="00CD54C9">
            <w:r>
              <w:t>20714</w:t>
            </w:r>
          </w:p>
        </w:tc>
        <w:tc>
          <w:tcPr>
            <w:tcW w:w="643" w:type="dxa"/>
          </w:tcPr>
          <w:p w:rsidR="00CD54C9" w:rsidRDefault="00CD54C9">
            <w:r>
              <w:t>Misbah Noreen</w:t>
            </w:r>
          </w:p>
        </w:tc>
        <w:tc>
          <w:tcPr>
            <w:tcW w:w="681" w:type="dxa"/>
          </w:tcPr>
          <w:p w:rsidR="00CD54C9" w:rsidRDefault="00CD54C9">
            <w:r>
              <w:t>Mohammad Aslam</w:t>
            </w:r>
          </w:p>
        </w:tc>
        <w:tc>
          <w:tcPr>
            <w:tcW w:w="627" w:type="dxa"/>
          </w:tcPr>
          <w:p w:rsidR="00CD54C9" w:rsidRDefault="00CD54C9">
            <w:r>
              <w:t>93742-P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2358</w:t>
            </w:r>
          </w:p>
        </w:tc>
        <w:tc>
          <w:tcPr>
            <w:tcW w:w="437" w:type="dxa"/>
          </w:tcPr>
          <w:p w:rsidR="00CD54C9" w:rsidRDefault="00CD54C9">
            <w:r>
              <w:t>21932</w:t>
            </w:r>
          </w:p>
        </w:tc>
        <w:tc>
          <w:tcPr>
            <w:tcW w:w="643" w:type="dxa"/>
          </w:tcPr>
          <w:p w:rsidR="00CD54C9" w:rsidRDefault="00CD54C9">
            <w:r>
              <w:t>Manaile Shabbir</w:t>
            </w:r>
          </w:p>
        </w:tc>
        <w:tc>
          <w:tcPr>
            <w:tcW w:w="681" w:type="dxa"/>
          </w:tcPr>
          <w:p w:rsidR="00CD54C9" w:rsidRDefault="00CD54C9">
            <w:r>
              <w:t>Shabbir Ahmad Raza</w:t>
            </w:r>
          </w:p>
        </w:tc>
        <w:tc>
          <w:tcPr>
            <w:tcW w:w="627" w:type="dxa"/>
          </w:tcPr>
          <w:p w:rsidR="00CD54C9" w:rsidRDefault="00CD54C9">
            <w:r>
              <w:t xml:space="preserve">87585-P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2359</w:t>
            </w:r>
          </w:p>
        </w:tc>
        <w:tc>
          <w:tcPr>
            <w:tcW w:w="437" w:type="dxa"/>
          </w:tcPr>
          <w:p w:rsidR="00CD54C9" w:rsidRDefault="00CD54C9">
            <w:r>
              <w:t>21642</w:t>
            </w:r>
          </w:p>
        </w:tc>
        <w:tc>
          <w:tcPr>
            <w:tcW w:w="643" w:type="dxa"/>
          </w:tcPr>
          <w:p w:rsidR="00CD54C9" w:rsidRDefault="00CD54C9">
            <w:r>
              <w:t>Bibi Hanifa</w:t>
            </w:r>
          </w:p>
        </w:tc>
        <w:tc>
          <w:tcPr>
            <w:tcW w:w="681" w:type="dxa"/>
          </w:tcPr>
          <w:p w:rsidR="00CD54C9" w:rsidRDefault="00CD54C9">
            <w:r>
              <w:t>Ghulam Mujtaba</w:t>
            </w:r>
          </w:p>
        </w:tc>
        <w:tc>
          <w:tcPr>
            <w:tcW w:w="627" w:type="dxa"/>
          </w:tcPr>
          <w:p w:rsidR="00CD54C9" w:rsidRDefault="00CD54C9">
            <w:r>
              <w:t>4075-F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13.357447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55.857447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2360</w:t>
            </w:r>
          </w:p>
        </w:tc>
        <w:tc>
          <w:tcPr>
            <w:tcW w:w="437" w:type="dxa"/>
          </w:tcPr>
          <w:p w:rsidR="00CD54C9" w:rsidRDefault="00CD54C9">
            <w:r>
              <w:t>22250</w:t>
            </w:r>
          </w:p>
        </w:tc>
        <w:tc>
          <w:tcPr>
            <w:tcW w:w="643" w:type="dxa"/>
          </w:tcPr>
          <w:p w:rsidR="00CD54C9" w:rsidRDefault="00CD54C9">
            <w:r>
              <w:t>Menahil Hareem</w:t>
            </w:r>
          </w:p>
        </w:tc>
        <w:tc>
          <w:tcPr>
            <w:tcW w:w="681" w:type="dxa"/>
          </w:tcPr>
          <w:p w:rsidR="00CD54C9" w:rsidRDefault="00CD54C9">
            <w:r>
              <w:t xml:space="preserve">Anwar ul Islam Kamboh </w:t>
            </w:r>
          </w:p>
        </w:tc>
        <w:tc>
          <w:tcPr>
            <w:tcW w:w="627" w:type="dxa"/>
          </w:tcPr>
          <w:p w:rsidR="00CD54C9" w:rsidRDefault="00CD54C9">
            <w:r>
              <w:t>715681-02-M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13.351613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55.851613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2361</w:t>
            </w:r>
          </w:p>
        </w:tc>
        <w:tc>
          <w:tcPr>
            <w:tcW w:w="437" w:type="dxa"/>
          </w:tcPr>
          <w:p w:rsidR="00CD54C9" w:rsidRDefault="00CD54C9">
            <w:r>
              <w:t>7282</w:t>
            </w:r>
          </w:p>
        </w:tc>
        <w:tc>
          <w:tcPr>
            <w:tcW w:w="643" w:type="dxa"/>
          </w:tcPr>
          <w:p w:rsidR="00CD54C9" w:rsidRDefault="00CD54C9">
            <w:r>
              <w:t>Hassan Zafar</w:t>
            </w:r>
          </w:p>
        </w:tc>
        <w:tc>
          <w:tcPr>
            <w:tcW w:w="681" w:type="dxa"/>
          </w:tcPr>
          <w:p w:rsidR="00CD54C9" w:rsidRDefault="00CD54C9">
            <w:r>
              <w:t>Zafar Iqbal</w:t>
            </w:r>
          </w:p>
        </w:tc>
        <w:tc>
          <w:tcPr>
            <w:tcW w:w="627" w:type="dxa"/>
          </w:tcPr>
          <w:p w:rsidR="00CD54C9" w:rsidRDefault="00CD54C9">
            <w:r>
              <w:t>5727-AJK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13.35102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55.85102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2362</w:t>
            </w:r>
          </w:p>
        </w:tc>
        <w:tc>
          <w:tcPr>
            <w:tcW w:w="437" w:type="dxa"/>
          </w:tcPr>
          <w:p w:rsidR="00CD54C9" w:rsidRDefault="00CD54C9">
            <w:r>
              <w:t>16525</w:t>
            </w:r>
          </w:p>
        </w:tc>
        <w:tc>
          <w:tcPr>
            <w:tcW w:w="643" w:type="dxa"/>
          </w:tcPr>
          <w:p w:rsidR="00CD54C9" w:rsidRDefault="00CD54C9">
            <w:r>
              <w:t>Syed Basit Ali Raza Gillani</w:t>
            </w:r>
          </w:p>
        </w:tc>
        <w:tc>
          <w:tcPr>
            <w:tcW w:w="681" w:type="dxa"/>
          </w:tcPr>
          <w:p w:rsidR="00CD54C9" w:rsidRDefault="00CD54C9">
            <w:r>
              <w:t>syed tassadaq hussain gillani</w:t>
            </w:r>
          </w:p>
        </w:tc>
        <w:tc>
          <w:tcPr>
            <w:tcW w:w="627" w:type="dxa"/>
          </w:tcPr>
          <w:p w:rsidR="00CD54C9" w:rsidRDefault="00CD54C9">
            <w:r>
              <w:t>5151-ajk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13.35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2363</w:t>
            </w:r>
          </w:p>
        </w:tc>
        <w:tc>
          <w:tcPr>
            <w:tcW w:w="437" w:type="dxa"/>
          </w:tcPr>
          <w:p w:rsidR="00CD54C9" w:rsidRDefault="00CD54C9">
            <w:r>
              <w:t>4541</w:t>
            </w:r>
          </w:p>
        </w:tc>
        <w:tc>
          <w:tcPr>
            <w:tcW w:w="643" w:type="dxa"/>
          </w:tcPr>
          <w:p w:rsidR="00CD54C9" w:rsidRDefault="00CD54C9">
            <w:r>
              <w:t>Muneeb Ul Hassan</w:t>
            </w:r>
          </w:p>
        </w:tc>
        <w:tc>
          <w:tcPr>
            <w:tcW w:w="681" w:type="dxa"/>
          </w:tcPr>
          <w:p w:rsidR="00CD54C9" w:rsidRDefault="00CD54C9">
            <w:r>
              <w:t>Slam Ul Din</w:t>
            </w:r>
          </w:p>
        </w:tc>
        <w:tc>
          <w:tcPr>
            <w:tcW w:w="627" w:type="dxa"/>
          </w:tcPr>
          <w:p w:rsidR="00CD54C9" w:rsidRDefault="00CD54C9">
            <w:r>
              <w:t>103907-P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13.344681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2364</w:t>
            </w:r>
          </w:p>
        </w:tc>
        <w:tc>
          <w:tcPr>
            <w:tcW w:w="437" w:type="dxa"/>
          </w:tcPr>
          <w:p w:rsidR="00CD54C9" w:rsidRDefault="00CD54C9">
            <w:r>
              <w:t>20782</w:t>
            </w:r>
          </w:p>
        </w:tc>
        <w:tc>
          <w:tcPr>
            <w:tcW w:w="643" w:type="dxa"/>
          </w:tcPr>
          <w:p w:rsidR="00CD54C9" w:rsidRDefault="00CD54C9">
            <w:r>
              <w:t>Saddam Hussain</w:t>
            </w:r>
          </w:p>
        </w:tc>
        <w:tc>
          <w:tcPr>
            <w:tcW w:w="681" w:type="dxa"/>
          </w:tcPr>
          <w:p w:rsidR="00CD54C9" w:rsidRDefault="00CD54C9">
            <w:r>
              <w:t xml:space="preserve">Hazrat Muhammad </w:t>
            </w:r>
          </w:p>
        </w:tc>
        <w:tc>
          <w:tcPr>
            <w:tcW w:w="627" w:type="dxa"/>
          </w:tcPr>
          <w:p w:rsidR="00CD54C9" w:rsidRDefault="00CD54C9">
            <w:r>
              <w:t>721136-03-M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13.319149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55.819149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2365</w:t>
            </w:r>
          </w:p>
        </w:tc>
        <w:tc>
          <w:tcPr>
            <w:tcW w:w="437" w:type="dxa"/>
          </w:tcPr>
          <w:p w:rsidR="00CD54C9" w:rsidRDefault="00CD54C9">
            <w:r>
              <w:t>18721</w:t>
            </w:r>
          </w:p>
        </w:tc>
        <w:tc>
          <w:tcPr>
            <w:tcW w:w="643" w:type="dxa"/>
          </w:tcPr>
          <w:p w:rsidR="00CD54C9" w:rsidRDefault="00CD54C9">
            <w:r>
              <w:t>Amama Aftab</w:t>
            </w:r>
          </w:p>
        </w:tc>
        <w:tc>
          <w:tcPr>
            <w:tcW w:w="681" w:type="dxa"/>
          </w:tcPr>
          <w:p w:rsidR="00CD54C9" w:rsidRDefault="00CD54C9">
            <w:r>
              <w:t>Raja Aftab Ahmed</w:t>
            </w:r>
          </w:p>
        </w:tc>
        <w:tc>
          <w:tcPr>
            <w:tcW w:w="627" w:type="dxa"/>
          </w:tcPr>
          <w:p w:rsidR="00CD54C9" w:rsidRDefault="00CD54C9">
            <w:r>
              <w:t>5860-AJK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13.292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2366</w:t>
            </w:r>
          </w:p>
        </w:tc>
        <w:tc>
          <w:tcPr>
            <w:tcW w:w="437" w:type="dxa"/>
          </w:tcPr>
          <w:p w:rsidR="00CD54C9" w:rsidRDefault="00CD54C9">
            <w:r>
              <w:t>21768</w:t>
            </w:r>
          </w:p>
        </w:tc>
        <w:tc>
          <w:tcPr>
            <w:tcW w:w="643" w:type="dxa"/>
          </w:tcPr>
          <w:p w:rsidR="00CD54C9" w:rsidRDefault="00CD54C9">
            <w:r>
              <w:t>Faizan Ali</w:t>
            </w:r>
          </w:p>
        </w:tc>
        <w:tc>
          <w:tcPr>
            <w:tcW w:w="681" w:type="dxa"/>
          </w:tcPr>
          <w:p w:rsidR="00CD54C9" w:rsidRDefault="00CD54C9">
            <w:r>
              <w:t>Muhammad Tariq</w:t>
            </w:r>
          </w:p>
        </w:tc>
        <w:tc>
          <w:tcPr>
            <w:tcW w:w="627" w:type="dxa"/>
          </w:tcPr>
          <w:p w:rsidR="00CD54C9" w:rsidRDefault="00CD54C9">
            <w:r>
              <w:t>7321-B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13.278431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55.778431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2367</w:t>
            </w:r>
          </w:p>
        </w:tc>
        <w:tc>
          <w:tcPr>
            <w:tcW w:w="437" w:type="dxa"/>
          </w:tcPr>
          <w:p w:rsidR="00CD54C9" w:rsidRDefault="00CD54C9">
            <w:r>
              <w:t>21751</w:t>
            </w:r>
          </w:p>
        </w:tc>
        <w:tc>
          <w:tcPr>
            <w:tcW w:w="643" w:type="dxa"/>
          </w:tcPr>
          <w:p w:rsidR="00CD54C9" w:rsidRDefault="00CD54C9">
            <w:r>
              <w:t>Pakeeza Kabeer</w:t>
            </w:r>
          </w:p>
        </w:tc>
        <w:tc>
          <w:tcPr>
            <w:tcW w:w="681" w:type="dxa"/>
          </w:tcPr>
          <w:p w:rsidR="00CD54C9" w:rsidRDefault="00CD54C9">
            <w:r>
              <w:t>Abdul Kabeer</w:t>
            </w:r>
          </w:p>
        </w:tc>
        <w:tc>
          <w:tcPr>
            <w:tcW w:w="627" w:type="dxa"/>
          </w:tcPr>
          <w:p w:rsidR="00CD54C9" w:rsidRDefault="00CD54C9">
            <w:r>
              <w:t>101886-p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13.277273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55.777273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2368</w:t>
            </w:r>
          </w:p>
        </w:tc>
        <w:tc>
          <w:tcPr>
            <w:tcW w:w="437" w:type="dxa"/>
          </w:tcPr>
          <w:p w:rsidR="00CD54C9" w:rsidRDefault="00CD54C9">
            <w:r>
              <w:t>20914</w:t>
            </w:r>
          </w:p>
        </w:tc>
        <w:tc>
          <w:tcPr>
            <w:tcW w:w="643" w:type="dxa"/>
          </w:tcPr>
          <w:p w:rsidR="00CD54C9" w:rsidRDefault="00CD54C9">
            <w:r>
              <w:t>Muhammad Ali Farooq</w:t>
            </w:r>
          </w:p>
        </w:tc>
        <w:tc>
          <w:tcPr>
            <w:tcW w:w="681" w:type="dxa"/>
          </w:tcPr>
          <w:p w:rsidR="00CD54C9" w:rsidRDefault="00CD54C9">
            <w:r>
              <w:t>Sheikh Abdul Farooq</w:t>
            </w:r>
          </w:p>
        </w:tc>
        <w:tc>
          <w:tcPr>
            <w:tcW w:w="627" w:type="dxa"/>
          </w:tcPr>
          <w:p w:rsidR="00CD54C9" w:rsidRDefault="00CD54C9">
            <w:r>
              <w:t>742861-05-M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13.27234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55.77234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https://www.neuroquantology.com/article.php?id=11855,       https://doi.org/10.53350/pjmhs22163777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2369</w:t>
            </w:r>
          </w:p>
        </w:tc>
        <w:tc>
          <w:tcPr>
            <w:tcW w:w="437" w:type="dxa"/>
          </w:tcPr>
          <w:p w:rsidR="00CD54C9" w:rsidRDefault="00CD54C9">
            <w:r>
              <w:t>20689</w:t>
            </w:r>
          </w:p>
        </w:tc>
        <w:tc>
          <w:tcPr>
            <w:tcW w:w="643" w:type="dxa"/>
          </w:tcPr>
          <w:p w:rsidR="00CD54C9" w:rsidRDefault="00CD54C9">
            <w:r>
              <w:t>Muhammad Usama Saleem</w:t>
            </w:r>
          </w:p>
        </w:tc>
        <w:tc>
          <w:tcPr>
            <w:tcW w:w="681" w:type="dxa"/>
          </w:tcPr>
          <w:p w:rsidR="00CD54C9" w:rsidRDefault="00CD54C9">
            <w:r>
              <w:t>Muhammad Saleem Ghani</w:t>
            </w:r>
          </w:p>
        </w:tc>
        <w:tc>
          <w:tcPr>
            <w:tcW w:w="627" w:type="dxa"/>
          </w:tcPr>
          <w:p w:rsidR="00CD54C9" w:rsidRDefault="00CD54C9">
            <w:r>
              <w:t>747016-01-M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13.255319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55.755319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2370</w:t>
            </w:r>
          </w:p>
        </w:tc>
        <w:tc>
          <w:tcPr>
            <w:tcW w:w="437" w:type="dxa"/>
          </w:tcPr>
          <w:p w:rsidR="00CD54C9" w:rsidRDefault="00CD54C9">
            <w:r>
              <w:t>22044</w:t>
            </w:r>
          </w:p>
        </w:tc>
        <w:tc>
          <w:tcPr>
            <w:tcW w:w="643" w:type="dxa"/>
          </w:tcPr>
          <w:p w:rsidR="00CD54C9" w:rsidRDefault="00CD54C9">
            <w:r>
              <w:t>Ajmal</w:t>
            </w:r>
          </w:p>
        </w:tc>
        <w:tc>
          <w:tcPr>
            <w:tcW w:w="681" w:type="dxa"/>
          </w:tcPr>
          <w:p w:rsidR="00CD54C9" w:rsidRDefault="00CD54C9">
            <w:r>
              <w:t>Khair Mohammad</w:t>
            </w:r>
          </w:p>
        </w:tc>
        <w:tc>
          <w:tcPr>
            <w:tcW w:w="627" w:type="dxa"/>
          </w:tcPr>
          <w:p w:rsidR="00CD54C9" w:rsidRDefault="00CD54C9">
            <w:r>
              <w:t>4391-F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13.254167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55.754167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2371</w:t>
            </w:r>
          </w:p>
        </w:tc>
        <w:tc>
          <w:tcPr>
            <w:tcW w:w="437" w:type="dxa"/>
          </w:tcPr>
          <w:p w:rsidR="00CD54C9" w:rsidRDefault="00CD54C9">
            <w:r>
              <w:t>21042</w:t>
            </w:r>
          </w:p>
        </w:tc>
        <w:tc>
          <w:tcPr>
            <w:tcW w:w="643" w:type="dxa"/>
          </w:tcPr>
          <w:p w:rsidR="00CD54C9" w:rsidRDefault="00CD54C9">
            <w:r>
              <w:t>Muhammad Daniyal Basheer</w:t>
            </w:r>
          </w:p>
        </w:tc>
        <w:tc>
          <w:tcPr>
            <w:tcW w:w="681" w:type="dxa"/>
          </w:tcPr>
          <w:p w:rsidR="00CD54C9" w:rsidRDefault="00CD54C9">
            <w:r>
              <w:t>Basheer Ahmed</w:t>
            </w:r>
          </w:p>
        </w:tc>
        <w:tc>
          <w:tcPr>
            <w:tcW w:w="627" w:type="dxa"/>
          </w:tcPr>
          <w:p w:rsidR="00CD54C9" w:rsidRDefault="00CD54C9">
            <w:r>
              <w:t>5438-AJK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13.242553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55.742553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2372</w:t>
            </w:r>
          </w:p>
        </w:tc>
        <w:tc>
          <w:tcPr>
            <w:tcW w:w="437" w:type="dxa"/>
          </w:tcPr>
          <w:p w:rsidR="00CD54C9" w:rsidRDefault="00CD54C9">
            <w:r>
              <w:t>20959</w:t>
            </w:r>
          </w:p>
        </w:tc>
        <w:tc>
          <w:tcPr>
            <w:tcW w:w="643" w:type="dxa"/>
          </w:tcPr>
          <w:p w:rsidR="00CD54C9" w:rsidRDefault="00CD54C9">
            <w:r>
              <w:t>Hooria Fayyaz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Fayyaz hussain </w:t>
            </w:r>
          </w:p>
        </w:tc>
        <w:tc>
          <w:tcPr>
            <w:tcW w:w="627" w:type="dxa"/>
          </w:tcPr>
          <w:p w:rsidR="00CD54C9" w:rsidRDefault="00CD54C9">
            <w:r>
              <w:t>109206-P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2373</w:t>
            </w:r>
          </w:p>
        </w:tc>
        <w:tc>
          <w:tcPr>
            <w:tcW w:w="437" w:type="dxa"/>
          </w:tcPr>
          <w:p w:rsidR="00CD54C9" w:rsidRDefault="00CD54C9">
            <w:r>
              <w:t>4164</w:t>
            </w:r>
          </w:p>
        </w:tc>
        <w:tc>
          <w:tcPr>
            <w:tcW w:w="643" w:type="dxa"/>
          </w:tcPr>
          <w:p w:rsidR="00CD54C9" w:rsidRDefault="00CD54C9">
            <w:r>
              <w:t>Tahreem Maqsood</w:t>
            </w:r>
          </w:p>
        </w:tc>
        <w:tc>
          <w:tcPr>
            <w:tcW w:w="681" w:type="dxa"/>
          </w:tcPr>
          <w:p w:rsidR="00CD54C9" w:rsidRDefault="00CD54C9">
            <w:r>
              <w:t>Muhammad Maqsood</w:t>
            </w:r>
          </w:p>
        </w:tc>
        <w:tc>
          <w:tcPr>
            <w:tcW w:w="627" w:type="dxa"/>
          </w:tcPr>
          <w:p w:rsidR="00CD54C9" w:rsidRDefault="00CD54C9">
            <w:r>
              <w:t>102437-P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http://doi.org/10.5281/zenodo.4436090,       http://doi.org/10.5281/zenodo.4439343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2374</w:t>
            </w:r>
          </w:p>
        </w:tc>
        <w:tc>
          <w:tcPr>
            <w:tcW w:w="437" w:type="dxa"/>
          </w:tcPr>
          <w:p w:rsidR="00CD54C9" w:rsidRDefault="00CD54C9">
            <w:r>
              <w:t>22081</w:t>
            </w:r>
          </w:p>
        </w:tc>
        <w:tc>
          <w:tcPr>
            <w:tcW w:w="643" w:type="dxa"/>
          </w:tcPr>
          <w:p w:rsidR="00CD54C9" w:rsidRDefault="00CD54C9">
            <w:r>
              <w:t>Anum Farooqi</w:t>
            </w:r>
          </w:p>
        </w:tc>
        <w:tc>
          <w:tcPr>
            <w:tcW w:w="681" w:type="dxa"/>
          </w:tcPr>
          <w:p w:rsidR="00CD54C9" w:rsidRDefault="00CD54C9">
            <w:r>
              <w:t>M.MAROOF FAROOQI</w:t>
            </w:r>
          </w:p>
        </w:tc>
        <w:tc>
          <w:tcPr>
            <w:tcW w:w="627" w:type="dxa"/>
          </w:tcPr>
          <w:p w:rsidR="00CD54C9" w:rsidRDefault="00CD54C9">
            <w:r>
              <w:t>718963-05-M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2375</w:t>
            </w:r>
          </w:p>
        </w:tc>
        <w:tc>
          <w:tcPr>
            <w:tcW w:w="437" w:type="dxa"/>
          </w:tcPr>
          <w:p w:rsidR="00CD54C9" w:rsidRDefault="00CD54C9">
            <w:r>
              <w:t>21912</w:t>
            </w:r>
          </w:p>
        </w:tc>
        <w:tc>
          <w:tcPr>
            <w:tcW w:w="643" w:type="dxa"/>
          </w:tcPr>
          <w:p w:rsidR="00CD54C9" w:rsidRDefault="00CD54C9">
            <w:r>
              <w:t>34603-2119265-4</w:t>
            </w:r>
          </w:p>
        </w:tc>
        <w:tc>
          <w:tcPr>
            <w:tcW w:w="681" w:type="dxa"/>
          </w:tcPr>
          <w:p w:rsidR="00CD54C9" w:rsidRDefault="00CD54C9">
            <w:r>
              <w:t>Muhammad Tahir</w:t>
            </w:r>
          </w:p>
        </w:tc>
        <w:tc>
          <w:tcPr>
            <w:tcW w:w="627" w:type="dxa"/>
          </w:tcPr>
          <w:p w:rsidR="00CD54C9" w:rsidRDefault="00CD54C9">
            <w:r>
              <w:t>106415-p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13.211538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55.711538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https://doi.org/10.53350/pjmhs2115102695,       https://www.bing.com/ck/a?!&amp;&amp;p=7f3cfdf57012fefaJmltdHM9MTY3MTQwODAwMCZpZ3VpZD0zMzIyNWQyYS1lNGNkLTZjNjYtMTU5Mi01MmExZTVmYTZkNmUmaW5zaWQ9NTE1Nw&amp;ptn=3&amp;hsh=3&amp;fclid=33225d2a-e4cd-6c66-1592-52a1e5fa6d6e&amp;psq=pjmhs+vol+15+no+1+january+2021+awareness+of+hepatitis+b+amongst+nonmedical+staff+of+teaching+hospital+dera+ghazi+khan&amp;u=a1aHR0cHM6Ly9wam1oc29ubGluZS5jb20vMjAyMS9qYW4vMTc0LnBkZg&amp;ntb=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2376</w:t>
            </w:r>
          </w:p>
        </w:tc>
        <w:tc>
          <w:tcPr>
            <w:tcW w:w="437" w:type="dxa"/>
          </w:tcPr>
          <w:p w:rsidR="00CD54C9" w:rsidRDefault="00CD54C9">
            <w:r>
              <w:t>21247</w:t>
            </w:r>
          </w:p>
        </w:tc>
        <w:tc>
          <w:tcPr>
            <w:tcW w:w="643" w:type="dxa"/>
          </w:tcPr>
          <w:p w:rsidR="00CD54C9" w:rsidRDefault="00CD54C9">
            <w:r>
              <w:t>Aamina Javeed</w:t>
            </w:r>
          </w:p>
        </w:tc>
        <w:tc>
          <w:tcPr>
            <w:tcW w:w="681" w:type="dxa"/>
          </w:tcPr>
          <w:p w:rsidR="00CD54C9" w:rsidRDefault="00CD54C9">
            <w:r>
              <w:t>Javeed Iqbal</w:t>
            </w:r>
          </w:p>
        </w:tc>
        <w:tc>
          <w:tcPr>
            <w:tcW w:w="627" w:type="dxa"/>
          </w:tcPr>
          <w:p w:rsidR="00CD54C9" w:rsidRDefault="00CD54C9">
            <w:r>
              <w:t>117197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13.208511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55.708511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2377</w:t>
            </w:r>
          </w:p>
        </w:tc>
        <w:tc>
          <w:tcPr>
            <w:tcW w:w="437" w:type="dxa"/>
          </w:tcPr>
          <w:p w:rsidR="00CD54C9" w:rsidRDefault="00CD54C9">
            <w:r>
              <w:t>17254</w:t>
            </w:r>
          </w:p>
        </w:tc>
        <w:tc>
          <w:tcPr>
            <w:tcW w:w="643" w:type="dxa"/>
          </w:tcPr>
          <w:p w:rsidR="00CD54C9" w:rsidRDefault="00CD54C9">
            <w:r>
              <w:t>Zeeshan</w:t>
            </w:r>
          </w:p>
        </w:tc>
        <w:tc>
          <w:tcPr>
            <w:tcW w:w="681" w:type="dxa"/>
          </w:tcPr>
          <w:p w:rsidR="00CD54C9" w:rsidRDefault="00CD54C9">
            <w:r>
              <w:t>Muhammad Aslam</w:t>
            </w:r>
          </w:p>
        </w:tc>
        <w:tc>
          <w:tcPr>
            <w:tcW w:w="627" w:type="dxa"/>
          </w:tcPr>
          <w:p w:rsidR="00CD54C9" w:rsidRDefault="00CD54C9">
            <w:r>
              <w:t>6161-AJK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13.204651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55.704651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https://doi.org/10.53350/pjmhs22168799,       https://doi.org/10.53350/pjmhs22168784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2378</w:t>
            </w:r>
          </w:p>
        </w:tc>
        <w:tc>
          <w:tcPr>
            <w:tcW w:w="437" w:type="dxa"/>
          </w:tcPr>
          <w:p w:rsidR="00CD54C9" w:rsidRDefault="00CD54C9">
            <w:r>
              <w:t>21314</w:t>
            </w:r>
          </w:p>
        </w:tc>
        <w:tc>
          <w:tcPr>
            <w:tcW w:w="643" w:type="dxa"/>
          </w:tcPr>
          <w:p w:rsidR="00CD54C9" w:rsidRDefault="00CD54C9">
            <w:r>
              <w:t>Irfan Ul Haq</w:t>
            </w:r>
          </w:p>
        </w:tc>
        <w:tc>
          <w:tcPr>
            <w:tcW w:w="681" w:type="dxa"/>
          </w:tcPr>
          <w:p w:rsidR="00CD54C9" w:rsidRDefault="00CD54C9">
            <w:r>
              <w:t>AHMED SAEED KHAN</w:t>
            </w:r>
          </w:p>
        </w:tc>
        <w:tc>
          <w:tcPr>
            <w:tcW w:w="627" w:type="dxa"/>
          </w:tcPr>
          <w:p w:rsidR="00CD54C9" w:rsidRDefault="00CD54C9">
            <w:r>
              <w:t>720355-01-M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2379</w:t>
            </w:r>
          </w:p>
        </w:tc>
        <w:tc>
          <w:tcPr>
            <w:tcW w:w="437" w:type="dxa"/>
          </w:tcPr>
          <w:p w:rsidR="00CD54C9" w:rsidRDefault="00CD54C9">
            <w:r>
              <w:t>21502</w:t>
            </w:r>
          </w:p>
        </w:tc>
        <w:tc>
          <w:tcPr>
            <w:tcW w:w="643" w:type="dxa"/>
          </w:tcPr>
          <w:p w:rsidR="00CD54C9" w:rsidRDefault="00CD54C9">
            <w:r>
              <w:t>Zulquernain Ahmed Zoak</w:t>
            </w:r>
          </w:p>
        </w:tc>
        <w:tc>
          <w:tcPr>
            <w:tcW w:w="681" w:type="dxa"/>
          </w:tcPr>
          <w:p w:rsidR="00CD54C9" w:rsidRDefault="00CD54C9">
            <w:r>
              <w:t>ABDUL KARIM</w:t>
            </w:r>
          </w:p>
        </w:tc>
        <w:tc>
          <w:tcPr>
            <w:tcW w:w="627" w:type="dxa"/>
          </w:tcPr>
          <w:p w:rsidR="00CD54C9" w:rsidRDefault="00CD54C9">
            <w:r>
              <w:t>6286-AJK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13.175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http://doi.org/105281/zenodo.7373920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2380</w:t>
            </w:r>
          </w:p>
        </w:tc>
        <w:tc>
          <w:tcPr>
            <w:tcW w:w="437" w:type="dxa"/>
          </w:tcPr>
          <w:p w:rsidR="00CD54C9" w:rsidRDefault="00CD54C9">
            <w:r>
              <w:t>21222</w:t>
            </w:r>
          </w:p>
        </w:tc>
        <w:tc>
          <w:tcPr>
            <w:tcW w:w="643" w:type="dxa"/>
          </w:tcPr>
          <w:p w:rsidR="00CD54C9" w:rsidRDefault="00CD54C9">
            <w:r>
              <w:t>Muhammad Furqan</w:t>
            </w:r>
          </w:p>
        </w:tc>
        <w:tc>
          <w:tcPr>
            <w:tcW w:w="681" w:type="dxa"/>
          </w:tcPr>
          <w:p w:rsidR="00CD54C9" w:rsidRDefault="00CD54C9">
            <w:r>
              <w:t>Shoukat mehmood</w:t>
            </w:r>
          </w:p>
        </w:tc>
        <w:tc>
          <w:tcPr>
            <w:tcW w:w="627" w:type="dxa"/>
          </w:tcPr>
          <w:p w:rsidR="00CD54C9" w:rsidRDefault="00CD54C9">
            <w:r>
              <w:t>110819-P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2381</w:t>
            </w:r>
          </w:p>
        </w:tc>
        <w:tc>
          <w:tcPr>
            <w:tcW w:w="437" w:type="dxa"/>
          </w:tcPr>
          <w:p w:rsidR="00CD54C9" w:rsidRDefault="00CD54C9">
            <w:r>
              <w:t>22413</w:t>
            </w:r>
          </w:p>
        </w:tc>
        <w:tc>
          <w:tcPr>
            <w:tcW w:w="643" w:type="dxa"/>
          </w:tcPr>
          <w:p w:rsidR="00CD54C9" w:rsidRDefault="00CD54C9">
            <w:r>
              <w:t>Amir Muhammad</w:t>
            </w:r>
          </w:p>
        </w:tc>
        <w:tc>
          <w:tcPr>
            <w:tcW w:w="681" w:type="dxa"/>
          </w:tcPr>
          <w:p w:rsidR="00CD54C9" w:rsidRDefault="00CD54C9">
            <w:r>
              <w:t>Muhammad Lal</w:t>
            </w:r>
          </w:p>
        </w:tc>
        <w:tc>
          <w:tcPr>
            <w:tcW w:w="627" w:type="dxa"/>
          </w:tcPr>
          <w:p w:rsidR="00CD54C9" w:rsidRDefault="00CD54C9">
            <w:r>
              <w:t>701683-04-M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13.152174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55.652174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2382</w:t>
            </w:r>
          </w:p>
        </w:tc>
        <w:tc>
          <w:tcPr>
            <w:tcW w:w="437" w:type="dxa"/>
          </w:tcPr>
          <w:p w:rsidR="00CD54C9" w:rsidRDefault="00CD54C9">
            <w:r>
              <w:t>6543</w:t>
            </w:r>
          </w:p>
        </w:tc>
        <w:tc>
          <w:tcPr>
            <w:tcW w:w="643" w:type="dxa"/>
          </w:tcPr>
          <w:p w:rsidR="00CD54C9" w:rsidRDefault="00CD54C9">
            <w:r>
              <w:t>Adnan Saleem</w:t>
            </w:r>
          </w:p>
        </w:tc>
        <w:tc>
          <w:tcPr>
            <w:tcW w:w="681" w:type="dxa"/>
          </w:tcPr>
          <w:p w:rsidR="00CD54C9" w:rsidRDefault="00CD54C9">
            <w:r>
              <w:t>Saleem Iqbal</w:t>
            </w:r>
          </w:p>
        </w:tc>
        <w:tc>
          <w:tcPr>
            <w:tcW w:w="627" w:type="dxa"/>
          </w:tcPr>
          <w:p w:rsidR="00CD54C9" w:rsidRDefault="00CD54C9">
            <w:r>
              <w:t>101847-P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2383</w:t>
            </w:r>
          </w:p>
        </w:tc>
        <w:tc>
          <w:tcPr>
            <w:tcW w:w="437" w:type="dxa"/>
          </w:tcPr>
          <w:p w:rsidR="00CD54C9" w:rsidRDefault="00CD54C9">
            <w:r>
              <w:t>22304</w:t>
            </w:r>
          </w:p>
        </w:tc>
        <w:tc>
          <w:tcPr>
            <w:tcW w:w="643" w:type="dxa"/>
          </w:tcPr>
          <w:p w:rsidR="00CD54C9" w:rsidRDefault="00CD54C9">
            <w:r>
              <w:t>Eeshaa Zain</w:t>
            </w:r>
          </w:p>
        </w:tc>
        <w:tc>
          <w:tcPr>
            <w:tcW w:w="681" w:type="dxa"/>
          </w:tcPr>
          <w:p w:rsidR="00CD54C9" w:rsidRDefault="00CD54C9">
            <w:r>
              <w:t>SYED ZAIN UL ABEDIN</w:t>
            </w:r>
          </w:p>
        </w:tc>
        <w:tc>
          <w:tcPr>
            <w:tcW w:w="627" w:type="dxa"/>
          </w:tcPr>
          <w:p w:rsidR="00CD54C9" w:rsidRDefault="00CD54C9">
            <w:r>
              <w:t>719608-05-M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13.126531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55.626531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2384</w:t>
            </w:r>
          </w:p>
        </w:tc>
        <w:tc>
          <w:tcPr>
            <w:tcW w:w="437" w:type="dxa"/>
          </w:tcPr>
          <w:p w:rsidR="00CD54C9" w:rsidRDefault="00CD54C9">
            <w:r>
              <w:t>15267</w:t>
            </w:r>
          </w:p>
        </w:tc>
        <w:tc>
          <w:tcPr>
            <w:tcW w:w="643" w:type="dxa"/>
          </w:tcPr>
          <w:p w:rsidR="00CD54C9" w:rsidRDefault="00CD54C9">
            <w:r>
              <w:t>Muhammad Sooban Qamar</w:t>
            </w:r>
          </w:p>
        </w:tc>
        <w:tc>
          <w:tcPr>
            <w:tcW w:w="681" w:type="dxa"/>
          </w:tcPr>
          <w:p w:rsidR="00CD54C9" w:rsidRDefault="00CD54C9">
            <w:r>
              <w:t>Muhammad Nasim Qamar</w:t>
            </w:r>
          </w:p>
        </w:tc>
        <w:tc>
          <w:tcPr>
            <w:tcW w:w="627" w:type="dxa"/>
          </w:tcPr>
          <w:p w:rsidR="00CD54C9" w:rsidRDefault="00CD54C9">
            <w:r>
              <w:t>101363-P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13.126087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55.626087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http://doi.org/10.5281/zenodo.3766890,       http://doi.org/10.5281/zenodo.3766892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2385</w:t>
            </w:r>
          </w:p>
        </w:tc>
        <w:tc>
          <w:tcPr>
            <w:tcW w:w="437" w:type="dxa"/>
          </w:tcPr>
          <w:p w:rsidR="00CD54C9" w:rsidRDefault="00CD54C9">
            <w:r>
              <w:t>21525</w:t>
            </w:r>
          </w:p>
        </w:tc>
        <w:tc>
          <w:tcPr>
            <w:tcW w:w="643" w:type="dxa"/>
          </w:tcPr>
          <w:p w:rsidR="00CD54C9" w:rsidRDefault="00CD54C9">
            <w:r>
              <w:t>Shahzeb Khan</w:t>
            </w:r>
          </w:p>
        </w:tc>
        <w:tc>
          <w:tcPr>
            <w:tcW w:w="681" w:type="dxa"/>
          </w:tcPr>
          <w:p w:rsidR="00CD54C9" w:rsidRDefault="00CD54C9">
            <w:r>
              <w:t>sarwar khan</w:t>
            </w:r>
          </w:p>
        </w:tc>
        <w:tc>
          <w:tcPr>
            <w:tcW w:w="627" w:type="dxa"/>
          </w:tcPr>
          <w:p w:rsidR="00CD54C9" w:rsidRDefault="00CD54C9">
            <w:r>
              <w:t>33112-N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13.124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55.624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2386</w:t>
            </w:r>
          </w:p>
        </w:tc>
        <w:tc>
          <w:tcPr>
            <w:tcW w:w="437" w:type="dxa"/>
          </w:tcPr>
          <w:p w:rsidR="00CD54C9" w:rsidRDefault="00CD54C9">
            <w:r>
              <w:t>21960</w:t>
            </w:r>
          </w:p>
        </w:tc>
        <w:tc>
          <w:tcPr>
            <w:tcW w:w="643" w:type="dxa"/>
          </w:tcPr>
          <w:p w:rsidR="00CD54C9" w:rsidRDefault="00CD54C9">
            <w:r>
              <w:t>Warda Fatima</w:t>
            </w:r>
          </w:p>
        </w:tc>
        <w:tc>
          <w:tcPr>
            <w:tcW w:w="681" w:type="dxa"/>
          </w:tcPr>
          <w:p w:rsidR="00CD54C9" w:rsidRDefault="00CD54C9">
            <w:r>
              <w:t>Muhammad Afzal</w:t>
            </w:r>
          </w:p>
        </w:tc>
        <w:tc>
          <w:tcPr>
            <w:tcW w:w="627" w:type="dxa"/>
          </w:tcPr>
          <w:p w:rsidR="00CD54C9" w:rsidRDefault="00CD54C9">
            <w:r>
              <w:t xml:space="preserve">112207-P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15.6125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55.6125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2387</w:t>
            </w:r>
          </w:p>
        </w:tc>
        <w:tc>
          <w:tcPr>
            <w:tcW w:w="437" w:type="dxa"/>
          </w:tcPr>
          <w:p w:rsidR="00CD54C9" w:rsidRDefault="00CD54C9">
            <w:r>
              <w:t>22173</w:t>
            </w:r>
          </w:p>
        </w:tc>
        <w:tc>
          <w:tcPr>
            <w:tcW w:w="643" w:type="dxa"/>
          </w:tcPr>
          <w:p w:rsidR="00CD54C9" w:rsidRDefault="00CD54C9">
            <w:r>
              <w:t>Sumbal Shabbir</w:t>
            </w:r>
          </w:p>
        </w:tc>
        <w:tc>
          <w:tcPr>
            <w:tcW w:w="681" w:type="dxa"/>
          </w:tcPr>
          <w:p w:rsidR="00CD54C9" w:rsidRDefault="00CD54C9">
            <w:r>
              <w:t>Hafiz Muhammad Ramzan Ayub</w:t>
            </w:r>
          </w:p>
        </w:tc>
        <w:tc>
          <w:tcPr>
            <w:tcW w:w="627" w:type="dxa"/>
          </w:tcPr>
          <w:p w:rsidR="00CD54C9" w:rsidRDefault="00CD54C9">
            <w:r>
              <w:t>106821-P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13.106383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55.606383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2388</w:t>
            </w:r>
          </w:p>
        </w:tc>
        <w:tc>
          <w:tcPr>
            <w:tcW w:w="437" w:type="dxa"/>
          </w:tcPr>
          <w:p w:rsidR="00CD54C9" w:rsidRDefault="00CD54C9">
            <w:r>
              <w:t>21409</w:t>
            </w:r>
          </w:p>
        </w:tc>
        <w:tc>
          <w:tcPr>
            <w:tcW w:w="643" w:type="dxa"/>
          </w:tcPr>
          <w:p w:rsidR="00CD54C9" w:rsidRDefault="00CD54C9">
            <w:r>
              <w:t>Sania</w:t>
            </w:r>
          </w:p>
        </w:tc>
        <w:tc>
          <w:tcPr>
            <w:tcW w:w="681" w:type="dxa"/>
          </w:tcPr>
          <w:p w:rsidR="00CD54C9" w:rsidRDefault="00CD54C9">
            <w:r>
              <w:t>Abdul Rehman</w:t>
            </w:r>
          </w:p>
        </w:tc>
        <w:tc>
          <w:tcPr>
            <w:tcW w:w="627" w:type="dxa"/>
          </w:tcPr>
          <w:p w:rsidR="00CD54C9" w:rsidRDefault="00CD54C9">
            <w:r>
              <w:t>713417-02-M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13.09375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55.59375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2389</w:t>
            </w:r>
          </w:p>
        </w:tc>
        <w:tc>
          <w:tcPr>
            <w:tcW w:w="437" w:type="dxa"/>
          </w:tcPr>
          <w:p w:rsidR="00CD54C9" w:rsidRDefault="00CD54C9">
            <w:r>
              <w:t>21720</w:t>
            </w:r>
          </w:p>
        </w:tc>
        <w:tc>
          <w:tcPr>
            <w:tcW w:w="643" w:type="dxa"/>
          </w:tcPr>
          <w:p w:rsidR="00CD54C9" w:rsidRDefault="00CD54C9">
            <w:r>
              <w:t>Rashid Ali</w:t>
            </w:r>
          </w:p>
        </w:tc>
        <w:tc>
          <w:tcPr>
            <w:tcW w:w="681" w:type="dxa"/>
          </w:tcPr>
          <w:p w:rsidR="00CD54C9" w:rsidRDefault="00CD54C9">
            <w:r>
              <w:t>Muhammad Nazir</w:t>
            </w:r>
          </w:p>
        </w:tc>
        <w:tc>
          <w:tcPr>
            <w:tcW w:w="627" w:type="dxa"/>
          </w:tcPr>
          <w:p w:rsidR="00CD54C9" w:rsidRDefault="00CD54C9">
            <w:r>
              <w:t>22235-N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15.571429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55.571429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2390</w:t>
            </w:r>
          </w:p>
        </w:tc>
        <w:tc>
          <w:tcPr>
            <w:tcW w:w="437" w:type="dxa"/>
          </w:tcPr>
          <w:p w:rsidR="00CD54C9" w:rsidRDefault="00CD54C9">
            <w:r>
              <w:t>21415</w:t>
            </w:r>
          </w:p>
        </w:tc>
        <w:tc>
          <w:tcPr>
            <w:tcW w:w="643" w:type="dxa"/>
          </w:tcPr>
          <w:p w:rsidR="00CD54C9" w:rsidRDefault="00CD54C9">
            <w:r>
              <w:t>Hafiza Kubra</w:t>
            </w:r>
          </w:p>
        </w:tc>
        <w:tc>
          <w:tcPr>
            <w:tcW w:w="681" w:type="dxa"/>
          </w:tcPr>
          <w:p w:rsidR="00CD54C9" w:rsidRDefault="00CD54C9">
            <w:r>
              <w:t>Shair Muhammad</w:t>
            </w:r>
          </w:p>
        </w:tc>
        <w:tc>
          <w:tcPr>
            <w:tcW w:w="627" w:type="dxa"/>
          </w:tcPr>
          <w:p w:rsidR="00CD54C9" w:rsidRDefault="00CD54C9">
            <w:r>
              <w:t>716696-01-M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13.068085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55.568085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2391</w:t>
            </w:r>
          </w:p>
        </w:tc>
        <w:tc>
          <w:tcPr>
            <w:tcW w:w="437" w:type="dxa"/>
          </w:tcPr>
          <w:p w:rsidR="00CD54C9" w:rsidRDefault="00CD54C9">
            <w:r>
              <w:t>17881</w:t>
            </w:r>
          </w:p>
        </w:tc>
        <w:tc>
          <w:tcPr>
            <w:tcW w:w="643" w:type="dxa"/>
          </w:tcPr>
          <w:p w:rsidR="00CD54C9" w:rsidRDefault="00CD54C9">
            <w:r>
              <w:t>Muhammad Affaf Iqbal</w:t>
            </w:r>
          </w:p>
        </w:tc>
        <w:tc>
          <w:tcPr>
            <w:tcW w:w="681" w:type="dxa"/>
          </w:tcPr>
          <w:p w:rsidR="00CD54C9" w:rsidRDefault="00CD54C9">
            <w:r>
              <w:t xml:space="preserve">Iqbal Hussain </w:t>
            </w:r>
          </w:p>
        </w:tc>
        <w:tc>
          <w:tcPr>
            <w:tcW w:w="627" w:type="dxa"/>
          </w:tcPr>
          <w:p w:rsidR="00CD54C9" w:rsidRDefault="00CD54C9">
            <w:r>
              <w:t>5629-AJK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13.065217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55.565217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2392</w:t>
            </w:r>
          </w:p>
        </w:tc>
        <w:tc>
          <w:tcPr>
            <w:tcW w:w="437" w:type="dxa"/>
          </w:tcPr>
          <w:p w:rsidR="00CD54C9" w:rsidRDefault="00CD54C9">
            <w:r>
              <w:t>21248</w:t>
            </w:r>
          </w:p>
        </w:tc>
        <w:tc>
          <w:tcPr>
            <w:tcW w:w="643" w:type="dxa"/>
          </w:tcPr>
          <w:p w:rsidR="00CD54C9" w:rsidRDefault="00CD54C9">
            <w:r>
              <w:t>Muhammad Absar Ali</w:t>
            </w:r>
          </w:p>
        </w:tc>
        <w:tc>
          <w:tcPr>
            <w:tcW w:w="681" w:type="dxa"/>
          </w:tcPr>
          <w:p w:rsidR="00CD54C9" w:rsidRDefault="00CD54C9">
            <w:r>
              <w:t>Khalid Javed</w:t>
            </w:r>
          </w:p>
        </w:tc>
        <w:tc>
          <w:tcPr>
            <w:tcW w:w="627" w:type="dxa"/>
          </w:tcPr>
          <w:p w:rsidR="00CD54C9" w:rsidRDefault="00CD54C9">
            <w:r>
              <w:t>B-84183-S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13.0625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2393</w:t>
            </w:r>
          </w:p>
        </w:tc>
        <w:tc>
          <w:tcPr>
            <w:tcW w:w="437" w:type="dxa"/>
          </w:tcPr>
          <w:p w:rsidR="00CD54C9" w:rsidRDefault="00CD54C9">
            <w:r>
              <w:t>20275</w:t>
            </w:r>
          </w:p>
        </w:tc>
        <w:tc>
          <w:tcPr>
            <w:tcW w:w="643" w:type="dxa"/>
          </w:tcPr>
          <w:p w:rsidR="00CD54C9" w:rsidRDefault="00CD54C9">
            <w:r>
              <w:t>Muhammad Fayyaz</w:t>
            </w:r>
          </w:p>
        </w:tc>
        <w:tc>
          <w:tcPr>
            <w:tcW w:w="681" w:type="dxa"/>
          </w:tcPr>
          <w:p w:rsidR="00CD54C9" w:rsidRDefault="00CD54C9">
            <w:r>
              <w:t>Gul Zarin</w:t>
            </w:r>
          </w:p>
        </w:tc>
        <w:tc>
          <w:tcPr>
            <w:tcW w:w="627" w:type="dxa"/>
          </w:tcPr>
          <w:p w:rsidR="00CD54C9" w:rsidRDefault="00CD54C9">
            <w:r>
              <w:t>34343-N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13.059574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55.559574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2394</w:t>
            </w:r>
          </w:p>
        </w:tc>
        <w:tc>
          <w:tcPr>
            <w:tcW w:w="437" w:type="dxa"/>
          </w:tcPr>
          <w:p w:rsidR="00CD54C9" w:rsidRDefault="00CD54C9">
            <w:r>
              <w:t>22002</w:t>
            </w:r>
          </w:p>
        </w:tc>
        <w:tc>
          <w:tcPr>
            <w:tcW w:w="643" w:type="dxa"/>
          </w:tcPr>
          <w:p w:rsidR="00CD54C9" w:rsidRDefault="00CD54C9">
            <w:r>
              <w:t>Jawad Mehdi</w:t>
            </w:r>
          </w:p>
        </w:tc>
        <w:tc>
          <w:tcPr>
            <w:tcW w:w="681" w:type="dxa"/>
          </w:tcPr>
          <w:p w:rsidR="00CD54C9" w:rsidRDefault="00CD54C9">
            <w:r>
              <w:t>Aijaz Ali</w:t>
            </w:r>
          </w:p>
        </w:tc>
        <w:tc>
          <w:tcPr>
            <w:tcW w:w="627" w:type="dxa"/>
          </w:tcPr>
          <w:p w:rsidR="00CD54C9" w:rsidRDefault="00CD54C9">
            <w:r>
              <w:t>85041-S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13.058065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55.558065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2395</w:t>
            </w:r>
          </w:p>
        </w:tc>
        <w:tc>
          <w:tcPr>
            <w:tcW w:w="437" w:type="dxa"/>
          </w:tcPr>
          <w:p w:rsidR="00CD54C9" w:rsidRDefault="00CD54C9">
            <w:r>
              <w:t>21039</w:t>
            </w:r>
          </w:p>
        </w:tc>
        <w:tc>
          <w:tcPr>
            <w:tcW w:w="643" w:type="dxa"/>
          </w:tcPr>
          <w:p w:rsidR="00CD54C9" w:rsidRDefault="00CD54C9">
            <w:r>
              <w:t>Ehtasham Hussain</w:t>
            </w:r>
          </w:p>
        </w:tc>
        <w:tc>
          <w:tcPr>
            <w:tcW w:w="681" w:type="dxa"/>
          </w:tcPr>
          <w:p w:rsidR="00CD54C9" w:rsidRDefault="00CD54C9">
            <w:r>
              <w:t>Hussain Muhammad</w:t>
            </w:r>
          </w:p>
        </w:tc>
        <w:tc>
          <w:tcPr>
            <w:tcW w:w="627" w:type="dxa"/>
          </w:tcPr>
          <w:p w:rsidR="00CD54C9" w:rsidRDefault="00CD54C9">
            <w:r>
              <w:t>31450-N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15.54359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55.54359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2396</w:t>
            </w:r>
          </w:p>
        </w:tc>
        <w:tc>
          <w:tcPr>
            <w:tcW w:w="437" w:type="dxa"/>
          </w:tcPr>
          <w:p w:rsidR="00CD54C9" w:rsidRDefault="00CD54C9">
            <w:r>
              <w:t>21894</w:t>
            </w:r>
          </w:p>
        </w:tc>
        <w:tc>
          <w:tcPr>
            <w:tcW w:w="643" w:type="dxa"/>
          </w:tcPr>
          <w:p w:rsidR="00CD54C9" w:rsidRDefault="00CD54C9">
            <w:r>
              <w:t>Muhammad Zafar Rana</w:t>
            </w:r>
          </w:p>
        </w:tc>
        <w:tc>
          <w:tcPr>
            <w:tcW w:w="681" w:type="dxa"/>
          </w:tcPr>
          <w:p w:rsidR="00CD54C9" w:rsidRDefault="00CD54C9">
            <w:r>
              <w:t>Hussan Din</w:t>
            </w:r>
          </w:p>
        </w:tc>
        <w:tc>
          <w:tcPr>
            <w:tcW w:w="627" w:type="dxa"/>
          </w:tcPr>
          <w:p w:rsidR="00CD54C9" w:rsidRDefault="00CD54C9">
            <w:r>
              <w:t>746700-05-M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13.042553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55.542553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2397</w:t>
            </w:r>
          </w:p>
        </w:tc>
        <w:tc>
          <w:tcPr>
            <w:tcW w:w="437" w:type="dxa"/>
          </w:tcPr>
          <w:p w:rsidR="00CD54C9" w:rsidRDefault="00CD54C9">
            <w:r>
              <w:t>18779</w:t>
            </w:r>
          </w:p>
        </w:tc>
        <w:tc>
          <w:tcPr>
            <w:tcW w:w="643" w:type="dxa"/>
          </w:tcPr>
          <w:p w:rsidR="00CD54C9" w:rsidRDefault="00CD54C9">
            <w:r>
              <w:t>Dr Ramsha Jabeen</w:t>
            </w:r>
          </w:p>
        </w:tc>
        <w:tc>
          <w:tcPr>
            <w:tcW w:w="681" w:type="dxa"/>
          </w:tcPr>
          <w:p w:rsidR="00CD54C9" w:rsidRDefault="00CD54C9">
            <w:r>
              <w:t>MEHAR HASSAN ABBAS</w:t>
            </w:r>
          </w:p>
        </w:tc>
        <w:tc>
          <w:tcPr>
            <w:tcW w:w="627" w:type="dxa"/>
          </w:tcPr>
          <w:p w:rsidR="00CD54C9" w:rsidRDefault="00CD54C9">
            <w:r>
              <w:t>109238--P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13.0375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55.5375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2398</w:t>
            </w:r>
          </w:p>
        </w:tc>
        <w:tc>
          <w:tcPr>
            <w:tcW w:w="437" w:type="dxa"/>
          </w:tcPr>
          <w:p w:rsidR="00CD54C9" w:rsidRDefault="00CD54C9">
            <w:r>
              <w:t>22204</w:t>
            </w:r>
          </w:p>
        </w:tc>
        <w:tc>
          <w:tcPr>
            <w:tcW w:w="643" w:type="dxa"/>
          </w:tcPr>
          <w:p w:rsidR="00CD54C9" w:rsidRDefault="00CD54C9">
            <w:r>
              <w:t>Sibgha Taimoor</w:t>
            </w:r>
          </w:p>
        </w:tc>
        <w:tc>
          <w:tcPr>
            <w:tcW w:w="681" w:type="dxa"/>
          </w:tcPr>
          <w:p w:rsidR="00CD54C9" w:rsidRDefault="00CD54C9">
            <w:r>
              <w:t>Taimoor khan malik</w:t>
            </w:r>
          </w:p>
        </w:tc>
        <w:tc>
          <w:tcPr>
            <w:tcW w:w="627" w:type="dxa"/>
          </w:tcPr>
          <w:p w:rsidR="00CD54C9" w:rsidRDefault="00CD54C9">
            <w:r>
              <w:t>93786-P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15.529167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2399</w:t>
            </w:r>
          </w:p>
        </w:tc>
        <w:tc>
          <w:tcPr>
            <w:tcW w:w="437" w:type="dxa"/>
          </w:tcPr>
          <w:p w:rsidR="00CD54C9" w:rsidRDefault="00CD54C9">
            <w:r>
              <w:t>22143</w:t>
            </w:r>
          </w:p>
        </w:tc>
        <w:tc>
          <w:tcPr>
            <w:tcW w:w="643" w:type="dxa"/>
          </w:tcPr>
          <w:p w:rsidR="00CD54C9" w:rsidRDefault="00CD54C9">
            <w:r>
              <w:t>Sonia Rashid</w:t>
            </w:r>
          </w:p>
        </w:tc>
        <w:tc>
          <w:tcPr>
            <w:tcW w:w="681" w:type="dxa"/>
          </w:tcPr>
          <w:p w:rsidR="00CD54C9" w:rsidRDefault="00CD54C9">
            <w:r>
              <w:t>ABDUL RASHEED</w:t>
            </w:r>
          </w:p>
        </w:tc>
        <w:tc>
          <w:tcPr>
            <w:tcW w:w="627" w:type="dxa"/>
          </w:tcPr>
          <w:p w:rsidR="00CD54C9" w:rsidRDefault="00CD54C9">
            <w:r>
              <w:t>111943-P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13.020833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55.520833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2400</w:t>
            </w:r>
          </w:p>
        </w:tc>
        <w:tc>
          <w:tcPr>
            <w:tcW w:w="437" w:type="dxa"/>
          </w:tcPr>
          <w:p w:rsidR="00CD54C9" w:rsidRDefault="00CD54C9">
            <w:r>
              <w:t>17117</w:t>
            </w:r>
          </w:p>
        </w:tc>
        <w:tc>
          <w:tcPr>
            <w:tcW w:w="643" w:type="dxa"/>
          </w:tcPr>
          <w:p w:rsidR="00CD54C9" w:rsidRDefault="00CD54C9">
            <w:r>
              <w:t>Syeda Wajiha Abbas</w:t>
            </w:r>
          </w:p>
        </w:tc>
        <w:tc>
          <w:tcPr>
            <w:tcW w:w="681" w:type="dxa"/>
          </w:tcPr>
          <w:p w:rsidR="00CD54C9" w:rsidRDefault="00CD54C9">
            <w:r>
              <w:t>Syed kazim abbas</w:t>
            </w:r>
          </w:p>
        </w:tc>
        <w:tc>
          <w:tcPr>
            <w:tcW w:w="627" w:type="dxa"/>
          </w:tcPr>
          <w:p w:rsidR="00CD54C9" w:rsidRDefault="00CD54C9">
            <w:r>
              <w:t>87354-P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2401</w:t>
            </w:r>
          </w:p>
        </w:tc>
        <w:tc>
          <w:tcPr>
            <w:tcW w:w="437" w:type="dxa"/>
          </w:tcPr>
          <w:p w:rsidR="00CD54C9" w:rsidRDefault="00CD54C9">
            <w:r>
              <w:t>21369</w:t>
            </w:r>
          </w:p>
        </w:tc>
        <w:tc>
          <w:tcPr>
            <w:tcW w:w="643" w:type="dxa"/>
          </w:tcPr>
          <w:p w:rsidR="00CD54C9" w:rsidRDefault="00CD54C9">
            <w:r>
              <w:t>Hira Noveen</w:t>
            </w:r>
          </w:p>
        </w:tc>
        <w:tc>
          <w:tcPr>
            <w:tcW w:w="681" w:type="dxa"/>
          </w:tcPr>
          <w:p w:rsidR="00CD54C9" w:rsidRDefault="00CD54C9">
            <w:r>
              <w:t>Mohammad Maqsood Ahmed</w:t>
            </w:r>
          </w:p>
        </w:tc>
        <w:tc>
          <w:tcPr>
            <w:tcW w:w="627" w:type="dxa"/>
          </w:tcPr>
          <w:p w:rsidR="00CD54C9" w:rsidRDefault="00CD54C9">
            <w:r>
              <w:t>109984-P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13.008333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55.508333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2402</w:t>
            </w:r>
          </w:p>
        </w:tc>
        <w:tc>
          <w:tcPr>
            <w:tcW w:w="437" w:type="dxa"/>
          </w:tcPr>
          <w:p w:rsidR="00CD54C9" w:rsidRDefault="00CD54C9">
            <w:r>
              <w:t>21007</w:t>
            </w:r>
          </w:p>
        </w:tc>
        <w:tc>
          <w:tcPr>
            <w:tcW w:w="643" w:type="dxa"/>
          </w:tcPr>
          <w:p w:rsidR="00CD54C9" w:rsidRDefault="00CD54C9">
            <w:r>
              <w:t>Muhammad Salman Saeed</w:t>
            </w:r>
          </w:p>
        </w:tc>
        <w:tc>
          <w:tcPr>
            <w:tcW w:w="681" w:type="dxa"/>
          </w:tcPr>
          <w:p w:rsidR="00CD54C9" w:rsidRDefault="00CD54C9">
            <w:r>
              <w:t>Saeed Ahmad</w:t>
            </w:r>
          </w:p>
        </w:tc>
        <w:tc>
          <w:tcPr>
            <w:tcW w:w="627" w:type="dxa"/>
          </w:tcPr>
          <w:p w:rsidR="00CD54C9" w:rsidRDefault="00CD54C9">
            <w:r>
              <w:t>108550-P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2403</w:t>
            </w:r>
          </w:p>
        </w:tc>
        <w:tc>
          <w:tcPr>
            <w:tcW w:w="437" w:type="dxa"/>
          </w:tcPr>
          <w:p w:rsidR="00CD54C9" w:rsidRDefault="00CD54C9">
            <w:r>
              <w:t>8089</w:t>
            </w:r>
          </w:p>
        </w:tc>
        <w:tc>
          <w:tcPr>
            <w:tcW w:w="643" w:type="dxa"/>
          </w:tcPr>
          <w:p w:rsidR="00CD54C9" w:rsidRDefault="00CD54C9">
            <w:r>
              <w:t>Dr Talha Jamil</w:t>
            </w:r>
          </w:p>
        </w:tc>
        <w:tc>
          <w:tcPr>
            <w:tcW w:w="681" w:type="dxa"/>
          </w:tcPr>
          <w:p w:rsidR="00CD54C9" w:rsidRDefault="00CD54C9">
            <w:r>
              <w:t>Jamil Ahmad</w:t>
            </w:r>
          </w:p>
        </w:tc>
        <w:tc>
          <w:tcPr>
            <w:tcW w:w="627" w:type="dxa"/>
          </w:tcPr>
          <w:p w:rsidR="00CD54C9" w:rsidRDefault="00CD54C9">
            <w:r>
              <w:t>103637-P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12.991304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55.491304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2404</w:t>
            </w:r>
          </w:p>
        </w:tc>
        <w:tc>
          <w:tcPr>
            <w:tcW w:w="437" w:type="dxa"/>
          </w:tcPr>
          <w:p w:rsidR="00CD54C9" w:rsidRDefault="00CD54C9">
            <w:r>
              <w:t>6770</w:t>
            </w:r>
          </w:p>
        </w:tc>
        <w:tc>
          <w:tcPr>
            <w:tcW w:w="643" w:type="dxa"/>
          </w:tcPr>
          <w:p w:rsidR="00CD54C9" w:rsidRDefault="00CD54C9">
            <w:r>
              <w:t>Rafiya Ali Athar</w:t>
            </w:r>
          </w:p>
        </w:tc>
        <w:tc>
          <w:tcPr>
            <w:tcW w:w="681" w:type="dxa"/>
          </w:tcPr>
          <w:p w:rsidR="00CD54C9" w:rsidRDefault="00CD54C9">
            <w:r>
              <w:t>Punnal Faiz</w:t>
            </w:r>
          </w:p>
        </w:tc>
        <w:tc>
          <w:tcPr>
            <w:tcW w:w="627" w:type="dxa"/>
          </w:tcPr>
          <w:p w:rsidR="00CD54C9" w:rsidRDefault="00CD54C9">
            <w:r>
              <w:t>82919-P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12.973913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55.473913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2405</w:t>
            </w:r>
          </w:p>
        </w:tc>
        <w:tc>
          <w:tcPr>
            <w:tcW w:w="437" w:type="dxa"/>
          </w:tcPr>
          <w:p w:rsidR="00CD54C9" w:rsidRDefault="00CD54C9">
            <w:r>
              <w:t>17658</w:t>
            </w:r>
          </w:p>
        </w:tc>
        <w:tc>
          <w:tcPr>
            <w:tcW w:w="643" w:type="dxa"/>
          </w:tcPr>
          <w:p w:rsidR="00CD54C9" w:rsidRDefault="00CD54C9">
            <w:r>
              <w:t>Atif Rasool</w:t>
            </w:r>
          </w:p>
        </w:tc>
        <w:tc>
          <w:tcPr>
            <w:tcW w:w="681" w:type="dxa"/>
          </w:tcPr>
          <w:p w:rsidR="00CD54C9" w:rsidRDefault="00CD54C9">
            <w:r>
              <w:t>Asif Rasool Pitafi</w:t>
            </w:r>
          </w:p>
        </w:tc>
        <w:tc>
          <w:tcPr>
            <w:tcW w:w="627" w:type="dxa"/>
          </w:tcPr>
          <w:p w:rsidR="00CD54C9" w:rsidRDefault="00CD54C9">
            <w:r>
              <w:t>100914-P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12.968889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55.468889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http://doi.org/10.5281/zenodo.4390103,       http://doi.org/10.5281/zenodo.4390107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2406</w:t>
            </w:r>
          </w:p>
        </w:tc>
        <w:tc>
          <w:tcPr>
            <w:tcW w:w="437" w:type="dxa"/>
          </w:tcPr>
          <w:p w:rsidR="00CD54C9" w:rsidRDefault="00CD54C9">
            <w:r>
              <w:t>18206</w:t>
            </w:r>
          </w:p>
        </w:tc>
        <w:tc>
          <w:tcPr>
            <w:tcW w:w="643" w:type="dxa"/>
          </w:tcPr>
          <w:p w:rsidR="00CD54C9" w:rsidRDefault="00CD54C9">
            <w:r>
              <w:t>Najeeb Ullah Khan Zimri</w:t>
            </w:r>
          </w:p>
        </w:tc>
        <w:tc>
          <w:tcPr>
            <w:tcW w:w="681" w:type="dxa"/>
          </w:tcPr>
          <w:p w:rsidR="00CD54C9" w:rsidRDefault="00CD54C9">
            <w:r>
              <w:t xml:space="preserve">Assadullah Khan </w:t>
            </w:r>
          </w:p>
        </w:tc>
        <w:tc>
          <w:tcPr>
            <w:tcW w:w="627" w:type="dxa"/>
          </w:tcPr>
          <w:p w:rsidR="00CD54C9" w:rsidRDefault="00CD54C9">
            <w:r>
              <w:t>711754-04-M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12.967347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55.467347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2407</w:t>
            </w:r>
          </w:p>
        </w:tc>
        <w:tc>
          <w:tcPr>
            <w:tcW w:w="437" w:type="dxa"/>
          </w:tcPr>
          <w:p w:rsidR="00CD54C9" w:rsidRDefault="00CD54C9">
            <w:r>
              <w:t>20481</w:t>
            </w:r>
          </w:p>
        </w:tc>
        <w:tc>
          <w:tcPr>
            <w:tcW w:w="643" w:type="dxa"/>
          </w:tcPr>
          <w:p w:rsidR="00CD54C9" w:rsidRDefault="00CD54C9">
            <w:r>
              <w:t>Muhammad Umair Yamin</w:t>
            </w:r>
          </w:p>
        </w:tc>
        <w:tc>
          <w:tcPr>
            <w:tcW w:w="681" w:type="dxa"/>
          </w:tcPr>
          <w:p w:rsidR="00CD54C9" w:rsidRDefault="00CD54C9">
            <w:r>
              <w:t>Muhammad Yamin</w:t>
            </w:r>
          </w:p>
        </w:tc>
        <w:tc>
          <w:tcPr>
            <w:tcW w:w="627" w:type="dxa"/>
          </w:tcPr>
          <w:p w:rsidR="00CD54C9" w:rsidRDefault="00CD54C9">
            <w:r>
              <w:t>111307-P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2408</w:t>
            </w:r>
          </w:p>
        </w:tc>
        <w:tc>
          <w:tcPr>
            <w:tcW w:w="437" w:type="dxa"/>
          </w:tcPr>
          <w:p w:rsidR="00CD54C9" w:rsidRDefault="00CD54C9">
            <w:r>
              <w:t>22181</w:t>
            </w:r>
          </w:p>
        </w:tc>
        <w:tc>
          <w:tcPr>
            <w:tcW w:w="643" w:type="dxa"/>
          </w:tcPr>
          <w:p w:rsidR="00CD54C9" w:rsidRDefault="00CD54C9">
            <w:r>
              <w:t>Ali Akbar</w:t>
            </w:r>
          </w:p>
        </w:tc>
        <w:tc>
          <w:tcPr>
            <w:tcW w:w="681" w:type="dxa"/>
          </w:tcPr>
          <w:p w:rsidR="00CD54C9" w:rsidRDefault="00CD54C9">
            <w:r>
              <w:t>Ali Dino phulpoto</w:t>
            </w:r>
          </w:p>
        </w:tc>
        <w:tc>
          <w:tcPr>
            <w:tcW w:w="627" w:type="dxa"/>
          </w:tcPr>
          <w:p w:rsidR="00CD54C9" w:rsidRDefault="00CD54C9">
            <w:r>
              <w:t>712467-02-M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12.956522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2409</w:t>
            </w:r>
          </w:p>
        </w:tc>
        <w:tc>
          <w:tcPr>
            <w:tcW w:w="437" w:type="dxa"/>
          </w:tcPr>
          <w:p w:rsidR="00CD54C9" w:rsidRDefault="00CD54C9">
            <w:r>
              <w:t>21806</w:t>
            </w:r>
          </w:p>
        </w:tc>
        <w:tc>
          <w:tcPr>
            <w:tcW w:w="643" w:type="dxa"/>
          </w:tcPr>
          <w:p w:rsidR="00CD54C9" w:rsidRDefault="00CD54C9">
            <w:r>
              <w:t>Gormeet Singh</w:t>
            </w:r>
          </w:p>
        </w:tc>
        <w:tc>
          <w:tcPr>
            <w:tcW w:w="681" w:type="dxa"/>
          </w:tcPr>
          <w:p w:rsidR="00CD54C9" w:rsidRDefault="00CD54C9">
            <w:r>
              <w:t>Ameer Singh</w:t>
            </w:r>
          </w:p>
        </w:tc>
        <w:tc>
          <w:tcPr>
            <w:tcW w:w="627" w:type="dxa"/>
          </w:tcPr>
          <w:p w:rsidR="00CD54C9" w:rsidRDefault="00CD54C9">
            <w:r>
              <w:t>719736-03-M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12.944681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55.444681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2410</w:t>
            </w:r>
          </w:p>
        </w:tc>
        <w:tc>
          <w:tcPr>
            <w:tcW w:w="437" w:type="dxa"/>
          </w:tcPr>
          <w:p w:rsidR="00CD54C9" w:rsidRDefault="00CD54C9">
            <w:r>
              <w:t>18154</w:t>
            </w:r>
          </w:p>
        </w:tc>
        <w:tc>
          <w:tcPr>
            <w:tcW w:w="643" w:type="dxa"/>
          </w:tcPr>
          <w:p w:rsidR="00CD54C9" w:rsidRDefault="00CD54C9">
            <w:r>
              <w:t>Muzammil Ramzan</w:t>
            </w:r>
          </w:p>
        </w:tc>
        <w:tc>
          <w:tcPr>
            <w:tcW w:w="681" w:type="dxa"/>
          </w:tcPr>
          <w:p w:rsidR="00CD54C9" w:rsidRDefault="00CD54C9">
            <w:r>
              <w:t>Muhammad Ramzan</w:t>
            </w:r>
          </w:p>
        </w:tc>
        <w:tc>
          <w:tcPr>
            <w:tcW w:w="627" w:type="dxa"/>
          </w:tcPr>
          <w:p w:rsidR="00CD54C9" w:rsidRDefault="00CD54C9">
            <w:r>
              <w:t>114738-P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12.92766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55.42766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2411</w:t>
            </w:r>
          </w:p>
        </w:tc>
        <w:tc>
          <w:tcPr>
            <w:tcW w:w="437" w:type="dxa"/>
          </w:tcPr>
          <w:p w:rsidR="00CD54C9" w:rsidRDefault="00CD54C9">
            <w:r>
              <w:t>21102</w:t>
            </w:r>
          </w:p>
        </w:tc>
        <w:tc>
          <w:tcPr>
            <w:tcW w:w="643" w:type="dxa"/>
          </w:tcPr>
          <w:p w:rsidR="00CD54C9" w:rsidRDefault="00CD54C9">
            <w:r>
              <w:t>Talha Shabbir</w:t>
            </w:r>
          </w:p>
        </w:tc>
        <w:tc>
          <w:tcPr>
            <w:tcW w:w="681" w:type="dxa"/>
          </w:tcPr>
          <w:p w:rsidR="00CD54C9" w:rsidRDefault="00CD54C9">
            <w:r>
              <w:t>Shabbir Hussain</w:t>
            </w:r>
          </w:p>
        </w:tc>
        <w:tc>
          <w:tcPr>
            <w:tcW w:w="627" w:type="dxa"/>
          </w:tcPr>
          <w:p w:rsidR="00CD54C9" w:rsidRDefault="00CD54C9">
            <w:r>
              <w:t>745184-05-M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https://doi.org/10.53350/pjmhs22167755,       https://doi.org/10.53350/pjmhs22167613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2412</w:t>
            </w:r>
          </w:p>
        </w:tc>
        <w:tc>
          <w:tcPr>
            <w:tcW w:w="437" w:type="dxa"/>
          </w:tcPr>
          <w:p w:rsidR="00CD54C9" w:rsidRDefault="00CD54C9">
            <w:r>
              <w:t>20597</w:t>
            </w:r>
          </w:p>
        </w:tc>
        <w:tc>
          <w:tcPr>
            <w:tcW w:w="643" w:type="dxa"/>
          </w:tcPr>
          <w:p w:rsidR="00CD54C9" w:rsidRDefault="00CD54C9">
            <w:r>
              <w:t>Sadam Hussain</w:t>
            </w:r>
          </w:p>
        </w:tc>
        <w:tc>
          <w:tcPr>
            <w:tcW w:w="681" w:type="dxa"/>
          </w:tcPr>
          <w:p w:rsidR="00CD54C9" w:rsidRDefault="00CD54C9">
            <w:r>
              <w:t>Karamat hussain</w:t>
            </w:r>
          </w:p>
        </w:tc>
        <w:tc>
          <w:tcPr>
            <w:tcW w:w="627" w:type="dxa"/>
          </w:tcPr>
          <w:p w:rsidR="00CD54C9" w:rsidRDefault="00CD54C9">
            <w:r>
              <w:t>5006-ajk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https://www.neuroquantology.com/article.php?id=9564,       https://www.neuroquantology.com/article.php?id=9565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2413</w:t>
            </w:r>
          </w:p>
        </w:tc>
        <w:tc>
          <w:tcPr>
            <w:tcW w:w="437" w:type="dxa"/>
          </w:tcPr>
          <w:p w:rsidR="00CD54C9" w:rsidRDefault="00CD54C9">
            <w:r>
              <w:t>21938</w:t>
            </w:r>
          </w:p>
        </w:tc>
        <w:tc>
          <w:tcPr>
            <w:tcW w:w="643" w:type="dxa"/>
          </w:tcPr>
          <w:p w:rsidR="00CD54C9" w:rsidRDefault="00CD54C9">
            <w:r>
              <w:t>Bashir Ullah</w:t>
            </w:r>
          </w:p>
        </w:tc>
        <w:tc>
          <w:tcPr>
            <w:tcW w:w="681" w:type="dxa"/>
          </w:tcPr>
          <w:p w:rsidR="00CD54C9" w:rsidRDefault="00CD54C9">
            <w:r>
              <w:t>Mubib ullah</w:t>
            </w:r>
          </w:p>
        </w:tc>
        <w:tc>
          <w:tcPr>
            <w:tcW w:w="627" w:type="dxa"/>
          </w:tcPr>
          <w:p w:rsidR="00CD54C9" w:rsidRDefault="00CD54C9">
            <w:r>
              <w:t>29209-N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12.851064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55.351064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2414</w:t>
            </w:r>
          </w:p>
        </w:tc>
        <w:tc>
          <w:tcPr>
            <w:tcW w:w="437" w:type="dxa"/>
          </w:tcPr>
          <w:p w:rsidR="00CD54C9" w:rsidRDefault="00CD54C9">
            <w:r>
              <w:t>20183</w:t>
            </w:r>
          </w:p>
        </w:tc>
        <w:tc>
          <w:tcPr>
            <w:tcW w:w="643" w:type="dxa"/>
          </w:tcPr>
          <w:p w:rsidR="00CD54C9" w:rsidRDefault="00CD54C9">
            <w:r>
              <w:t>Dr. Mian Inayat Ullah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Ayub </w:t>
            </w:r>
          </w:p>
        </w:tc>
        <w:tc>
          <w:tcPr>
            <w:tcW w:w="627" w:type="dxa"/>
          </w:tcPr>
          <w:p w:rsidR="00CD54C9" w:rsidRDefault="00CD54C9">
            <w:r>
              <w:t>33004-N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12.782979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55.282979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2415</w:t>
            </w:r>
          </w:p>
        </w:tc>
        <w:tc>
          <w:tcPr>
            <w:tcW w:w="437" w:type="dxa"/>
          </w:tcPr>
          <w:p w:rsidR="00CD54C9" w:rsidRDefault="00CD54C9">
            <w:r>
              <w:t>20401</w:t>
            </w:r>
          </w:p>
        </w:tc>
        <w:tc>
          <w:tcPr>
            <w:tcW w:w="643" w:type="dxa"/>
          </w:tcPr>
          <w:p w:rsidR="00CD54C9" w:rsidRDefault="00CD54C9">
            <w:r>
              <w:t>Maryam Sabir</w:t>
            </w:r>
          </w:p>
        </w:tc>
        <w:tc>
          <w:tcPr>
            <w:tcW w:w="681" w:type="dxa"/>
          </w:tcPr>
          <w:p w:rsidR="00CD54C9" w:rsidRDefault="00CD54C9">
            <w:r>
              <w:t>Sabir Ayub Khan</w:t>
            </w:r>
          </w:p>
        </w:tc>
        <w:tc>
          <w:tcPr>
            <w:tcW w:w="627" w:type="dxa"/>
          </w:tcPr>
          <w:p w:rsidR="00CD54C9" w:rsidRDefault="00CD54C9">
            <w:r>
              <w:t>718907-05-M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12.775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55.275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2416</w:t>
            </w:r>
          </w:p>
        </w:tc>
        <w:tc>
          <w:tcPr>
            <w:tcW w:w="437" w:type="dxa"/>
          </w:tcPr>
          <w:p w:rsidR="00CD54C9" w:rsidRDefault="00CD54C9">
            <w:r>
              <w:t>20514</w:t>
            </w:r>
          </w:p>
        </w:tc>
        <w:tc>
          <w:tcPr>
            <w:tcW w:w="643" w:type="dxa"/>
          </w:tcPr>
          <w:p w:rsidR="00CD54C9" w:rsidRDefault="00CD54C9">
            <w:r>
              <w:t>Ishrat Fatima</w:t>
            </w:r>
          </w:p>
        </w:tc>
        <w:tc>
          <w:tcPr>
            <w:tcW w:w="681" w:type="dxa"/>
          </w:tcPr>
          <w:p w:rsidR="00CD54C9" w:rsidRDefault="00CD54C9">
            <w:r>
              <w:t>Jafar Ali</w:t>
            </w:r>
          </w:p>
        </w:tc>
        <w:tc>
          <w:tcPr>
            <w:tcW w:w="627" w:type="dxa"/>
          </w:tcPr>
          <w:p w:rsidR="00CD54C9" w:rsidRDefault="00CD54C9">
            <w:r>
              <w:t>AJK-2937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12.774468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55.274468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2417</w:t>
            </w:r>
          </w:p>
        </w:tc>
        <w:tc>
          <w:tcPr>
            <w:tcW w:w="437" w:type="dxa"/>
          </w:tcPr>
          <w:p w:rsidR="00CD54C9" w:rsidRDefault="00CD54C9">
            <w:r>
              <w:t>22298</w:t>
            </w:r>
          </w:p>
        </w:tc>
        <w:tc>
          <w:tcPr>
            <w:tcW w:w="643" w:type="dxa"/>
          </w:tcPr>
          <w:p w:rsidR="00CD54C9" w:rsidRDefault="00CD54C9">
            <w:r>
              <w:t>Farwa Batool Rizvi</w:t>
            </w:r>
          </w:p>
        </w:tc>
        <w:tc>
          <w:tcPr>
            <w:tcW w:w="681" w:type="dxa"/>
          </w:tcPr>
          <w:p w:rsidR="00CD54C9" w:rsidRDefault="00CD54C9">
            <w:r>
              <w:t>Syed Kumail Raza Naqvi</w:t>
            </w:r>
          </w:p>
        </w:tc>
        <w:tc>
          <w:tcPr>
            <w:tcW w:w="627" w:type="dxa"/>
          </w:tcPr>
          <w:p w:rsidR="00CD54C9" w:rsidRDefault="00CD54C9">
            <w:r>
              <w:t>30870-N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15.268085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55.268085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2418</w:t>
            </w:r>
          </w:p>
        </w:tc>
        <w:tc>
          <w:tcPr>
            <w:tcW w:w="437" w:type="dxa"/>
          </w:tcPr>
          <w:p w:rsidR="00CD54C9" w:rsidRDefault="00CD54C9">
            <w:r>
              <w:t>20500</w:t>
            </w:r>
          </w:p>
        </w:tc>
        <w:tc>
          <w:tcPr>
            <w:tcW w:w="643" w:type="dxa"/>
          </w:tcPr>
          <w:p w:rsidR="00CD54C9" w:rsidRDefault="00CD54C9">
            <w:r>
              <w:t>Hifza Zaheer</w:t>
            </w:r>
          </w:p>
        </w:tc>
        <w:tc>
          <w:tcPr>
            <w:tcW w:w="681" w:type="dxa"/>
          </w:tcPr>
          <w:p w:rsidR="00CD54C9" w:rsidRDefault="00CD54C9">
            <w:r>
              <w:t>Zaheer Ahmed</w:t>
            </w:r>
          </w:p>
        </w:tc>
        <w:tc>
          <w:tcPr>
            <w:tcW w:w="627" w:type="dxa"/>
          </w:tcPr>
          <w:p w:rsidR="00CD54C9" w:rsidRDefault="00CD54C9">
            <w:r>
              <w:t xml:space="preserve">721070-05-M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12.765957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55.265957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2419</w:t>
            </w:r>
          </w:p>
        </w:tc>
        <w:tc>
          <w:tcPr>
            <w:tcW w:w="437" w:type="dxa"/>
          </w:tcPr>
          <w:p w:rsidR="00CD54C9" w:rsidRDefault="00CD54C9">
            <w:r>
              <w:t>21292</w:t>
            </w:r>
          </w:p>
        </w:tc>
        <w:tc>
          <w:tcPr>
            <w:tcW w:w="643" w:type="dxa"/>
          </w:tcPr>
          <w:p w:rsidR="00CD54C9" w:rsidRDefault="00CD54C9">
            <w:r>
              <w:t>Noman Khan</w:t>
            </w:r>
          </w:p>
        </w:tc>
        <w:tc>
          <w:tcPr>
            <w:tcW w:w="681" w:type="dxa"/>
          </w:tcPr>
          <w:p w:rsidR="00CD54C9" w:rsidRDefault="00CD54C9">
            <w:r>
              <w:t>Amanullah</w:t>
            </w:r>
          </w:p>
        </w:tc>
        <w:tc>
          <w:tcPr>
            <w:tcW w:w="627" w:type="dxa"/>
          </w:tcPr>
          <w:p w:rsidR="00CD54C9" w:rsidRDefault="00CD54C9">
            <w:r>
              <w:t>78405-S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12.744444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55.244444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2420</w:t>
            </w:r>
          </w:p>
        </w:tc>
        <w:tc>
          <w:tcPr>
            <w:tcW w:w="437" w:type="dxa"/>
          </w:tcPr>
          <w:p w:rsidR="00CD54C9" w:rsidRDefault="00CD54C9">
            <w:r>
              <w:t>21823</w:t>
            </w:r>
          </w:p>
        </w:tc>
        <w:tc>
          <w:tcPr>
            <w:tcW w:w="643" w:type="dxa"/>
          </w:tcPr>
          <w:p w:rsidR="00CD54C9" w:rsidRDefault="00CD54C9">
            <w:r>
              <w:t>Sana Hussain</w:t>
            </w:r>
          </w:p>
        </w:tc>
        <w:tc>
          <w:tcPr>
            <w:tcW w:w="681" w:type="dxa"/>
          </w:tcPr>
          <w:p w:rsidR="00CD54C9" w:rsidRDefault="00CD54C9">
            <w:r>
              <w:t xml:space="preserve">tasadduq hussain </w:t>
            </w:r>
          </w:p>
        </w:tc>
        <w:tc>
          <w:tcPr>
            <w:tcW w:w="627" w:type="dxa"/>
          </w:tcPr>
          <w:p w:rsidR="00CD54C9" w:rsidRDefault="00CD54C9">
            <w:r>
              <w:t>744008-05-M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12.733333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2421</w:t>
            </w:r>
          </w:p>
        </w:tc>
        <w:tc>
          <w:tcPr>
            <w:tcW w:w="437" w:type="dxa"/>
          </w:tcPr>
          <w:p w:rsidR="00CD54C9" w:rsidRDefault="00CD54C9">
            <w:r>
              <w:t>7455</w:t>
            </w:r>
          </w:p>
        </w:tc>
        <w:tc>
          <w:tcPr>
            <w:tcW w:w="643" w:type="dxa"/>
          </w:tcPr>
          <w:p w:rsidR="00CD54C9" w:rsidRDefault="00CD54C9">
            <w:r>
              <w:t>Sana Javed</w:t>
            </w:r>
          </w:p>
        </w:tc>
        <w:tc>
          <w:tcPr>
            <w:tcW w:w="681" w:type="dxa"/>
          </w:tcPr>
          <w:p w:rsidR="00CD54C9" w:rsidRDefault="00CD54C9">
            <w:r>
              <w:t>Javed Iqbal</w:t>
            </w:r>
          </w:p>
        </w:tc>
        <w:tc>
          <w:tcPr>
            <w:tcW w:w="627" w:type="dxa"/>
          </w:tcPr>
          <w:p w:rsidR="00CD54C9" w:rsidRDefault="00CD54C9">
            <w:r>
              <w:t>ajk-5190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12.716279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55.216279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2422</w:t>
            </w:r>
          </w:p>
        </w:tc>
        <w:tc>
          <w:tcPr>
            <w:tcW w:w="437" w:type="dxa"/>
          </w:tcPr>
          <w:p w:rsidR="00CD54C9" w:rsidRDefault="00CD54C9">
            <w:r>
              <w:t>7408</w:t>
            </w:r>
          </w:p>
        </w:tc>
        <w:tc>
          <w:tcPr>
            <w:tcW w:w="643" w:type="dxa"/>
          </w:tcPr>
          <w:p w:rsidR="00CD54C9" w:rsidRDefault="00CD54C9">
            <w:r>
              <w:t>Roohullah</w:t>
            </w:r>
          </w:p>
        </w:tc>
        <w:tc>
          <w:tcPr>
            <w:tcW w:w="681" w:type="dxa"/>
          </w:tcPr>
          <w:p w:rsidR="00CD54C9" w:rsidRDefault="00CD54C9">
            <w:r>
              <w:t xml:space="preserve">Sakhi Jan </w:t>
            </w:r>
          </w:p>
        </w:tc>
        <w:tc>
          <w:tcPr>
            <w:tcW w:w="627" w:type="dxa"/>
          </w:tcPr>
          <w:p w:rsidR="00CD54C9" w:rsidRDefault="00CD54C9">
            <w:r>
              <w:t>4495-F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12.714894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55.214894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2423</w:t>
            </w:r>
          </w:p>
        </w:tc>
        <w:tc>
          <w:tcPr>
            <w:tcW w:w="437" w:type="dxa"/>
          </w:tcPr>
          <w:p w:rsidR="00CD54C9" w:rsidRDefault="00CD54C9">
            <w:r>
              <w:t>21379</w:t>
            </w:r>
          </w:p>
        </w:tc>
        <w:tc>
          <w:tcPr>
            <w:tcW w:w="643" w:type="dxa"/>
          </w:tcPr>
          <w:p w:rsidR="00CD54C9" w:rsidRDefault="00CD54C9">
            <w:r>
              <w:t>Muzammal Ali</w:t>
            </w:r>
          </w:p>
        </w:tc>
        <w:tc>
          <w:tcPr>
            <w:tcW w:w="681" w:type="dxa"/>
          </w:tcPr>
          <w:p w:rsidR="00CD54C9" w:rsidRDefault="00CD54C9">
            <w:r>
              <w:t>Waris Ali</w:t>
            </w:r>
          </w:p>
        </w:tc>
        <w:tc>
          <w:tcPr>
            <w:tcW w:w="627" w:type="dxa"/>
          </w:tcPr>
          <w:p w:rsidR="00CD54C9" w:rsidRDefault="00CD54C9">
            <w:r>
              <w:t>713367-01-M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12.708333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55.208333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2424</w:t>
            </w:r>
          </w:p>
        </w:tc>
        <w:tc>
          <w:tcPr>
            <w:tcW w:w="437" w:type="dxa"/>
          </w:tcPr>
          <w:p w:rsidR="00CD54C9" w:rsidRDefault="00CD54C9">
            <w:r>
              <w:t>21706</w:t>
            </w:r>
          </w:p>
        </w:tc>
        <w:tc>
          <w:tcPr>
            <w:tcW w:w="643" w:type="dxa"/>
          </w:tcPr>
          <w:p w:rsidR="00CD54C9" w:rsidRDefault="00CD54C9">
            <w:r>
              <w:t>Muhammad Zubair</w:t>
            </w:r>
          </w:p>
        </w:tc>
        <w:tc>
          <w:tcPr>
            <w:tcW w:w="681" w:type="dxa"/>
          </w:tcPr>
          <w:p w:rsidR="00CD54C9" w:rsidRDefault="00CD54C9">
            <w:r>
              <w:t>ali rahman</w:t>
            </w:r>
          </w:p>
        </w:tc>
        <w:tc>
          <w:tcPr>
            <w:tcW w:w="627" w:type="dxa"/>
          </w:tcPr>
          <w:p w:rsidR="00CD54C9" w:rsidRDefault="00CD54C9">
            <w:r>
              <w:t>742893_03_M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12.706383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55.206383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2425</w:t>
            </w:r>
          </w:p>
        </w:tc>
        <w:tc>
          <w:tcPr>
            <w:tcW w:w="437" w:type="dxa"/>
          </w:tcPr>
          <w:p w:rsidR="00CD54C9" w:rsidRDefault="00CD54C9">
            <w:r>
              <w:t>20854</w:t>
            </w:r>
          </w:p>
        </w:tc>
        <w:tc>
          <w:tcPr>
            <w:tcW w:w="643" w:type="dxa"/>
          </w:tcPr>
          <w:p w:rsidR="00CD54C9" w:rsidRDefault="00CD54C9">
            <w:r>
              <w:t>Saleemullah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Hassan </w:t>
            </w:r>
          </w:p>
        </w:tc>
        <w:tc>
          <w:tcPr>
            <w:tcW w:w="627" w:type="dxa"/>
          </w:tcPr>
          <w:p w:rsidR="00CD54C9" w:rsidRDefault="00CD54C9">
            <w:r>
              <w:t>78651-S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2426</w:t>
            </w:r>
          </w:p>
        </w:tc>
        <w:tc>
          <w:tcPr>
            <w:tcW w:w="437" w:type="dxa"/>
          </w:tcPr>
          <w:p w:rsidR="00CD54C9" w:rsidRDefault="00CD54C9">
            <w:r>
              <w:t>20501</w:t>
            </w:r>
          </w:p>
        </w:tc>
        <w:tc>
          <w:tcPr>
            <w:tcW w:w="643" w:type="dxa"/>
          </w:tcPr>
          <w:p w:rsidR="00CD54C9" w:rsidRDefault="00CD54C9">
            <w:r>
              <w:t>Muhammad Ishaque Fayyaaz Cader</w:t>
            </w:r>
          </w:p>
        </w:tc>
        <w:tc>
          <w:tcPr>
            <w:tcW w:w="681" w:type="dxa"/>
          </w:tcPr>
          <w:p w:rsidR="00CD54C9" w:rsidRDefault="00CD54C9">
            <w:r>
              <w:t>Samah Abdool Cader</w:t>
            </w:r>
          </w:p>
        </w:tc>
        <w:tc>
          <w:tcPr>
            <w:tcW w:w="627" w:type="dxa"/>
          </w:tcPr>
          <w:p w:rsidR="00CD54C9" w:rsidRDefault="00CD54C9">
            <w:r>
              <w:t>4319-F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12.637037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55.137037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2427</w:t>
            </w:r>
          </w:p>
        </w:tc>
        <w:tc>
          <w:tcPr>
            <w:tcW w:w="437" w:type="dxa"/>
          </w:tcPr>
          <w:p w:rsidR="00CD54C9" w:rsidRDefault="00CD54C9">
            <w:r>
              <w:t>3843</w:t>
            </w:r>
          </w:p>
        </w:tc>
        <w:tc>
          <w:tcPr>
            <w:tcW w:w="643" w:type="dxa"/>
          </w:tcPr>
          <w:p w:rsidR="00CD54C9" w:rsidRDefault="00CD54C9">
            <w:r>
              <w:t>Aisha Adalat</w:t>
            </w:r>
          </w:p>
        </w:tc>
        <w:tc>
          <w:tcPr>
            <w:tcW w:w="681" w:type="dxa"/>
          </w:tcPr>
          <w:p w:rsidR="00CD54C9" w:rsidRDefault="00CD54C9">
            <w:r>
              <w:t xml:space="preserve">raja Adalat Hussain </w:t>
            </w:r>
          </w:p>
        </w:tc>
        <w:tc>
          <w:tcPr>
            <w:tcW w:w="627" w:type="dxa"/>
          </w:tcPr>
          <w:p w:rsidR="00CD54C9" w:rsidRDefault="00CD54C9">
            <w:r>
              <w:t>103393-p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12.634043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55.134043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2428</w:t>
            </w:r>
          </w:p>
        </w:tc>
        <w:tc>
          <w:tcPr>
            <w:tcW w:w="437" w:type="dxa"/>
          </w:tcPr>
          <w:p w:rsidR="00CD54C9" w:rsidRDefault="00CD54C9">
            <w:r>
              <w:t>17935</w:t>
            </w:r>
          </w:p>
        </w:tc>
        <w:tc>
          <w:tcPr>
            <w:tcW w:w="643" w:type="dxa"/>
          </w:tcPr>
          <w:p w:rsidR="00CD54C9" w:rsidRDefault="00CD54C9">
            <w:r>
              <w:t>Neelam Javed</w:t>
            </w:r>
          </w:p>
        </w:tc>
        <w:tc>
          <w:tcPr>
            <w:tcW w:w="681" w:type="dxa"/>
          </w:tcPr>
          <w:p w:rsidR="00CD54C9" w:rsidRDefault="00CD54C9">
            <w:r>
              <w:t>Raja Javed Iqbal</w:t>
            </w:r>
          </w:p>
        </w:tc>
        <w:tc>
          <w:tcPr>
            <w:tcW w:w="627" w:type="dxa"/>
          </w:tcPr>
          <w:p w:rsidR="00CD54C9" w:rsidRDefault="00CD54C9">
            <w:r>
              <w:t>4321-AJK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12.595455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55.095455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2429</w:t>
            </w:r>
          </w:p>
        </w:tc>
        <w:tc>
          <w:tcPr>
            <w:tcW w:w="437" w:type="dxa"/>
          </w:tcPr>
          <w:p w:rsidR="00CD54C9" w:rsidRDefault="00CD54C9">
            <w:r>
              <w:t>21775</w:t>
            </w:r>
          </w:p>
        </w:tc>
        <w:tc>
          <w:tcPr>
            <w:tcW w:w="643" w:type="dxa"/>
          </w:tcPr>
          <w:p w:rsidR="00CD54C9" w:rsidRDefault="00CD54C9">
            <w:r>
              <w:t>Hajra Hashmi</w:t>
            </w:r>
          </w:p>
        </w:tc>
        <w:tc>
          <w:tcPr>
            <w:tcW w:w="681" w:type="dxa"/>
          </w:tcPr>
          <w:p w:rsidR="00CD54C9" w:rsidRDefault="00CD54C9">
            <w:r>
              <w:t>muhammad faried hashmi</w:t>
            </w:r>
          </w:p>
        </w:tc>
        <w:tc>
          <w:tcPr>
            <w:tcW w:w="627" w:type="dxa"/>
          </w:tcPr>
          <w:p w:rsidR="00CD54C9" w:rsidRDefault="00CD54C9">
            <w:r>
              <w:t xml:space="preserve">747713-05-M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12.591667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55.091667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https://doi.org/10.53350/pjmhs22169563,       10.48047/NQ.2022.20.16.NQ880346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2430</w:t>
            </w:r>
          </w:p>
        </w:tc>
        <w:tc>
          <w:tcPr>
            <w:tcW w:w="437" w:type="dxa"/>
          </w:tcPr>
          <w:p w:rsidR="00CD54C9" w:rsidRDefault="00CD54C9">
            <w:r>
              <w:t>21173</w:t>
            </w:r>
          </w:p>
        </w:tc>
        <w:tc>
          <w:tcPr>
            <w:tcW w:w="643" w:type="dxa"/>
          </w:tcPr>
          <w:p w:rsidR="00CD54C9" w:rsidRDefault="00CD54C9">
            <w:r>
              <w:t>Amna Mubarik</w:t>
            </w:r>
          </w:p>
        </w:tc>
        <w:tc>
          <w:tcPr>
            <w:tcW w:w="681" w:type="dxa"/>
          </w:tcPr>
          <w:p w:rsidR="00CD54C9" w:rsidRDefault="00CD54C9">
            <w:r>
              <w:t>mubarik ali</w:t>
            </w:r>
          </w:p>
        </w:tc>
        <w:tc>
          <w:tcPr>
            <w:tcW w:w="627" w:type="dxa"/>
          </w:tcPr>
          <w:p w:rsidR="00CD54C9" w:rsidRDefault="00CD54C9">
            <w:r>
              <w:t>108108-p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2431</w:t>
            </w:r>
          </w:p>
        </w:tc>
        <w:tc>
          <w:tcPr>
            <w:tcW w:w="437" w:type="dxa"/>
          </w:tcPr>
          <w:p w:rsidR="00CD54C9" w:rsidRDefault="00CD54C9">
            <w:r>
              <w:t>21059</w:t>
            </w:r>
          </w:p>
        </w:tc>
        <w:tc>
          <w:tcPr>
            <w:tcW w:w="643" w:type="dxa"/>
          </w:tcPr>
          <w:p w:rsidR="00CD54C9" w:rsidRDefault="00CD54C9">
            <w:r>
              <w:t>Maryam Bhatti</w:t>
            </w:r>
          </w:p>
        </w:tc>
        <w:tc>
          <w:tcPr>
            <w:tcW w:w="681" w:type="dxa"/>
          </w:tcPr>
          <w:p w:rsidR="00CD54C9" w:rsidRDefault="00CD54C9">
            <w:r>
              <w:t>Khalid Bhatti</w:t>
            </w:r>
          </w:p>
        </w:tc>
        <w:tc>
          <w:tcPr>
            <w:tcW w:w="627" w:type="dxa"/>
          </w:tcPr>
          <w:p w:rsidR="00CD54C9" w:rsidRDefault="00CD54C9">
            <w:r>
              <w:t>50376-P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12.558974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55.058974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2432</w:t>
            </w:r>
          </w:p>
        </w:tc>
        <w:tc>
          <w:tcPr>
            <w:tcW w:w="437" w:type="dxa"/>
          </w:tcPr>
          <w:p w:rsidR="00CD54C9" w:rsidRDefault="00CD54C9">
            <w:r>
              <w:t>21621</w:t>
            </w:r>
          </w:p>
        </w:tc>
        <w:tc>
          <w:tcPr>
            <w:tcW w:w="643" w:type="dxa"/>
          </w:tcPr>
          <w:p w:rsidR="00CD54C9" w:rsidRDefault="00CD54C9">
            <w:r>
              <w:t>Muhammad Tayyab Rahman</w:t>
            </w:r>
          </w:p>
        </w:tc>
        <w:tc>
          <w:tcPr>
            <w:tcW w:w="681" w:type="dxa"/>
          </w:tcPr>
          <w:p w:rsidR="00CD54C9" w:rsidRDefault="00CD54C9">
            <w:r>
              <w:t>Tausif Ur Rahman</w:t>
            </w:r>
          </w:p>
        </w:tc>
        <w:tc>
          <w:tcPr>
            <w:tcW w:w="627" w:type="dxa"/>
          </w:tcPr>
          <w:p w:rsidR="00CD54C9" w:rsidRDefault="00CD54C9">
            <w:r>
              <w:t>80724-S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2433</w:t>
            </w:r>
          </w:p>
        </w:tc>
        <w:tc>
          <w:tcPr>
            <w:tcW w:w="437" w:type="dxa"/>
          </w:tcPr>
          <w:p w:rsidR="00CD54C9" w:rsidRDefault="00CD54C9">
            <w:r>
              <w:t>17841</w:t>
            </w:r>
          </w:p>
        </w:tc>
        <w:tc>
          <w:tcPr>
            <w:tcW w:w="643" w:type="dxa"/>
          </w:tcPr>
          <w:p w:rsidR="00CD54C9" w:rsidRDefault="00CD54C9">
            <w:r>
              <w:t>Aqsa Muthoor</w:t>
            </w:r>
          </w:p>
        </w:tc>
        <w:tc>
          <w:tcPr>
            <w:tcW w:w="681" w:type="dxa"/>
          </w:tcPr>
          <w:p w:rsidR="00CD54C9" w:rsidRDefault="00CD54C9">
            <w:r>
              <w:t>Muhammad Shareef</w:t>
            </w:r>
          </w:p>
        </w:tc>
        <w:tc>
          <w:tcPr>
            <w:tcW w:w="627" w:type="dxa"/>
          </w:tcPr>
          <w:p w:rsidR="00CD54C9" w:rsidRDefault="00CD54C9">
            <w:r>
              <w:t>112558-P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2434</w:t>
            </w:r>
          </w:p>
        </w:tc>
        <w:tc>
          <w:tcPr>
            <w:tcW w:w="437" w:type="dxa"/>
          </w:tcPr>
          <w:p w:rsidR="00CD54C9" w:rsidRDefault="00CD54C9">
            <w:r>
              <w:t>21495</w:t>
            </w:r>
          </w:p>
        </w:tc>
        <w:tc>
          <w:tcPr>
            <w:tcW w:w="643" w:type="dxa"/>
          </w:tcPr>
          <w:p w:rsidR="00CD54C9" w:rsidRDefault="00CD54C9">
            <w:r>
              <w:t>Syeda Maheen Shah</w:t>
            </w:r>
          </w:p>
        </w:tc>
        <w:tc>
          <w:tcPr>
            <w:tcW w:w="681" w:type="dxa"/>
          </w:tcPr>
          <w:p w:rsidR="00CD54C9" w:rsidRDefault="00CD54C9">
            <w:r>
              <w:t>Syed Haseeb Nazir Shah</w:t>
            </w:r>
          </w:p>
        </w:tc>
        <w:tc>
          <w:tcPr>
            <w:tcW w:w="627" w:type="dxa"/>
          </w:tcPr>
          <w:p w:rsidR="00CD54C9" w:rsidRDefault="00CD54C9">
            <w:r>
              <w:t>5924-ajk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15.051064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55.051064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https://doi.org/10.5281/zenodo.7351875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2435</w:t>
            </w:r>
          </w:p>
        </w:tc>
        <w:tc>
          <w:tcPr>
            <w:tcW w:w="437" w:type="dxa"/>
          </w:tcPr>
          <w:p w:rsidR="00CD54C9" w:rsidRDefault="00CD54C9">
            <w:r>
              <w:t>20414</w:t>
            </w:r>
          </w:p>
        </w:tc>
        <w:tc>
          <w:tcPr>
            <w:tcW w:w="643" w:type="dxa"/>
          </w:tcPr>
          <w:p w:rsidR="00CD54C9" w:rsidRDefault="00CD54C9">
            <w:r>
              <w:t>Faiza Zaheer</w:t>
            </w:r>
          </w:p>
        </w:tc>
        <w:tc>
          <w:tcPr>
            <w:tcW w:w="681" w:type="dxa"/>
          </w:tcPr>
          <w:p w:rsidR="00CD54C9" w:rsidRDefault="00CD54C9">
            <w:r>
              <w:t>Zaheer Akhtar</w:t>
            </w:r>
          </w:p>
        </w:tc>
        <w:tc>
          <w:tcPr>
            <w:tcW w:w="627" w:type="dxa"/>
          </w:tcPr>
          <w:p w:rsidR="00CD54C9" w:rsidRDefault="00CD54C9">
            <w:r>
              <w:t>712689-01-M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15.05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2436</w:t>
            </w:r>
          </w:p>
        </w:tc>
        <w:tc>
          <w:tcPr>
            <w:tcW w:w="437" w:type="dxa"/>
          </w:tcPr>
          <w:p w:rsidR="00CD54C9" w:rsidRDefault="00CD54C9">
            <w:r>
              <w:t>20986</w:t>
            </w:r>
          </w:p>
        </w:tc>
        <w:tc>
          <w:tcPr>
            <w:tcW w:w="643" w:type="dxa"/>
          </w:tcPr>
          <w:p w:rsidR="00CD54C9" w:rsidRDefault="00CD54C9">
            <w:r>
              <w:t>Habib Ur Rahman</w:t>
            </w:r>
          </w:p>
        </w:tc>
        <w:tc>
          <w:tcPr>
            <w:tcW w:w="681" w:type="dxa"/>
          </w:tcPr>
          <w:p w:rsidR="00CD54C9" w:rsidRDefault="00CD54C9">
            <w:r>
              <w:t>Sakhi Dad</w:t>
            </w:r>
          </w:p>
        </w:tc>
        <w:tc>
          <w:tcPr>
            <w:tcW w:w="627" w:type="dxa"/>
          </w:tcPr>
          <w:p w:rsidR="00CD54C9" w:rsidRDefault="00CD54C9">
            <w:r>
              <w:t>4285-F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12.533333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2437</w:t>
            </w:r>
          </w:p>
        </w:tc>
        <w:tc>
          <w:tcPr>
            <w:tcW w:w="437" w:type="dxa"/>
          </w:tcPr>
          <w:p w:rsidR="00CD54C9" w:rsidRDefault="00CD54C9">
            <w:r>
              <w:t>22277</w:t>
            </w:r>
          </w:p>
        </w:tc>
        <w:tc>
          <w:tcPr>
            <w:tcW w:w="643" w:type="dxa"/>
          </w:tcPr>
          <w:p w:rsidR="00CD54C9" w:rsidRDefault="00CD54C9">
            <w:r>
              <w:t>Syed Abbas Ali</w:t>
            </w:r>
          </w:p>
        </w:tc>
        <w:tc>
          <w:tcPr>
            <w:tcW w:w="681" w:type="dxa"/>
          </w:tcPr>
          <w:p w:rsidR="00CD54C9" w:rsidRDefault="00CD54C9">
            <w:r>
              <w:t>hazrat ali</w:t>
            </w:r>
          </w:p>
        </w:tc>
        <w:tc>
          <w:tcPr>
            <w:tcW w:w="627" w:type="dxa"/>
          </w:tcPr>
          <w:p w:rsidR="00CD54C9" w:rsidRDefault="00CD54C9">
            <w:r>
              <w:t xml:space="preserve">713209-03-M 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12.517333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55.017333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2438</w:t>
            </w:r>
          </w:p>
        </w:tc>
        <w:tc>
          <w:tcPr>
            <w:tcW w:w="437" w:type="dxa"/>
          </w:tcPr>
          <w:p w:rsidR="00CD54C9" w:rsidRDefault="00CD54C9">
            <w:r>
              <w:t>5259</w:t>
            </w:r>
          </w:p>
        </w:tc>
        <w:tc>
          <w:tcPr>
            <w:tcW w:w="643" w:type="dxa"/>
          </w:tcPr>
          <w:p w:rsidR="00CD54C9" w:rsidRDefault="00CD54C9">
            <w:r>
              <w:t>Muhammad Bilal Mushtaq</w:t>
            </w:r>
          </w:p>
        </w:tc>
        <w:tc>
          <w:tcPr>
            <w:tcW w:w="681" w:type="dxa"/>
          </w:tcPr>
          <w:p w:rsidR="00CD54C9" w:rsidRDefault="00CD54C9">
            <w:r>
              <w:t>Mushtaq Ahmed</w:t>
            </w:r>
          </w:p>
        </w:tc>
        <w:tc>
          <w:tcPr>
            <w:tcW w:w="627" w:type="dxa"/>
          </w:tcPr>
          <w:p w:rsidR="00CD54C9" w:rsidRDefault="00CD54C9">
            <w:r>
              <w:t>94440-P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12.504167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55.004167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https://wjpls.org/home/article_abstract/1098,       http://wjpls.org/home/article_abstract/1099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2439</w:t>
            </w:r>
          </w:p>
        </w:tc>
        <w:tc>
          <w:tcPr>
            <w:tcW w:w="437" w:type="dxa"/>
          </w:tcPr>
          <w:p w:rsidR="00CD54C9" w:rsidRDefault="00CD54C9">
            <w:r>
              <w:t>20805</w:t>
            </w:r>
          </w:p>
        </w:tc>
        <w:tc>
          <w:tcPr>
            <w:tcW w:w="643" w:type="dxa"/>
          </w:tcPr>
          <w:p w:rsidR="00CD54C9" w:rsidRDefault="00CD54C9">
            <w:r>
              <w:t>Muhammad Sajid</w:t>
            </w:r>
          </w:p>
        </w:tc>
        <w:tc>
          <w:tcPr>
            <w:tcW w:w="681" w:type="dxa"/>
          </w:tcPr>
          <w:p w:rsidR="00CD54C9" w:rsidRDefault="00CD54C9">
            <w:r>
              <w:t>Muhammad Sadiq</w:t>
            </w:r>
          </w:p>
        </w:tc>
        <w:tc>
          <w:tcPr>
            <w:tcW w:w="627" w:type="dxa"/>
          </w:tcPr>
          <w:p w:rsidR="00CD54C9" w:rsidRDefault="00CD54C9">
            <w:r>
              <w:t>110712-P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www.ijrtd.org,       www.ijrdt.org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2440</w:t>
            </w:r>
          </w:p>
        </w:tc>
        <w:tc>
          <w:tcPr>
            <w:tcW w:w="437" w:type="dxa"/>
          </w:tcPr>
          <w:p w:rsidR="00CD54C9" w:rsidRDefault="00CD54C9">
            <w:r>
              <w:t>21579</w:t>
            </w:r>
          </w:p>
        </w:tc>
        <w:tc>
          <w:tcPr>
            <w:tcW w:w="643" w:type="dxa"/>
          </w:tcPr>
          <w:p w:rsidR="00CD54C9" w:rsidRDefault="00CD54C9">
            <w:r>
              <w:t>Mubeen Asghar</w:t>
            </w:r>
          </w:p>
        </w:tc>
        <w:tc>
          <w:tcPr>
            <w:tcW w:w="681" w:type="dxa"/>
          </w:tcPr>
          <w:p w:rsidR="00CD54C9" w:rsidRDefault="00CD54C9">
            <w:r>
              <w:t>Muhammad Asghar</w:t>
            </w:r>
          </w:p>
        </w:tc>
        <w:tc>
          <w:tcPr>
            <w:tcW w:w="627" w:type="dxa"/>
          </w:tcPr>
          <w:p w:rsidR="00CD54C9" w:rsidRDefault="00CD54C9">
            <w:r>
              <w:t>94482-P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2441</w:t>
            </w:r>
          </w:p>
        </w:tc>
        <w:tc>
          <w:tcPr>
            <w:tcW w:w="437" w:type="dxa"/>
          </w:tcPr>
          <w:p w:rsidR="00CD54C9" w:rsidRDefault="00CD54C9">
            <w:r>
              <w:t>18134</w:t>
            </w:r>
          </w:p>
        </w:tc>
        <w:tc>
          <w:tcPr>
            <w:tcW w:w="643" w:type="dxa"/>
          </w:tcPr>
          <w:p w:rsidR="00CD54C9" w:rsidRDefault="00CD54C9">
            <w:r>
              <w:t>Asghar Khan</w:t>
            </w:r>
          </w:p>
        </w:tc>
        <w:tc>
          <w:tcPr>
            <w:tcW w:w="681" w:type="dxa"/>
          </w:tcPr>
          <w:p w:rsidR="00CD54C9" w:rsidRDefault="00CD54C9">
            <w:r>
              <w:t>amir ashbar khan</w:t>
            </w:r>
          </w:p>
        </w:tc>
        <w:tc>
          <w:tcPr>
            <w:tcW w:w="627" w:type="dxa"/>
          </w:tcPr>
          <w:p w:rsidR="00CD54C9" w:rsidRDefault="00CD54C9">
            <w:r>
              <w:t>29539-N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12.483333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54.983333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2442</w:t>
            </w:r>
          </w:p>
        </w:tc>
        <w:tc>
          <w:tcPr>
            <w:tcW w:w="437" w:type="dxa"/>
          </w:tcPr>
          <w:p w:rsidR="00CD54C9" w:rsidRDefault="00CD54C9">
            <w:r>
              <w:t>20830</w:t>
            </w:r>
          </w:p>
        </w:tc>
        <w:tc>
          <w:tcPr>
            <w:tcW w:w="643" w:type="dxa"/>
          </w:tcPr>
          <w:p w:rsidR="00CD54C9" w:rsidRDefault="00CD54C9">
            <w:r>
              <w:t>Mudassar Malik</w:t>
            </w:r>
          </w:p>
        </w:tc>
        <w:tc>
          <w:tcPr>
            <w:tcW w:w="681" w:type="dxa"/>
          </w:tcPr>
          <w:p w:rsidR="00CD54C9" w:rsidRDefault="00CD54C9">
            <w:r>
              <w:t>Rehmdin</w:t>
            </w:r>
          </w:p>
        </w:tc>
        <w:tc>
          <w:tcPr>
            <w:tcW w:w="627" w:type="dxa"/>
          </w:tcPr>
          <w:p w:rsidR="00CD54C9" w:rsidRDefault="00CD54C9">
            <w:r>
              <w:t>119043-P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12.458333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54.958333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2443</w:t>
            </w:r>
          </w:p>
        </w:tc>
        <w:tc>
          <w:tcPr>
            <w:tcW w:w="437" w:type="dxa"/>
          </w:tcPr>
          <w:p w:rsidR="00CD54C9" w:rsidRDefault="00CD54C9">
            <w:r>
              <w:t>20495</w:t>
            </w:r>
          </w:p>
        </w:tc>
        <w:tc>
          <w:tcPr>
            <w:tcW w:w="643" w:type="dxa"/>
          </w:tcPr>
          <w:p w:rsidR="00CD54C9" w:rsidRDefault="00CD54C9">
            <w:r>
              <w:t>Kashif Ali</w:t>
            </w:r>
          </w:p>
        </w:tc>
        <w:tc>
          <w:tcPr>
            <w:tcW w:w="681" w:type="dxa"/>
          </w:tcPr>
          <w:p w:rsidR="00CD54C9" w:rsidRDefault="00CD54C9">
            <w:r>
              <w:t>Munwar Ahmed</w:t>
            </w:r>
          </w:p>
        </w:tc>
        <w:tc>
          <w:tcPr>
            <w:tcW w:w="627" w:type="dxa"/>
          </w:tcPr>
          <w:p w:rsidR="00CD54C9" w:rsidRDefault="00CD54C9">
            <w:r>
              <w:t>83214-S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12.448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2444</w:t>
            </w:r>
          </w:p>
        </w:tc>
        <w:tc>
          <w:tcPr>
            <w:tcW w:w="437" w:type="dxa"/>
          </w:tcPr>
          <w:p w:rsidR="00CD54C9" w:rsidRDefault="00CD54C9">
            <w:r>
              <w:t>19022</w:t>
            </w:r>
          </w:p>
        </w:tc>
        <w:tc>
          <w:tcPr>
            <w:tcW w:w="643" w:type="dxa"/>
          </w:tcPr>
          <w:p w:rsidR="00CD54C9" w:rsidRDefault="00CD54C9">
            <w:r>
              <w:t>Muhammad  Dawood Hussain</w:t>
            </w:r>
          </w:p>
        </w:tc>
        <w:tc>
          <w:tcPr>
            <w:tcW w:w="681" w:type="dxa"/>
          </w:tcPr>
          <w:p w:rsidR="00CD54C9" w:rsidRDefault="00CD54C9">
            <w:r>
              <w:t>Mubashir Hussain Shah</w:t>
            </w:r>
          </w:p>
        </w:tc>
        <w:tc>
          <w:tcPr>
            <w:tcW w:w="627" w:type="dxa"/>
          </w:tcPr>
          <w:p w:rsidR="00CD54C9" w:rsidRDefault="00CD54C9">
            <w:r>
              <w:t>83363-S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12.425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2445</w:t>
            </w:r>
          </w:p>
        </w:tc>
        <w:tc>
          <w:tcPr>
            <w:tcW w:w="437" w:type="dxa"/>
          </w:tcPr>
          <w:p w:rsidR="00CD54C9" w:rsidRDefault="00CD54C9">
            <w:r>
              <w:t>16584</w:t>
            </w:r>
          </w:p>
        </w:tc>
        <w:tc>
          <w:tcPr>
            <w:tcW w:w="643" w:type="dxa"/>
          </w:tcPr>
          <w:p w:rsidR="00CD54C9" w:rsidRDefault="00CD54C9">
            <w:r>
              <w:t>Muhibullah</w:t>
            </w:r>
          </w:p>
        </w:tc>
        <w:tc>
          <w:tcPr>
            <w:tcW w:w="681" w:type="dxa"/>
          </w:tcPr>
          <w:p w:rsidR="00CD54C9" w:rsidRDefault="00CD54C9">
            <w:r>
              <w:t>Abdul Khaleq</w:t>
            </w:r>
          </w:p>
        </w:tc>
        <w:tc>
          <w:tcPr>
            <w:tcW w:w="627" w:type="dxa"/>
          </w:tcPr>
          <w:p w:rsidR="00CD54C9" w:rsidRDefault="00CD54C9">
            <w:r>
              <w:t>3813-F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12.42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2446</w:t>
            </w:r>
          </w:p>
        </w:tc>
        <w:tc>
          <w:tcPr>
            <w:tcW w:w="437" w:type="dxa"/>
          </w:tcPr>
          <w:p w:rsidR="00CD54C9" w:rsidRDefault="00CD54C9">
            <w:r>
              <w:t>20622</w:t>
            </w:r>
          </w:p>
        </w:tc>
        <w:tc>
          <w:tcPr>
            <w:tcW w:w="643" w:type="dxa"/>
          </w:tcPr>
          <w:p w:rsidR="00CD54C9" w:rsidRDefault="00CD54C9">
            <w:r>
              <w:t>Isma Kauser</w:t>
            </w:r>
          </w:p>
        </w:tc>
        <w:tc>
          <w:tcPr>
            <w:tcW w:w="681" w:type="dxa"/>
          </w:tcPr>
          <w:p w:rsidR="00CD54C9" w:rsidRDefault="00CD54C9">
            <w:r>
              <w:t>M Azad Khan</w:t>
            </w:r>
          </w:p>
        </w:tc>
        <w:tc>
          <w:tcPr>
            <w:tcW w:w="627" w:type="dxa"/>
          </w:tcPr>
          <w:p w:rsidR="00CD54C9" w:rsidRDefault="00CD54C9">
            <w:r>
              <w:t>716555-01-M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14.916667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2447</w:t>
            </w:r>
          </w:p>
        </w:tc>
        <w:tc>
          <w:tcPr>
            <w:tcW w:w="437" w:type="dxa"/>
          </w:tcPr>
          <w:p w:rsidR="00CD54C9" w:rsidRDefault="00CD54C9">
            <w:r>
              <w:t>19069</w:t>
            </w:r>
          </w:p>
        </w:tc>
        <w:tc>
          <w:tcPr>
            <w:tcW w:w="643" w:type="dxa"/>
          </w:tcPr>
          <w:p w:rsidR="00CD54C9" w:rsidRDefault="00CD54C9">
            <w:r>
              <w:t>Sadaf Qayyum</w:t>
            </w:r>
          </w:p>
        </w:tc>
        <w:tc>
          <w:tcPr>
            <w:tcW w:w="681" w:type="dxa"/>
          </w:tcPr>
          <w:p w:rsidR="00CD54C9" w:rsidRDefault="00CD54C9">
            <w:r>
              <w:t>Asad Mehmood</w:t>
            </w:r>
          </w:p>
        </w:tc>
        <w:tc>
          <w:tcPr>
            <w:tcW w:w="627" w:type="dxa"/>
          </w:tcPr>
          <w:p w:rsidR="00CD54C9" w:rsidRDefault="00CD54C9">
            <w:r>
              <w:t>6184-AJK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12.404167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54.904167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2448</w:t>
            </w:r>
          </w:p>
        </w:tc>
        <w:tc>
          <w:tcPr>
            <w:tcW w:w="437" w:type="dxa"/>
          </w:tcPr>
          <w:p w:rsidR="00CD54C9" w:rsidRDefault="00CD54C9">
            <w:r>
              <w:t>20507</w:t>
            </w:r>
          </w:p>
        </w:tc>
        <w:tc>
          <w:tcPr>
            <w:tcW w:w="643" w:type="dxa"/>
          </w:tcPr>
          <w:p w:rsidR="00CD54C9" w:rsidRDefault="00CD54C9">
            <w:r>
              <w:t>Maryam Anayatullah</w:t>
            </w:r>
          </w:p>
        </w:tc>
        <w:tc>
          <w:tcPr>
            <w:tcW w:w="681" w:type="dxa"/>
          </w:tcPr>
          <w:p w:rsidR="00CD54C9" w:rsidRDefault="00CD54C9">
            <w:r>
              <w:t>Anayatullah Khan</w:t>
            </w:r>
          </w:p>
        </w:tc>
        <w:tc>
          <w:tcPr>
            <w:tcW w:w="627" w:type="dxa"/>
          </w:tcPr>
          <w:p w:rsidR="00CD54C9" w:rsidRDefault="00CD54C9">
            <w:r>
              <w:t>111289-P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12.391489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54.891489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2449</w:t>
            </w:r>
          </w:p>
        </w:tc>
        <w:tc>
          <w:tcPr>
            <w:tcW w:w="437" w:type="dxa"/>
          </w:tcPr>
          <w:p w:rsidR="00CD54C9" w:rsidRDefault="00CD54C9">
            <w:r>
              <w:t>22157</w:t>
            </w:r>
          </w:p>
        </w:tc>
        <w:tc>
          <w:tcPr>
            <w:tcW w:w="643" w:type="dxa"/>
          </w:tcPr>
          <w:p w:rsidR="00CD54C9" w:rsidRDefault="00CD54C9">
            <w:r>
              <w:t>Zubaria Liaquat</w:t>
            </w:r>
          </w:p>
        </w:tc>
        <w:tc>
          <w:tcPr>
            <w:tcW w:w="681" w:type="dxa"/>
          </w:tcPr>
          <w:p w:rsidR="00CD54C9" w:rsidRDefault="00CD54C9">
            <w:r>
              <w:t xml:space="preserve">Liaquat Ali Khan </w:t>
            </w:r>
          </w:p>
        </w:tc>
        <w:tc>
          <w:tcPr>
            <w:tcW w:w="627" w:type="dxa"/>
          </w:tcPr>
          <w:p w:rsidR="00CD54C9" w:rsidRDefault="00CD54C9">
            <w:r>
              <w:t>118776-P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12.347826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54.847826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2450</w:t>
            </w:r>
          </w:p>
        </w:tc>
        <w:tc>
          <w:tcPr>
            <w:tcW w:w="437" w:type="dxa"/>
          </w:tcPr>
          <w:p w:rsidR="00CD54C9" w:rsidRDefault="00CD54C9">
            <w:r>
              <w:t>21205</w:t>
            </w:r>
          </w:p>
        </w:tc>
        <w:tc>
          <w:tcPr>
            <w:tcW w:w="643" w:type="dxa"/>
          </w:tcPr>
          <w:p w:rsidR="00CD54C9" w:rsidRDefault="00CD54C9">
            <w:r>
              <w:t>Reham Hassan Hezam Alaqmer</w:t>
            </w:r>
          </w:p>
        </w:tc>
        <w:tc>
          <w:tcPr>
            <w:tcW w:w="681" w:type="dxa"/>
          </w:tcPr>
          <w:p w:rsidR="00CD54C9" w:rsidRDefault="00CD54C9">
            <w:r>
              <w:t>Hassan Hezam Alaqmer</w:t>
            </w:r>
          </w:p>
        </w:tc>
        <w:tc>
          <w:tcPr>
            <w:tcW w:w="627" w:type="dxa"/>
          </w:tcPr>
          <w:p w:rsidR="00CD54C9" w:rsidRDefault="00CD54C9">
            <w:r>
              <w:t>751320-07-M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14.825688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54.825688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2451</w:t>
            </w:r>
          </w:p>
        </w:tc>
        <w:tc>
          <w:tcPr>
            <w:tcW w:w="437" w:type="dxa"/>
          </w:tcPr>
          <w:p w:rsidR="00CD54C9" w:rsidRDefault="00CD54C9">
            <w:r>
              <w:t>21176</w:t>
            </w:r>
          </w:p>
        </w:tc>
        <w:tc>
          <w:tcPr>
            <w:tcW w:w="643" w:type="dxa"/>
          </w:tcPr>
          <w:p w:rsidR="00CD54C9" w:rsidRDefault="00CD54C9">
            <w:r>
              <w:t>Syeda Fatima Batool</w:t>
            </w:r>
          </w:p>
        </w:tc>
        <w:tc>
          <w:tcPr>
            <w:tcW w:w="681" w:type="dxa"/>
          </w:tcPr>
          <w:p w:rsidR="00CD54C9" w:rsidRDefault="00CD54C9">
            <w:r>
              <w:t>Syed Arslan Farooq</w:t>
            </w:r>
          </w:p>
        </w:tc>
        <w:tc>
          <w:tcPr>
            <w:tcW w:w="627" w:type="dxa"/>
          </w:tcPr>
          <w:p w:rsidR="00CD54C9" w:rsidRDefault="00CD54C9">
            <w:r>
              <w:t>B-5983-AJk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54.8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https://www.neuroquantology.com/article.php?id=10887,       https://www.neuroquantology.com/article.php?id=10884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2452</w:t>
            </w:r>
          </w:p>
        </w:tc>
        <w:tc>
          <w:tcPr>
            <w:tcW w:w="437" w:type="dxa"/>
          </w:tcPr>
          <w:p w:rsidR="00CD54C9" w:rsidRDefault="00CD54C9">
            <w:r>
              <w:t>22270</w:t>
            </w:r>
          </w:p>
        </w:tc>
        <w:tc>
          <w:tcPr>
            <w:tcW w:w="643" w:type="dxa"/>
          </w:tcPr>
          <w:p w:rsidR="00CD54C9" w:rsidRDefault="00CD54C9">
            <w:r>
              <w:t>Meenael Aftab</w:t>
            </w:r>
          </w:p>
        </w:tc>
        <w:tc>
          <w:tcPr>
            <w:tcW w:w="681" w:type="dxa"/>
          </w:tcPr>
          <w:p w:rsidR="00CD54C9" w:rsidRDefault="00CD54C9">
            <w:r>
              <w:t>Aftab Ahmed Chaudhry</w:t>
            </w:r>
          </w:p>
        </w:tc>
        <w:tc>
          <w:tcPr>
            <w:tcW w:w="627" w:type="dxa"/>
          </w:tcPr>
          <w:p w:rsidR="00CD54C9" w:rsidRDefault="00CD54C9">
            <w:r>
              <w:t>112849-P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12.2625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54.7625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10.47191/ijcsrr/V5-i5-38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2453</w:t>
            </w:r>
          </w:p>
        </w:tc>
        <w:tc>
          <w:tcPr>
            <w:tcW w:w="437" w:type="dxa"/>
          </w:tcPr>
          <w:p w:rsidR="00CD54C9" w:rsidRDefault="00CD54C9">
            <w:r>
              <w:t>20479</w:t>
            </w:r>
          </w:p>
        </w:tc>
        <w:tc>
          <w:tcPr>
            <w:tcW w:w="643" w:type="dxa"/>
          </w:tcPr>
          <w:p w:rsidR="00CD54C9" w:rsidRDefault="00CD54C9">
            <w:r>
              <w:t>Muhammad Rizwan Shareef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Shareef </w:t>
            </w:r>
          </w:p>
        </w:tc>
        <w:tc>
          <w:tcPr>
            <w:tcW w:w="627" w:type="dxa"/>
          </w:tcPr>
          <w:p w:rsidR="00CD54C9" w:rsidRDefault="00CD54C9">
            <w:r>
              <w:t>108213-p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12.233333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54.733333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2454</w:t>
            </w:r>
          </w:p>
        </w:tc>
        <w:tc>
          <w:tcPr>
            <w:tcW w:w="437" w:type="dxa"/>
          </w:tcPr>
          <w:p w:rsidR="00CD54C9" w:rsidRDefault="00CD54C9">
            <w:r>
              <w:t>21648</w:t>
            </w:r>
          </w:p>
        </w:tc>
        <w:tc>
          <w:tcPr>
            <w:tcW w:w="643" w:type="dxa"/>
          </w:tcPr>
          <w:p w:rsidR="00CD54C9" w:rsidRDefault="00CD54C9">
            <w:r>
              <w:t>Alisha Afzal</w:t>
            </w:r>
          </w:p>
        </w:tc>
        <w:tc>
          <w:tcPr>
            <w:tcW w:w="681" w:type="dxa"/>
          </w:tcPr>
          <w:p w:rsidR="00CD54C9" w:rsidRDefault="00CD54C9">
            <w:r>
              <w:t>Mohammad Afzal</w:t>
            </w:r>
          </w:p>
        </w:tc>
        <w:tc>
          <w:tcPr>
            <w:tcW w:w="627" w:type="dxa"/>
          </w:tcPr>
          <w:p w:rsidR="00CD54C9" w:rsidRDefault="00CD54C9">
            <w:r>
              <w:t>108350-P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https://doi.org/10.53350/pjmhs22169991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2455</w:t>
            </w:r>
          </w:p>
        </w:tc>
        <w:tc>
          <w:tcPr>
            <w:tcW w:w="437" w:type="dxa"/>
          </w:tcPr>
          <w:p w:rsidR="00CD54C9" w:rsidRDefault="00CD54C9">
            <w:r>
              <w:t>21834</w:t>
            </w:r>
          </w:p>
        </w:tc>
        <w:tc>
          <w:tcPr>
            <w:tcW w:w="643" w:type="dxa"/>
          </w:tcPr>
          <w:p w:rsidR="00CD54C9" w:rsidRDefault="00CD54C9">
            <w:r>
              <w:t>Fozia Ishaq</w:t>
            </w:r>
          </w:p>
        </w:tc>
        <w:tc>
          <w:tcPr>
            <w:tcW w:w="681" w:type="dxa"/>
          </w:tcPr>
          <w:p w:rsidR="00CD54C9" w:rsidRDefault="00CD54C9">
            <w:r>
              <w:t>Muhammad Ishaq</w:t>
            </w:r>
          </w:p>
        </w:tc>
        <w:tc>
          <w:tcPr>
            <w:tcW w:w="627" w:type="dxa"/>
          </w:tcPr>
          <w:p w:rsidR="00CD54C9" w:rsidRDefault="00CD54C9">
            <w:r>
              <w:t>115660-P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14.663158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54.663158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2456</w:t>
            </w:r>
          </w:p>
        </w:tc>
        <w:tc>
          <w:tcPr>
            <w:tcW w:w="437" w:type="dxa"/>
          </w:tcPr>
          <w:p w:rsidR="00CD54C9" w:rsidRDefault="00CD54C9">
            <w:r>
              <w:t>17238</w:t>
            </w:r>
          </w:p>
        </w:tc>
        <w:tc>
          <w:tcPr>
            <w:tcW w:w="643" w:type="dxa"/>
          </w:tcPr>
          <w:p w:rsidR="00CD54C9" w:rsidRDefault="00CD54C9">
            <w:r>
              <w:t>Muhammad Imad</w:t>
            </w:r>
          </w:p>
        </w:tc>
        <w:tc>
          <w:tcPr>
            <w:tcW w:w="681" w:type="dxa"/>
          </w:tcPr>
          <w:p w:rsidR="00CD54C9" w:rsidRDefault="00CD54C9">
            <w:r>
              <w:t>Rahim Khan</w:t>
            </w:r>
          </w:p>
        </w:tc>
        <w:tc>
          <w:tcPr>
            <w:tcW w:w="627" w:type="dxa"/>
          </w:tcPr>
          <w:p w:rsidR="00CD54C9" w:rsidRDefault="00CD54C9">
            <w:r>
              <w:t>B-26869-N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12.140426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54.640426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2457</w:t>
            </w:r>
          </w:p>
        </w:tc>
        <w:tc>
          <w:tcPr>
            <w:tcW w:w="437" w:type="dxa"/>
          </w:tcPr>
          <w:p w:rsidR="00CD54C9" w:rsidRDefault="00CD54C9">
            <w:r>
              <w:t>6565</w:t>
            </w:r>
          </w:p>
        </w:tc>
        <w:tc>
          <w:tcPr>
            <w:tcW w:w="643" w:type="dxa"/>
          </w:tcPr>
          <w:p w:rsidR="00CD54C9" w:rsidRDefault="00CD54C9">
            <w:r>
              <w:t>Mansoor Ahmed Subhani</w:t>
            </w:r>
          </w:p>
        </w:tc>
        <w:tc>
          <w:tcPr>
            <w:tcW w:w="681" w:type="dxa"/>
          </w:tcPr>
          <w:p w:rsidR="00CD54C9" w:rsidRDefault="00CD54C9">
            <w:r>
              <w:t>Ghulam Mustufa</w:t>
            </w:r>
          </w:p>
        </w:tc>
        <w:tc>
          <w:tcPr>
            <w:tcW w:w="627" w:type="dxa"/>
          </w:tcPr>
          <w:p w:rsidR="00CD54C9" w:rsidRDefault="00CD54C9">
            <w:r>
              <w:t>4377-AJK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12.129167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54.629167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https://doi.org/10.53350/pjmhs221610515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2458</w:t>
            </w:r>
          </w:p>
        </w:tc>
        <w:tc>
          <w:tcPr>
            <w:tcW w:w="437" w:type="dxa"/>
          </w:tcPr>
          <w:p w:rsidR="00CD54C9" w:rsidRDefault="00CD54C9">
            <w:r>
              <w:t>21972</w:t>
            </w:r>
          </w:p>
        </w:tc>
        <w:tc>
          <w:tcPr>
            <w:tcW w:w="643" w:type="dxa"/>
          </w:tcPr>
          <w:p w:rsidR="00CD54C9" w:rsidRDefault="00CD54C9">
            <w:r>
              <w:t>Iqra Naseer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Naseer </w:t>
            </w:r>
          </w:p>
        </w:tc>
        <w:tc>
          <w:tcPr>
            <w:tcW w:w="627" w:type="dxa"/>
          </w:tcPr>
          <w:p w:rsidR="00CD54C9" w:rsidRDefault="00CD54C9">
            <w:r>
              <w:t xml:space="preserve">6269-AJK </w:t>
            </w:r>
          </w:p>
        </w:tc>
        <w:tc>
          <w:tcPr>
            <w:tcW w:w="484" w:type="dxa"/>
          </w:tcPr>
          <w:p w:rsidR="00CD54C9" w:rsidRDefault="00CD54C9">
            <w:r>
              <w:t>AJK, G&amp;B, FATA, ICT</w:t>
            </w:r>
          </w:p>
        </w:tc>
        <w:tc>
          <w:tcPr>
            <w:tcW w:w="465" w:type="dxa"/>
          </w:tcPr>
          <w:p w:rsidR="00CD54C9" w:rsidRDefault="00CD54C9">
            <w:r>
              <w:t>12.056522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54.556522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2459</w:t>
            </w:r>
          </w:p>
        </w:tc>
        <w:tc>
          <w:tcPr>
            <w:tcW w:w="437" w:type="dxa"/>
          </w:tcPr>
          <w:p w:rsidR="00CD54C9" w:rsidRDefault="00CD54C9">
            <w:r>
              <w:t>21974</w:t>
            </w:r>
          </w:p>
        </w:tc>
        <w:tc>
          <w:tcPr>
            <w:tcW w:w="643" w:type="dxa"/>
          </w:tcPr>
          <w:p w:rsidR="00CD54C9" w:rsidRDefault="00CD54C9">
            <w:r>
              <w:t>Asif Khan</w:t>
            </w:r>
          </w:p>
        </w:tc>
        <w:tc>
          <w:tcPr>
            <w:tcW w:w="681" w:type="dxa"/>
          </w:tcPr>
          <w:p w:rsidR="00CD54C9" w:rsidRDefault="00CD54C9">
            <w:r>
              <w:t>Saifullah khan</w:t>
            </w:r>
          </w:p>
        </w:tc>
        <w:tc>
          <w:tcPr>
            <w:tcW w:w="627" w:type="dxa"/>
          </w:tcPr>
          <w:p w:rsidR="00CD54C9" w:rsidRDefault="00CD54C9">
            <w:r>
              <w:t>6300-B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12.016667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54.516667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2460</w:t>
            </w:r>
          </w:p>
        </w:tc>
        <w:tc>
          <w:tcPr>
            <w:tcW w:w="437" w:type="dxa"/>
          </w:tcPr>
          <w:p w:rsidR="00CD54C9" w:rsidRDefault="00CD54C9">
            <w:r>
              <w:t>15568</w:t>
            </w:r>
          </w:p>
        </w:tc>
        <w:tc>
          <w:tcPr>
            <w:tcW w:w="643" w:type="dxa"/>
          </w:tcPr>
          <w:p w:rsidR="00CD54C9" w:rsidRDefault="00CD54C9">
            <w:r>
              <w:t>Muzna Nazir Chaudhary</w:t>
            </w:r>
          </w:p>
        </w:tc>
        <w:tc>
          <w:tcPr>
            <w:tcW w:w="681" w:type="dxa"/>
          </w:tcPr>
          <w:p w:rsidR="00CD54C9" w:rsidRDefault="00CD54C9">
            <w:r>
              <w:t>Tariq Nazir ch</w:t>
            </w:r>
          </w:p>
        </w:tc>
        <w:tc>
          <w:tcPr>
            <w:tcW w:w="627" w:type="dxa"/>
          </w:tcPr>
          <w:p w:rsidR="00CD54C9" w:rsidRDefault="00CD54C9">
            <w:r>
              <w:t>75479-p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12.004301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54.504301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https://www.longdom.org/open-access/radiological-and-clinical-outcome-of-distal-radial-fractures-managed-by-variable-angle-24-mm-titanium-volar-plate-40810.html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2461</w:t>
            </w:r>
          </w:p>
        </w:tc>
        <w:tc>
          <w:tcPr>
            <w:tcW w:w="437" w:type="dxa"/>
          </w:tcPr>
          <w:p w:rsidR="00CD54C9" w:rsidRDefault="00CD54C9">
            <w:r>
              <w:t>17942</w:t>
            </w:r>
          </w:p>
        </w:tc>
        <w:tc>
          <w:tcPr>
            <w:tcW w:w="643" w:type="dxa"/>
          </w:tcPr>
          <w:p w:rsidR="00CD54C9" w:rsidRDefault="00CD54C9">
            <w:r>
              <w:t>Bushra Shahid</w:t>
            </w:r>
          </w:p>
        </w:tc>
        <w:tc>
          <w:tcPr>
            <w:tcW w:w="681" w:type="dxa"/>
          </w:tcPr>
          <w:p w:rsidR="00CD54C9" w:rsidRDefault="00CD54C9">
            <w:r>
              <w:t>Shahid mehmood</w:t>
            </w:r>
          </w:p>
        </w:tc>
        <w:tc>
          <w:tcPr>
            <w:tcW w:w="627" w:type="dxa"/>
          </w:tcPr>
          <w:p w:rsidR="00CD54C9" w:rsidRDefault="00CD54C9">
            <w:r>
              <w:t>91287-P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54.495833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2462</w:t>
            </w:r>
          </w:p>
        </w:tc>
        <w:tc>
          <w:tcPr>
            <w:tcW w:w="437" w:type="dxa"/>
          </w:tcPr>
          <w:p w:rsidR="00CD54C9" w:rsidRDefault="00CD54C9">
            <w:r>
              <w:t>20699</w:t>
            </w:r>
          </w:p>
        </w:tc>
        <w:tc>
          <w:tcPr>
            <w:tcW w:w="643" w:type="dxa"/>
          </w:tcPr>
          <w:p w:rsidR="00CD54C9" w:rsidRDefault="00CD54C9">
            <w:r>
              <w:t>Hedayatullah</w:t>
            </w:r>
          </w:p>
        </w:tc>
        <w:tc>
          <w:tcPr>
            <w:tcW w:w="681" w:type="dxa"/>
          </w:tcPr>
          <w:p w:rsidR="00CD54C9" w:rsidRDefault="00CD54C9">
            <w:r>
              <w:t>Haji Arifullah</w:t>
            </w:r>
          </w:p>
        </w:tc>
        <w:tc>
          <w:tcPr>
            <w:tcW w:w="627" w:type="dxa"/>
          </w:tcPr>
          <w:p w:rsidR="00CD54C9" w:rsidRDefault="00CD54C9">
            <w:r>
              <w:t>716779-07-M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11.979167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54.479167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2463</w:t>
            </w:r>
          </w:p>
        </w:tc>
        <w:tc>
          <w:tcPr>
            <w:tcW w:w="437" w:type="dxa"/>
          </w:tcPr>
          <w:p w:rsidR="00CD54C9" w:rsidRDefault="00CD54C9">
            <w:r>
              <w:t>21839</w:t>
            </w:r>
          </w:p>
        </w:tc>
        <w:tc>
          <w:tcPr>
            <w:tcW w:w="643" w:type="dxa"/>
          </w:tcPr>
          <w:p w:rsidR="00CD54C9" w:rsidRDefault="00CD54C9">
            <w:r>
              <w:t>Baran Bint-E- Niaz</w:t>
            </w:r>
          </w:p>
        </w:tc>
        <w:tc>
          <w:tcPr>
            <w:tcW w:w="681" w:type="dxa"/>
          </w:tcPr>
          <w:p w:rsidR="00CD54C9" w:rsidRDefault="00CD54C9">
            <w:r>
              <w:t>Niaz Ahmed Kamboh</w:t>
            </w:r>
          </w:p>
        </w:tc>
        <w:tc>
          <w:tcPr>
            <w:tcW w:w="627" w:type="dxa"/>
          </w:tcPr>
          <w:p w:rsidR="00CD54C9" w:rsidRDefault="00CD54C9">
            <w:r>
              <w:t>713985-01-M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54.425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2464</w:t>
            </w:r>
          </w:p>
        </w:tc>
        <w:tc>
          <w:tcPr>
            <w:tcW w:w="437" w:type="dxa"/>
          </w:tcPr>
          <w:p w:rsidR="00CD54C9" w:rsidRDefault="00CD54C9">
            <w:r>
              <w:t>7426</w:t>
            </w:r>
          </w:p>
        </w:tc>
        <w:tc>
          <w:tcPr>
            <w:tcW w:w="643" w:type="dxa"/>
          </w:tcPr>
          <w:p w:rsidR="00CD54C9" w:rsidRDefault="00CD54C9">
            <w:r>
              <w:t>Aziz Ullah</w:t>
            </w:r>
          </w:p>
        </w:tc>
        <w:tc>
          <w:tcPr>
            <w:tcW w:w="681" w:type="dxa"/>
          </w:tcPr>
          <w:p w:rsidR="00CD54C9" w:rsidRDefault="00CD54C9">
            <w:r>
              <w:t>Abdul Ghani</w:t>
            </w:r>
          </w:p>
        </w:tc>
        <w:tc>
          <w:tcPr>
            <w:tcW w:w="627" w:type="dxa"/>
          </w:tcPr>
          <w:p w:rsidR="00CD54C9" w:rsidRDefault="00CD54C9">
            <w:r>
              <w:t>B-4427-F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11.914894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54.414894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https://doi.org/10.53350/pjmhs22164646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2465</w:t>
            </w:r>
          </w:p>
        </w:tc>
        <w:tc>
          <w:tcPr>
            <w:tcW w:w="437" w:type="dxa"/>
          </w:tcPr>
          <w:p w:rsidR="00CD54C9" w:rsidRDefault="00CD54C9">
            <w:r>
              <w:t>20757</w:t>
            </w:r>
          </w:p>
        </w:tc>
        <w:tc>
          <w:tcPr>
            <w:tcW w:w="643" w:type="dxa"/>
          </w:tcPr>
          <w:p w:rsidR="00CD54C9" w:rsidRDefault="00CD54C9">
            <w:r>
              <w:t>Faiza Munawar</w:t>
            </w:r>
          </w:p>
        </w:tc>
        <w:tc>
          <w:tcPr>
            <w:tcW w:w="681" w:type="dxa"/>
          </w:tcPr>
          <w:p w:rsidR="00CD54C9" w:rsidRDefault="00CD54C9">
            <w:r>
              <w:t>Mian Munawwar Ahmad</w:t>
            </w:r>
          </w:p>
        </w:tc>
        <w:tc>
          <w:tcPr>
            <w:tcW w:w="627" w:type="dxa"/>
          </w:tcPr>
          <w:p w:rsidR="00CD54C9" w:rsidRDefault="00CD54C9">
            <w:r>
              <w:t>114889-P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14.404255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54.404255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2466</w:t>
            </w:r>
          </w:p>
        </w:tc>
        <w:tc>
          <w:tcPr>
            <w:tcW w:w="437" w:type="dxa"/>
          </w:tcPr>
          <w:p w:rsidR="00CD54C9" w:rsidRDefault="00CD54C9">
            <w:r>
              <w:t>20659</w:t>
            </w:r>
          </w:p>
        </w:tc>
        <w:tc>
          <w:tcPr>
            <w:tcW w:w="643" w:type="dxa"/>
          </w:tcPr>
          <w:p w:rsidR="00CD54C9" w:rsidRDefault="00CD54C9">
            <w:r>
              <w:t>Muhammad Maaz</w:t>
            </w:r>
          </w:p>
        </w:tc>
        <w:tc>
          <w:tcPr>
            <w:tcW w:w="681" w:type="dxa"/>
          </w:tcPr>
          <w:p w:rsidR="00CD54C9" w:rsidRDefault="00CD54C9">
            <w:r>
              <w:t>Qazi Muhammad Iqbal</w:t>
            </w:r>
          </w:p>
        </w:tc>
        <w:tc>
          <w:tcPr>
            <w:tcW w:w="627" w:type="dxa"/>
          </w:tcPr>
          <w:p w:rsidR="00CD54C9" w:rsidRDefault="00CD54C9">
            <w:r>
              <w:t xml:space="preserve">111703-P 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11.870833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54.370833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2467</w:t>
            </w:r>
          </w:p>
        </w:tc>
        <w:tc>
          <w:tcPr>
            <w:tcW w:w="437" w:type="dxa"/>
          </w:tcPr>
          <w:p w:rsidR="00CD54C9" w:rsidRDefault="00CD54C9">
            <w:r>
              <w:t>20583</w:t>
            </w:r>
          </w:p>
        </w:tc>
        <w:tc>
          <w:tcPr>
            <w:tcW w:w="643" w:type="dxa"/>
          </w:tcPr>
          <w:p w:rsidR="00CD54C9" w:rsidRDefault="00CD54C9">
            <w:r>
              <w:t>Attya Shahid</w:t>
            </w:r>
          </w:p>
        </w:tc>
        <w:tc>
          <w:tcPr>
            <w:tcW w:w="681" w:type="dxa"/>
          </w:tcPr>
          <w:p w:rsidR="00CD54C9" w:rsidRDefault="00CD54C9">
            <w:r>
              <w:t>Zaheer Iqbal</w:t>
            </w:r>
          </w:p>
        </w:tc>
        <w:tc>
          <w:tcPr>
            <w:tcW w:w="627" w:type="dxa"/>
          </w:tcPr>
          <w:p w:rsidR="00CD54C9" w:rsidRDefault="00CD54C9">
            <w:r>
              <w:t>35997-p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11.840816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54.340816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2468</w:t>
            </w:r>
          </w:p>
        </w:tc>
        <w:tc>
          <w:tcPr>
            <w:tcW w:w="437" w:type="dxa"/>
          </w:tcPr>
          <w:p w:rsidR="00CD54C9" w:rsidRDefault="00CD54C9">
            <w:r>
              <w:t>22137</w:t>
            </w:r>
          </w:p>
        </w:tc>
        <w:tc>
          <w:tcPr>
            <w:tcW w:w="643" w:type="dxa"/>
          </w:tcPr>
          <w:p w:rsidR="00CD54C9" w:rsidRDefault="00CD54C9">
            <w:r>
              <w:t>Zain Asif</w:t>
            </w:r>
          </w:p>
        </w:tc>
        <w:tc>
          <w:tcPr>
            <w:tcW w:w="681" w:type="dxa"/>
          </w:tcPr>
          <w:p w:rsidR="00CD54C9" w:rsidRDefault="00CD54C9">
            <w:r>
              <w:t>Muhammad Asif Nadeem</w:t>
            </w:r>
          </w:p>
        </w:tc>
        <w:tc>
          <w:tcPr>
            <w:tcW w:w="627" w:type="dxa"/>
          </w:tcPr>
          <w:p w:rsidR="00CD54C9" w:rsidRDefault="00CD54C9">
            <w:r>
              <w:t>112679-P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11.837037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54.337037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2469</w:t>
            </w:r>
          </w:p>
        </w:tc>
        <w:tc>
          <w:tcPr>
            <w:tcW w:w="437" w:type="dxa"/>
          </w:tcPr>
          <w:p w:rsidR="00CD54C9" w:rsidRDefault="00CD54C9">
            <w:r>
              <w:t>18332</w:t>
            </w:r>
          </w:p>
        </w:tc>
        <w:tc>
          <w:tcPr>
            <w:tcW w:w="643" w:type="dxa"/>
          </w:tcPr>
          <w:p w:rsidR="00CD54C9" w:rsidRDefault="00CD54C9">
            <w:r>
              <w:t>Duaa E Saher</w:t>
            </w:r>
          </w:p>
        </w:tc>
        <w:tc>
          <w:tcPr>
            <w:tcW w:w="681" w:type="dxa"/>
          </w:tcPr>
          <w:p w:rsidR="00CD54C9" w:rsidRDefault="00CD54C9">
            <w:r>
              <w:t>Haji Muhammad Muslim</w:t>
            </w:r>
          </w:p>
        </w:tc>
        <w:tc>
          <w:tcPr>
            <w:tcW w:w="627" w:type="dxa"/>
          </w:tcPr>
          <w:p w:rsidR="00CD54C9" w:rsidRDefault="00CD54C9">
            <w:r>
              <w:t>83290-S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11.830303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54.330303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2470</w:t>
            </w:r>
          </w:p>
        </w:tc>
        <w:tc>
          <w:tcPr>
            <w:tcW w:w="437" w:type="dxa"/>
          </w:tcPr>
          <w:p w:rsidR="00CD54C9" w:rsidRDefault="00CD54C9">
            <w:r>
              <w:t>21188</w:t>
            </w:r>
          </w:p>
        </w:tc>
        <w:tc>
          <w:tcPr>
            <w:tcW w:w="643" w:type="dxa"/>
          </w:tcPr>
          <w:p w:rsidR="00CD54C9" w:rsidRDefault="00CD54C9">
            <w:r>
              <w:t>Hejab Shehzad Butt</w:t>
            </w:r>
          </w:p>
        </w:tc>
        <w:tc>
          <w:tcPr>
            <w:tcW w:w="681" w:type="dxa"/>
          </w:tcPr>
          <w:p w:rsidR="00CD54C9" w:rsidRDefault="00CD54C9">
            <w:r>
              <w:t>Muhammad Shehzad Butt</w:t>
            </w:r>
          </w:p>
        </w:tc>
        <w:tc>
          <w:tcPr>
            <w:tcW w:w="627" w:type="dxa"/>
          </w:tcPr>
          <w:p w:rsidR="00CD54C9" w:rsidRDefault="00CD54C9">
            <w:r>
              <w:t>747156-01-M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14.313725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54.313725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2471</w:t>
            </w:r>
          </w:p>
        </w:tc>
        <w:tc>
          <w:tcPr>
            <w:tcW w:w="437" w:type="dxa"/>
          </w:tcPr>
          <w:p w:rsidR="00CD54C9" w:rsidRDefault="00CD54C9">
            <w:r>
              <w:t>20456</w:t>
            </w:r>
          </w:p>
        </w:tc>
        <w:tc>
          <w:tcPr>
            <w:tcW w:w="643" w:type="dxa"/>
          </w:tcPr>
          <w:p w:rsidR="00CD54C9" w:rsidRDefault="00CD54C9">
            <w:r>
              <w:t>Khudija Tariq</w:t>
            </w:r>
          </w:p>
        </w:tc>
        <w:tc>
          <w:tcPr>
            <w:tcW w:w="681" w:type="dxa"/>
          </w:tcPr>
          <w:p w:rsidR="00CD54C9" w:rsidRDefault="00CD54C9">
            <w:r>
              <w:t>ALTAF AHMAD RANJHA</w:t>
            </w:r>
          </w:p>
        </w:tc>
        <w:tc>
          <w:tcPr>
            <w:tcW w:w="627" w:type="dxa"/>
          </w:tcPr>
          <w:p w:rsidR="00CD54C9" w:rsidRDefault="00CD54C9">
            <w:r>
              <w:t>69066-P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11.785263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54.285263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2472</w:t>
            </w:r>
          </w:p>
        </w:tc>
        <w:tc>
          <w:tcPr>
            <w:tcW w:w="437" w:type="dxa"/>
          </w:tcPr>
          <w:p w:rsidR="00CD54C9" w:rsidRDefault="00CD54C9">
            <w:r>
              <w:t>21517</w:t>
            </w:r>
          </w:p>
        </w:tc>
        <w:tc>
          <w:tcPr>
            <w:tcW w:w="643" w:type="dxa"/>
          </w:tcPr>
          <w:p w:rsidR="00CD54C9" w:rsidRDefault="00CD54C9">
            <w:r>
              <w:t>Waheedullah Mahmoodi</w:t>
            </w:r>
          </w:p>
        </w:tc>
        <w:tc>
          <w:tcPr>
            <w:tcW w:w="681" w:type="dxa"/>
          </w:tcPr>
          <w:p w:rsidR="00CD54C9" w:rsidRDefault="00CD54C9">
            <w:r>
              <w:t>Besmillah</w:t>
            </w:r>
          </w:p>
        </w:tc>
        <w:tc>
          <w:tcPr>
            <w:tcW w:w="627" w:type="dxa"/>
          </w:tcPr>
          <w:p w:rsidR="00CD54C9" w:rsidRDefault="00CD54C9">
            <w:r>
              <w:t>756828-07-M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14.285217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54.285217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2473</w:t>
            </w:r>
          </w:p>
        </w:tc>
        <w:tc>
          <w:tcPr>
            <w:tcW w:w="437" w:type="dxa"/>
          </w:tcPr>
          <w:p w:rsidR="00CD54C9" w:rsidRDefault="00CD54C9">
            <w:r>
              <w:t>21312</w:t>
            </w:r>
          </w:p>
        </w:tc>
        <w:tc>
          <w:tcPr>
            <w:tcW w:w="643" w:type="dxa"/>
          </w:tcPr>
          <w:p w:rsidR="00CD54C9" w:rsidRDefault="00CD54C9">
            <w:r>
              <w:t>Mahnoor Shah</w:t>
            </w:r>
          </w:p>
        </w:tc>
        <w:tc>
          <w:tcPr>
            <w:tcW w:w="681" w:type="dxa"/>
          </w:tcPr>
          <w:p w:rsidR="00CD54C9" w:rsidRDefault="00CD54C9">
            <w:r>
              <w:t>Hamid Shah</w:t>
            </w:r>
          </w:p>
        </w:tc>
        <w:tc>
          <w:tcPr>
            <w:tcW w:w="627" w:type="dxa"/>
          </w:tcPr>
          <w:p w:rsidR="00CD54C9" w:rsidRDefault="00CD54C9">
            <w:r>
              <w:t>715115-01-M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14.179592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54.179592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2474</w:t>
            </w:r>
          </w:p>
        </w:tc>
        <w:tc>
          <w:tcPr>
            <w:tcW w:w="437" w:type="dxa"/>
          </w:tcPr>
          <w:p w:rsidR="00CD54C9" w:rsidRDefault="00CD54C9">
            <w:r>
              <w:t>21673</w:t>
            </w:r>
          </w:p>
        </w:tc>
        <w:tc>
          <w:tcPr>
            <w:tcW w:w="643" w:type="dxa"/>
          </w:tcPr>
          <w:p w:rsidR="00CD54C9" w:rsidRDefault="00CD54C9">
            <w:r>
              <w:t>Muhammad Akbar Amin</w:t>
            </w:r>
          </w:p>
        </w:tc>
        <w:tc>
          <w:tcPr>
            <w:tcW w:w="681" w:type="dxa"/>
          </w:tcPr>
          <w:p w:rsidR="00CD54C9" w:rsidRDefault="00CD54C9">
            <w:r>
              <w:t>Muhammad Amin</w:t>
            </w:r>
          </w:p>
        </w:tc>
        <w:tc>
          <w:tcPr>
            <w:tcW w:w="627" w:type="dxa"/>
          </w:tcPr>
          <w:p w:rsidR="00CD54C9" w:rsidRDefault="00CD54C9">
            <w:r>
              <w:t>117192-P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11.638298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54.138298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2475</w:t>
            </w:r>
          </w:p>
        </w:tc>
        <w:tc>
          <w:tcPr>
            <w:tcW w:w="437" w:type="dxa"/>
          </w:tcPr>
          <w:p w:rsidR="00CD54C9" w:rsidRDefault="00CD54C9">
            <w:r>
              <w:t>6944</w:t>
            </w:r>
          </w:p>
        </w:tc>
        <w:tc>
          <w:tcPr>
            <w:tcW w:w="643" w:type="dxa"/>
          </w:tcPr>
          <w:p w:rsidR="00CD54C9" w:rsidRDefault="00CD54C9">
            <w:r>
              <w:t>Khalid Usman Khan</w:t>
            </w:r>
          </w:p>
        </w:tc>
        <w:tc>
          <w:tcPr>
            <w:tcW w:w="681" w:type="dxa"/>
          </w:tcPr>
          <w:p w:rsidR="00CD54C9" w:rsidRDefault="00CD54C9">
            <w:r>
              <w:t>Rambel Khan</w:t>
            </w:r>
          </w:p>
        </w:tc>
        <w:tc>
          <w:tcPr>
            <w:tcW w:w="627" w:type="dxa"/>
          </w:tcPr>
          <w:p w:rsidR="00CD54C9" w:rsidRDefault="00CD54C9">
            <w:r>
              <w:t>23456-N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11.557447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54.057447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2476</w:t>
            </w:r>
          </w:p>
        </w:tc>
        <w:tc>
          <w:tcPr>
            <w:tcW w:w="437" w:type="dxa"/>
          </w:tcPr>
          <w:p w:rsidR="00CD54C9" w:rsidRDefault="00CD54C9">
            <w:r>
              <w:t>16040</w:t>
            </w:r>
          </w:p>
        </w:tc>
        <w:tc>
          <w:tcPr>
            <w:tcW w:w="643" w:type="dxa"/>
          </w:tcPr>
          <w:p w:rsidR="00CD54C9" w:rsidRDefault="00CD54C9">
            <w:r>
              <w:t>Omaid</w:t>
            </w:r>
          </w:p>
        </w:tc>
        <w:tc>
          <w:tcPr>
            <w:tcW w:w="681" w:type="dxa"/>
          </w:tcPr>
          <w:p w:rsidR="00CD54C9" w:rsidRDefault="00CD54C9">
            <w:r>
              <w:t>m rahmman</w:t>
            </w:r>
          </w:p>
        </w:tc>
        <w:tc>
          <w:tcPr>
            <w:tcW w:w="627" w:type="dxa"/>
          </w:tcPr>
          <w:p w:rsidR="00CD54C9" w:rsidRDefault="00CD54C9">
            <w:r>
              <w:t>4594-F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11.470833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53.970833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2477</w:t>
            </w:r>
          </w:p>
        </w:tc>
        <w:tc>
          <w:tcPr>
            <w:tcW w:w="437" w:type="dxa"/>
          </w:tcPr>
          <w:p w:rsidR="00CD54C9" w:rsidRDefault="00CD54C9">
            <w:r>
              <w:t>22163</w:t>
            </w:r>
          </w:p>
        </w:tc>
        <w:tc>
          <w:tcPr>
            <w:tcW w:w="643" w:type="dxa"/>
          </w:tcPr>
          <w:p w:rsidR="00CD54C9" w:rsidRDefault="00CD54C9">
            <w:r>
              <w:t>Mohammad Yousuf</w:t>
            </w:r>
          </w:p>
        </w:tc>
        <w:tc>
          <w:tcPr>
            <w:tcW w:w="681" w:type="dxa"/>
          </w:tcPr>
          <w:p w:rsidR="00CD54C9" w:rsidRDefault="00CD54C9">
            <w:r>
              <w:t>Noor Wali khan</w:t>
            </w:r>
          </w:p>
        </w:tc>
        <w:tc>
          <w:tcPr>
            <w:tcW w:w="627" w:type="dxa"/>
          </w:tcPr>
          <w:p w:rsidR="00CD54C9" w:rsidRDefault="00CD54C9">
            <w:r>
              <w:t>4593-F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11.45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53.95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2478</w:t>
            </w:r>
          </w:p>
        </w:tc>
        <w:tc>
          <w:tcPr>
            <w:tcW w:w="437" w:type="dxa"/>
          </w:tcPr>
          <w:p w:rsidR="00CD54C9" w:rsidRDefault="00CD54C9">
            <w:r>
              <w:t>21973</w:t>
            </w:r>
          </w:p>
        </w:tc>
        <w:tc>
          <w:tcPr>
            <w:tcW w:w="643" w:type="dxa"/>
          </w:tcPr>
          <w:p w:rsidR="00CD54C9" w:rsidRDefault="00CD54C9">
            <w:r>
              <w:t>Muhammad Saad Shafi</w:t>
            </w:r>
          </w:p>
        </w:tc>
        <w:tc>
          <w:tcPr>
            <w:tcW w:w="681" w:type="dxa"/>
          </w:tcPr>
          <w:p w:rsidR="00CD54C9" w:rsidRDefault="00CD54C9">
            <w:r>
              <w:t>Muhammad Shafi</w:t>
            </w:r>
          </w:p>
        </w:tc>
        <w:tc>
          <w:tcPr>
            <w:tcW w:w="627" w:type="dxa"/>
          </w:tcPr>
          <w:p w:rsidR="00CD54C9" w:rsidRDefault="00CD54C9">
            <w:r>
              <w:t>114826-P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13.85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53.85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2479</w:t>
            </w:r>
          </w:p>
        </w:tc>
        <w:tc>
          <w:tcPr>
            <w:tcW w:w="437" w:type="dxa"/>
          </w:tcPr>
          <w:p w:rsidR="00CD54C9" w:rsidRDefault="00CD54C9">
            <w:r>
              <w:t>21432</w:t>
            </w:r>
          </w:p>
        </w:tc>
        <w:tc>
          <w:tcPr>
            <w:tcW w:w="643" w:type="dxa"/>
          </w:tcPr>
          <w:p w:rsidR="00CD54C9" w:rsidRDefault="00CD54C9">
            <w:r>
              <w:t>Faisal Muhammad</w:t>
            </w:r>
          </w:p>
        </w:tc>
        <w:tc>
          <w:tcPr>
            <w:tcW w:w="681" w:type="dxa"/>
          </w:tcPr>
          <w:p w:rsidR="00CD54C9" w:rsidRDefault="00CD54C9">
            <w:r>
              <w:t xml:space="preserve">lal muhammad </w:t>
            </w:r>
          </w:p>
        </w:tc>
        <w:tc>
          <w:tcPr>
            <w:tcW w:w="627" w:type="dxa"/>
          </w:tcPr>
          <w:p w:rsidR="00CD54C9" w:rsidRDefault="00CD54C9">
            <w:r>
              <w:t>719524-03-M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13.846809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53.846809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2480</w:t>
            </w:r>
          </w:p>
        </w:tc>
        <w:tc>
          <w:tcPr>
            <w:tcW w:w="437" w:type="dxa"/>
          </w:tcPr>
          <w:p w:rsidR="00CD54C9" w:rsidRDefault="00CD54C9">
            <w:r>
              <w:t>21259</w:t>
            </w:r>
          </w:p>
        </w:tc>
        <w:tc>
          <w:tcPr>
            <w:tcW w:w="643" w:type="dxa"/>
          </w:tcPr>
          <w:p w:rsidR="00CD54C9" w:rsidRDefault="00CD54C9">
            <w:r>
              <w:t>Abdul Mannan Ahmadi</w:t>
            </w:r>
          </w:p>
        </w:tc>
        <w:tc>
          <w:tcPr>
            <w:tcW w:w="681" w:type="dxa"/>
          </w:tcPr>
          <w:p w:rsidR="00CD54C9" w:rsidRDefault="00CD54C9">
            <w:r>
              <w:t>Ghulam Hazrat</w:t>
            </w:r>
          </w:p>
        </w:tc>
        <w:tc>
          <w:tcPr>
            <w:tcW w:w="627" w:type="dxa"/>
          </w:tcPr>
          <w:p w:rsidR="00CD54C9" w:rsidRDefault="00CD54C9">
            <w:r>
              <w:t>760235-07-M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13.614783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53.614783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2481</w:t>
            </w:r>
          </w:p>
        </w:tc>
        <w:tc>
          <w:tcPr>
            <w:tcW w:w="437" w:type="dxa"/>
          </w:tcPr>
          <w:p w:rsidR="00CD54C9" w:rsidRDefault="00CD54C9">
            <w:r>
              <w:t>17959</w:t>
            </w:r>
          </w:p>
        </w:tc>
        <w:tc>
          <w:tcPr>
            <w:tcW w:w="643" w:type="dxa"/>
          </w:tcPr>
          <w:p w:rsidR="00CD54C9" w:rsidRDefault="00CD54C9">
            <w:r>
              <w:t>Mohammad Rahman</w:t>
            </w:r>
          </w:p>
        </w:tc>
        <w:tc>
          <w:tcPr>
            <w:tcW w:w="681" w:type="dxa"/>
          </w:tcPr>
          <w:p w:rsidR="00CD54C9" w:rsidRDefault="00CD54C9">
            <w:r>
              <w:t>Taib khan</w:t>
            </w:r>
          </w:p>
        </w:tc>
        <w:tc>
          <w:tcPr>
            <w:tcW w:w="627" w:type="dxa"/>
          </w:tcPr>
          <w:p w:rsidR="00CD54C9" w:rsidRDefault="00CD54C9">
            <w:r>
              <w:t>4451-F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2482</w:t>
            </w:r>
          </w:p>
        </w:tc>
        <w:tc>
          <w:tcPr>
            <w:tcW w:w="437" w:type="dxa"/>
          </w:tcPr>
          <w:p w:rsidR="00CD54C9" w:rsidRDefault="00CD54C9">
            <w:r>
              <w:t>22087</w:t>
            </w:r>
          </w:p>
        </w:tc>
        <w:tc>
          <w:tcPr>
            <w:tcW w:w="643" w:type="dxa"/>
          </w:tcPr>
          <w:p w:rsidR="00CD54C9" w:rsidRDefault="00CD54C9">
            <w:r>
              <w:t>Muhammad Usman</w:t>
            </w:r>
          </w:p>
        </w:tc>
        <w:tc>
          <w:tcPr>
            <w:tcW w:w="681" w:type="dxa"/>
          </w:tcPr>
          <w:p w:rsidR="00CD54C9" w:rsidRDefault="00CD54C9">
            <w:r>
              <w:t xml:space="preserve">Muhammad Anwar </w:t>
            </w:r>
          </w:p>
        </w:tc>
        <w:tc>
          <w:tcPr>
            <w:tcW w:w="627" w:type="dxa"/>
          </w:tcPr>
          <w:p w:rsidR="00CD54C9" w:rsidRDefault="00CD54C9">
            <w:r>
              <w:t>104441-P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13.595833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53.595833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http://www.iajps.com/October-2019/issue_19october_12.php,       http://www.iajps.com/October-2019/issue_19october_11.php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2483</w:t>
            </w:r>
          </w:p>
        </w:tc>
        <w:tc>
          <w:tcPr>
            <w:tcW w:w="437" w:type="dxa"/>
          </w:tcPr>
          <w:p w:rsidR="00CD54C9" w:rsidRDefault="00CD54C9">
            <w:r>
              <w:t>22278</w:t>
            </w:r>
          </w:p>
        </w:tc>
        <w:tc>
          <w:tcPr>
            <w:tcW w:w="643" w:type="dxa"/>
          </w:tcPr>
          <w:p w:rsidR="00CD54C9" w:rsidRDefault="00CD54C9">
            <w:r>
              <w:t>Neelam Sheikh</w:t>
            </w:r>
          </w:p>
        </w:tc>
        <w:tc>
          <w:tcPr>
            <w:tcW w:w="681" w:type="dxa"/>
          </w:tcPr>
          <w:p w:rsidR="00CD54C9" w:rsidRDefault="00CD54C9">
            <w:r>
              <w:t>Muhammad Qasim Sheikh</w:t>
            </w:r>
          </w:p>
        </w:tc>
        <w:tc>
          <w:tcPr>
            <w:tcW w:w="627" w:type="dxa"/>
          </w:tcPr>
          <w:p w:rsidR="00CD54C9" w:rsidRDefault="00CD54C9">
            <w:r>
              <w:t>6275-B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11.069388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53.569388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2484</w:t>
            </w:r>
          </w:p>
        </w:tc>
        <w:tc>
          <w:tcPr>
            <w:tcW w:w="437" w:type="dxa"/>
          </w:tcPr>
          <w:p w:rsidR="00CD54C9" w:rsidRDefault="00CD54C9">
            <w:r>
              <w:t>21084</w:t>
            </w:r>
          </w:p>
        </w:tc>
        <w:tc>
          <w:tcPr>
            <w:tcW w:w="643" w:type="dxa"/>
          </w:tcPr>
          <w:p w:rsidR="00CD54C9" w:rsidRDefault="00CD54C9">
            <w:r>
              <w:t>Niamatullah Mamond</w:t>
            </w:r>
          </w:p>
        </w:tc>
        <w:tc>
          <w:tcPr>
            <w:tcW w:w="681" w:type="dxa"/>
          </w:tcPr>
          <w:p w:rsidR="00CD54C9" w:rsidRDefault="00CD54C9">
            <w:r>
              <w:t>Mahaiddin</w:t>
            </w:r>
          </w:p>
        </w:tc>
        <w:tc>
          <w:tcPr>
            <w:tcW w:w="627" w:type="dxa"/>
          </w:tcPr>
          <w:p w:rsidR="00CD54C9" w:rsidRDefault="00CD54C9">
            <w:r>
              <w:t>R08440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13.485217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53.485217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2485</w:t>
            </w:r>
          </w:p>
        </w:tc>
        <w:tc>
          <w:tcPr>
            <w:tcW w:w="437" w:type="dxa"/>
          </w:tcPr>
          <w:p w:rsidR="00CD54C9" w:rsidRDefault="00CD54C9">
            <w:r>
              <w:t>22158</w:t>
            </w:r>
          </w:p>
        </w:tc>
        <w:tc>
          <w:tcPr>
            <w:tcW w:w="643" w:type="dxa"/>
          </w:tcPr>
          <w:p w:rsidR="00CD54C9" w:rsidRDefault="00CD54C9">
            <w:r>
              <w:t>Umar Abdul Rehman</w:t>
            </w:r>
          </w:p>
        </w:tc>
        <w:tc>
          <w:tcPr>
            <w:tcW w:w="681" w:type="dxa"/>
          </w:tcPr>
          <w:p w:rsidR="00CD54C9" w:rsidRDefault="00CD54C9">
            <w:r>
              <w:t>Abed Ur Rehman</w:t>
            </w:r>
          </w:p>
        </w:tc>
        <w:tc>
          <w:tcPr>
            <w:tcW w:w="627" w:type="dxa"/>
          </w:tcPr>
          <w:p w:rsidR="00CD54C9" w:rsidRDefault="00CD54C9">
            <w:r>
              <w:t>108678-P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13.395833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53.395833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2486</w:t>
            </w:r>
          </w:p>
        </w:tc>
        <w:tc>
          <w:tcPr>
            <w:tcW w:w="437" w:type="dxa"/>
          </w:tcPr>
          <w:p w:rsidR="00CD54C9" w:rsidRDefault="00CD54C9">
            <w:r>
              <w:t>21738</w:t>
            </w:r>
          </w:p>
        </w:tc>
        <w:tc>
          <w:tcPr>
            <w:tcW w:w="643" w:type="dxa"/>
          </w:tcPr>
          <w:p w:rsidR="00CD54C9" w:rsidRDefault="00CD54C9">
            <w:r>
              <w:t>Rubi Raza</w:t>
            </w:r>
          </w:p>
        </w:tc>
        <w:tc>
          <w:tcPr>
            <w:tcW w:w="681" w:type="dxa"/>
          </w:tcPr>
          <w:p w:rsidR="00CD54C9" w:rsidRDefault="00CD54C9">
            <w:r>
              <w:t>Raza Khan</w:t>
            </w:r>
          </w:p>
        </w:tc>
        <w:tc>
          <w:tcPr>
            <w:tcW w:w="627" w:type="dxa"/>
          </w:tcPr>
          <w:p w:rsidR="00CD54C9" w:rsidRDefault="00CD54C9">
            <w:r>
              <w:t>748649-03-M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13.368627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53.368627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2487</w:t>
            </w:r>
          </w:p>
        </w:tc>
        <w:tc>
          <w:tcPr>
            <w:tcW w:w="437" w:type="dxa"/>
          </w:tcPr>
          <w:p w:rsidR="00CD54C9" w:rsidRDefault="00CD54C9">
            <w:r>
              <w:t>3464</w:t>
            </w:r>
          </w:p>
        </w:tc>
        <w:tc>
          <w:tcPr>
            <w:tcW w:w="643" w:type="dxa"/>
          </w:tcPr>
          <w:p w:rsidR="00CD54C9" w:rsidRDefault="00CD54C9">
            <w:r>
              <w:t>Saima Muhammad Ali</w:t>
            </w:r>
          </w:p>
        </w:tc>
        <w:tc>
          <w:tcPr>
            <w:tcW w:w="681" w:type="dxa"/>
          </w:tcPr>
          <w:p w:rsidR="00CD54C9" w:rsidRDefault="00CD54C9">
            <w:r>
              <w:t>Muhammad Ali</w:t>
            </w:r>
          </w:p>
        </w:tc>
        <w:tc>
          <w:tcPr>
            <w:tcW w:w="627" w:type="dxa"/>
          </w:tcPr>
          <w:p w:rsidR="00CD54C9" w:rsidRDefault="00CD54C9">
            <w:r>
              <w:t>70610-S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10.64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2.5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53.14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2488</w:t>
            </w:r>
          </w:p>
        </w:tc>
        <w:tc>
          <w:tcPr>
            <w:tcW w:w="437" w:type="dxa"/>
          </w:tcPr>
          <w:p w:rsidR="00CD54C9" w:rsidRDefault="00CD54C9">
            <w:r>
              <w:t>21760</w:t>
            </w:r>
          </w:p>
        </w:tc>
        <w:tc>
          <w:tcPr>
            <w:tcW w:w="643" w:type="dxa"/>
          </w:tcPr>
          <w:p w:rsidR="00CD54C9" w:rsidRDefault="00CD54C9">
            <w:r>
              <w:t>Jalil Ahmad Jami</w:t>
            </w:r>
          </w:p>
        </w:tc>
        <w:tc>
          <w:tcPr>
            <w:tcW w:w="681" w:type="dxa"/>
          </w:tcPr>
          <w:p w:rsidR="00CD54C9" w:rsidRDefault="00CD54C9">
            <w:r>
              <w:t>Mohammad Zaher</w:t>
            </w:r>
          </w:p>
        </w:tc>
        <w:tc>
          <w:tcPr>
            <w:tcW w:w="627" w:type="dxa"/>
          </w:tcPr>
          <w:p w:rsidR="00CD54C9" w:rsidRDefault="00CD54C9">
            <w:r>
              <w:t>774680-07-M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13.104348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53.104348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2489</w:t>
            </w:r>
          </w:p>
        </w:tc>
        <w:tc>
          <w:tcPr>
            <w:tcW w:w="437" w:type="dxa"/>
          </w:tcPr>
          <w:p w:rsidR="00CD54C9" w:rsidRDefault="00CD54C9">
            <w:r>
              <w:t>22014</w:t>
            </w:r>
          </w:p>
        </w:tc>
        <w:tc>
          <w:tcPr>
            <w:tcW w:w="643" w:type="dxa"/>
          </w:tcPr>
          <w:p w:rsidR="00CD54C9" w:rsidRDefault="00CD54C9">
            <w:r>
              <w:t>Asad Ullah</w:t>
            </w:r>
          </w:p>
        </w:tc>
        <w:tc>
          <w:tcPr>
            <w:tcW w:w="681" w:type="dxa"/>
          </w:tcPr>
          <w:p w:rsidR="00CD54C9" w:rsidRDefault="00CD54C9">
            <w:r>
              <w:t>Mohammad Zaman</w:t>
            </w:r>
          </w:p>
        </w:tc>
        <w:tc>
          <w:tcPr>
            <w:tcW w:w="627" w:type="dxa"/>
          </w:tcPr>
          <w:p w:rsidR="00CD54C9" w:rsidRDefault="00CD54C9">
            <w:r>
              <w:t>755630-07-M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12.992771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52.992771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2490</w:t>
            </w:r>
          </w:p>
        </w:tc>
        <w:tc>
          <w:tcPr>
            <w:tcW w:w="437" w:type="dxa"/>
          </w:tcPr>
          <w:p w:rsidR="00CD54C9" w:rsidRDefault="00CD54C9">
            <w:r>
              <w:t>21296</w:t>
            </w:r>
          </w:p>
        </w:tc>
        <w:tc>
          <w:tcPr>
            <w:tcW w:w="643" w:type="dxa"/>
          </w:tcPr>
          <w:p w:rsidR="00CD54C9" w:rsidRDefault="00CD54C9">
            <w:r>
              <w:t>Rasheed Ahmad</w:t>
            </w:r>
          </w:p>
        </w:tc>
        <w:tc>
          <w:tcPr>
            <w:tcW w:w="681" w:type="dxa"/>
          </w:tcPr>
          <w:p w:rsidR="00CD54C9" w:rsidRDefault="00CD54C9">
            <w:r>
              <w:t>Amir khan</w:t>
            </w:r>
          </w:p>
        </w:tc>
        <w:tc>
          <w:tcPr>
            <w:tcW w:w="627" w:type="dxa"/>
          </w:tcPr>
          <w:p w:rsidR="00CD54C9" w:rsidRDefault="00CD54C9">
            <w:r>
              <w:t>19916-N</w:t>
            </w:r>
          </w:p>
        </w:tc>
        <w:tc>
          <w:tcPr>
            <w:tcW w:w="484" w:type="dxa"/>
          </w:tcPr>
          <w:p w:rsidR="00CD54C9" w:rsidRDefault="00CD54C9">
            <w:r>
              <w:t>KPK, Sindh, Balochistan</w:t>
            </w:r>
          </w:p>
        </w:tc>
        <w:tc>
          <w:tcPr>
            <w:tcW w:w="465" w:type="dxa"/>
          </w:tcPr>
          <w:p w:rsidR="00CD54C9" w:rsidRDefault="00CD54C9">
            <w:r>
              <w:t>12.870588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52.870588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2491</w:t>
            </w:r>
          </w:p>
        </w:tc>
        <w:tc>
          <w:tcPr>
            <w:tcW w:w="437" w:type="dxa"/>
          </w:tcPr>
          <w:p w:rsidR="00CD54C9" w:rsidRDefault="00CD54C9">
            <w:r>
              <w:t>22056</w:t>
            </w:r>
          </w:p>
        </w:tc>
        <w:tc>
          <w:tcPr>
            <w:tcW w:w="643" w:type="dxa"/>
          </w:tcPr>
          <w:p w:rsidR="00CD54C9" w:rsidRDefault="00CD54C9">
            <w:r>
              <w:t>Sania Nasrullah</w:t>
            </w:r>
          </w:p>
        </w:tc>
        <w:tc>
          <w:tcPr>
            <w:tcW w:w="681" w:type="dxa"/>
          </w:tcPr>
          <w:p w:rsidR="00CD54C9" w:rsidRDefault="00CD54C9">
            <w:r>
              <w:t>Malik Nasrullah</w:t>
            </w:r>
          </w:p>
        </w:tc>
        <w:tc>
          <w:tcPr>
            <w:tcW w:w="627" w:type="dxa"/>
          </w:tcPr>
          <w:p w:rsidR="00CD54C9" w:rsidRDefault="00CD54C9">
            <w:r>
              <w:t>107537-P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11.995833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51.995833</w:t>
            </w:r>
          </w:p>
        </w:tc>
        <w:tc>
          <w:tcPr>
            <w:tcW w:w="5733" w:type="dxa"/>
          </w:tcPr>
          <w:p w:rsidR="00CD54C9" w:rsidRDefault="00CD54C9">
            <w:r>
              <w:t xml:space="preserve">       http://www.iajps.com/May-2020/issue_20may_134.php,       http://www.iajps.com/May-2020/issue_20may_133.php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2492</w:t>
            </w:r>
          </w:p>
        </w:tc>
        <w:tc>
          <w:tcPr>
            <w:tcW w:w="437" w:type="dxa"/>
          </w:tcPr>
          <w:p w:rsidR="00CD54C9" w:rsidRDefault="00CD54C9">
            <w:r>
              <w:t>21949</w:t>
            </w:r>
          </w:p>
        </w:tc>
        <w:tc>
          <w:tcPr>
            <w:tcW w:w="643" w:type="dxa"/>
          </w:tcPr>
          <w:p w:rsidR="00CD54C9" w:rsidRDefault="00CD54C9">
            <w:r>
              <w:t>Sara Rasheed</w:t>
            </w:r>
          </w:p>
        </w:tc>
        <w:tc>
          <w:tcPr>
            <w:tcW w:w="681" w:type="dxa"/>
          </w:tcPr>
          <w:p w:rsidR="00CD54C9" w:rsidRDefault="00CD54C9">
            <w:r>
              <w:t>Ch Rasheed Ahmed</w:t>
            </w:r>
          </w:p>
        </w:tc>
        <w:tc>
          <w:tcPr>
            <w:tcW w:w="627" w:type="dxa"/>
          </w:tcPr>
          <w:p w:rsidR="00CD54C9" w:rsidRDefault="00CD54C9">
            <w:r>
              <w:t>54736S</w:t>
            </w:r>
          </w:p>
        </w:tc>
        <w:tc>
          <w:tcPr>
            <w:tcW w:w="484" w:type="dxa"/>
          </w:tcPr>
          <w:p w:rsidR="00CD54C9" w:rsidRDefault="00CD54C9">
            <w:r>
              <w:t>Punjab</w:t>
            </w:r>
          </w:p>
        </w:tc>
        <w:tc>
          <w:tcPr>
            <w:tcW w:w="465" w:type="dxa"/>
          </w:tcPr>
          <w:p w:rsidR="00CD54C9" w:rsidRDefault="00CD54C9">
            <w:r>
              <w:t>11.652336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51.652336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  <w:tr w:rsidR="00CD54C9" w:rsidTr="00CD54C9">
        <w:tc>
          <w:tcPr>
            <w:tcW w:w="334" w:type="dxa"/>
          </w:tcPr>
          <w:p w:rsidR="00CD54C9" w:rsidRDefault="00CD54C9">
            <w:r>
              <w:t>2493</w:t>
            </w:r>
          </w:p>
        </w:tc>
        <w:tc>
          <w:tcPr>
            <w:tcW w:w="437" w:type="dxa"/>
          </w:tcPr>
          <w:p w:rsidR="00CD54C9" w:rsidRDefault="00CD54C9">
            <w:r>
              <w:t>20666</w:t>
            </w:r>
          </w:p>
        </w:tc>
        <w:tc>
          <w:tcPr>
            <w:tcW w:w="643" w:type="dxa"/>
          </w:tcPr>
          <w:p w:rsidR="00CD54C9" w:rsidRDefault="00CD54C9">
            <w:r>
              <w:t>Fatima Rezayee</w:t>
            </w:r>
          </w:p>
        </w:tc>
        <w:tc>
          <w:tcPr>
            <w:tcW w:w="681" w:type="dxa"/>
          </w:tcPr>
          <w:p w:rsidR="00CD54C9" w:rsidRDefault="00CD54C9">
            <w:r>
              <w:t>Mohammad Tahir</w:t>
            </w:r>
          </w:p>
        </w:tc>
        <w:tc>
          <w:tcPr>
            <w:tcW w:w="627" w:type="dxa"/>
          </w:tcPr>
          <w:p w:rsidR="00CD54C9" w:rsidRDefault="00CD54C9">
            <w:r>
              <w:t>4450-F</w:t>
            </w:r>
          </w:p>
        </w:tc>
        <w:tc>
          <w:tcPr>
            <w:tcW w:w="484" w:type="dxa"/>
          </w:tcPr>
          <w:p w:rsidR="00CD54C9" w:rsidRDefault="00CD54C9">
            <w:r>
              <w:t>Foriegn</w:t>
            </w:r>
          </w:p>
        </w:tc>
        <w:tc>
          <w:tcPr>
            <w:tcW w:w="465" w:type="dxa"/>
          </w:tcPr>
          <w:p w:rsidR="00CD54C9" w:rsidRDefault="00CD54C9">
            <w:r>
              <w:t>11.029167</w:t>
            </w:r>
          </w:p>
        </w:tc>
        <w:tc>
          <w:tcPr>
            <w:tcW w:w="428" w:type="dxa"/>
          </w:tcPr>
          <w:p w:rsidR="00CD54C9" w:rsidRDefault="00CD54C9">
            <w:r>
              <w:t>0.0</w:t>
            </w:r>
          </w:p>
        </w:tc>
        <w:tc>
          <w:tcPr>
            <w:tcW w:w="361" w:type="dxa"/>
          </w:tcPr>
          <w:p w:rsidR="00CD54C9" w:rsidRDefault="00CD54C9">
            <w:r>
              <w:t>0.0</w:t>
            </w:r>
          </w:p>
        </w:tc>
        <w:tc>
          <w:tcPr>
            <w:tcW w:w="472" w:type="dxa"/>
          </w:tcPr>
          <w:p w:rsidR="00CD54C9" w:rsidRDefault="00CD54C9">
            <w:r>
              <w:t>0.0</w:t>
            </w:r>
          </w:p>
        </w:tc>
        <w:tc>
          <w:tcPr>
            <w:tcW w:w="427" w:type="dxa"/>
          </w:tcPr>
          <w:p w:rsidR="00CD54C9" w:rsidRDefault="00CD54C9">
            <w:r>
              <w:t>0.0</w:t>
            </w:r>
          </w:p>
        </w:tc>
        <w:tc>
          <w:tcPr>
            <w:tcW w:w="417" w:type="dxa"/>
          </w:tcPr>
          <w:p w:rsidR="00CD54C9" w:rsidRDefault="00CD54C9">
            <w:r>
              <w:t>40.0</w:t>
            </w:r>
          </w:p>
        </w:tc>
        <w:tc>
          <w:tcPr>
            <w:tcW w:w="465" w:type="dxa"/>
          </w:tcPr>
          <w:p w:rsidR="00CD54C9" w:rsidRDefault="00CD54C9">
            <w:r>
              <w:t>51.029167</w:t>
            </w:r>
          </w:p>
        </w:tc>
        <w:tc>
          <w:tcPr>
            <w:tcW w:w="5733" w:type="dxa"/>
          </w:tcPr>
          <w:p w:rsidR="00CD54C9" w:rsidRDefault="00CD54C9">
            <w:r>
              <w:t xml:space="preserve"> </w:t>
            </w:r>
          </w:p>
        </w:tc>
      </w:tr>
    </w:tbl>
    <w:p w:rsidR="008B3BF9" w:rsidRDefault="008B3BF9"/>
    <w:sectPr w:rsidR="008B3BF9" w:rsidSect="00CD54C9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790435">
    <w:abstractNumId w:val="8"/>
  </w:num>
  <w:num w:numId="2" w16cid:durableId="1807967388">
    <w:abstractNumId w:val="6"/>
  </w:num>
  <w:num w:numId="3" w16cid:durableId="1923948514">
    <w:abstractNumId w:val="5"/>
  </w:num>
  <w:num w:numId="4" w16cid:durableId="706875207">
    <w:abstractNumId w:val="4"/>
  </w:num>
  <w:num w:numId="5" w16cid:durableId="1484539451">
    <w:abstractNumId w:val="7"/>
  </w:num>
  <w:num w:numId="6" w16cid:durableId="1506743536">
    <w:abstractNumId w:val="3"/>
  </w:num>
  <w:num w:numId="7" w16cid:durableId="498925658">
    <w:abstractNumId w:val="2"/>
  </w:num>
  <w:num w:numId="8" w16cid:durableId="939291263">
    <w:abstractNumId w:val="1"/>
  </w:num>
  <w:num w:numId="9" w16cid:durableId="64096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3BF9"/>
    <w:rsid w:val="00AA1D8D"/>
    <w:rsid w:val="00B47730"/>
    <w:rsid w:val="00CB0664"/>
    <w:rsid w:val="00CD54C9"/>
    <w:rsid w:val="00F007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1EAC6CA-411C-4F01-A6D0-0AC524B1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44804</Words>
  <Characters>255387</Characters>
  <Application>Microsoft Office Word</Application>
  <DocSecurity>0</DocSecurity>
  <Lines>2128</Lines>
  <Paragraphs>599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3</cp:revision>
  <dcterms:created xsi:type="dcterms:W3CDTF">2013-12-23T23:15:00Z</dcterms:created>
  <dcterms:modified xsi:type="dcterms:W3CDTF">2023-01-09T12:13:00Z</dcterms:modified>
  <cp:category/>
</cp:coreProperties>
</file>
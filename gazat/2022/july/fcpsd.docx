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"/>
        <w:gridCol w:w="925"/>
        <w:gridCol w:w="1097"/>
        <w:gridCol w:w="1207"/>
        <w:gridCol w:w="871"/>
        <w:gridCol w:w="1075"/>
        <w:gridCol w:w="1014"/>
        <w:gridCol w:w="895"/>
        <w:gridCol w:w="679"/>
        <w:gridCol w:w="1038"/>
        <w:gridCol w:w="891"/>
        <w:gridCol w:w="860"/>
        <w:gridCol w:w="1014"/>
      </w:tblGrid>
      <w:tr w:rsidR="0020025A" w14:paraId="53784605" w14:textId="77777777" w:rsidTr="0020025A">
        <w:tc>
          <w:tcPr>
            <w:tcW w:w="332" w:type="dxa"/>
          </w:tcPr>
          <w:p w14:paraId="5535BB9B" w14:textId="77777777" w:rsidR="0020025A" w:rsidRDefault="0020025A">
            <w:r>
              <w:t>Sr</w:t>
            </w:r>
          </w:p>
        </w:tc>
        <w:tc>
          <w:tcPr>
            <w:tcW w:w="646" w:type="dxa"/>
          </w:tcPr>
          <w:p w14:paraId="066F9AA8" w14:textId="77777777" w:rsidR="0020025A" w:rsidRDefault="0020025A">
            <w:r>
              <w:t>Applicant Id</w:t>
            </w:r>
          </w:p>
        </w:tc>
        <w:tc>
          <w:tcPr>
            <w:tcW w:w="751" w:type="dxa"/>
          </w:tcPr>
          <w:p w14:paraId="028CDB0E" w14:textId="77777777" w:rsidR="0020025A" w:rsidRDefault="0020025A">
            <w:r>
              <w:t>Name</w:t>
            </w:r>
          </w:p>
        </w:tc>
        <w:tc>
          <w:tcPr>
            <w:tcW w:w="818" w:type="dxa"/>
          </w:tcPr>
          <w:p w14:paraId="70BC4827" w14:textId="77777777" w:rsidR="0020025A" w:rsidRDefault="0020025A">
            <w:r>
              <w:t>Father Name</w:t>
            </w:r>
          </w:p>
        </w:tc>
        <w:tc>
          <w:tcPr>
            <w:tcW w:w="614" w:type="dxa"/>
          </w:tcPr>
          <w:p w14:paraId="0228F67C" w14:textId="77777777" w:rsidR="0020025A" w:rsidRDefault="0020025A">
            <w:r>
              <w:t>Pmdc No</w:t>
            </w:r>
          </w:p>
        </w:tc>
        <w:tc>
          <w:tcPr>
            <w:tcW w:w="738" w:type="dxa"/>
          </w:tcPr>
          <w:p w14:paraId="1650D933" w14:textId="77777777" w:rsidR="0020025A" w:rsidRDefault="0020025A">
            <w:r>
              <w:t>Quota Name</w:t>
            </w:r>
          </w:p>
        </w:tc>
        <w:tc>
          <w:tcPr>
            <w:tcW w:w="701" w:type="dxa"/>
          </w:tcPr>
          <w:p w14:paraId="36A92E34" w14:textId="77777777" w:rsidR="0020025A" w:rsidRDefault="0020025A">
            <w:r>
              <w:t>Degree</w:t>
            </w:r>
          </w:p>
        </w:tc>
        <w:tc>
          <w:tcPr>
            <w:tcW w:w="628" w:type="dxa"/>
          </w:tcPr>
          <w:p w14:paraId="135E4EF8" w14:textId="77777777" w:rsidR="0020025A" w:rsidRDefault="0020025A">
            <w:r>
              <w:t>Attempts</w:t>
            </w:r>
          </w:p>
        </w:tc>
        <w:tc>
          <w:tcPr>
            <w:tcW w:w="497" w:type="dxa"/>
          </w:tcPr>
          <w:p w14:paraId="24083DE9" w14:textId="77777777" w:rsidR="0020025A" w:rsidRDefault="0020025A">
            <w:r>
              <w:t>House Job</w:t>
            </w:r>
          </w:p>
        </w:tc>
        <w:tc>
          <w:tcPr>
            <w:tcW w:w="715" w:type="dxa"/>
          </w:tcPr>
          <w:p w14:paraId="6B3BE7DD" w14:textId="77777777" w:rsidR="0020025A" w:rsidRDefault="0020025A">
            <w:r>
              <w:t>Experience</w:t>
            </w:r>
          </w:p>
        </w:tc>
        <w:tc>
          <w:tcPr>
            <w:tcW w:w="626" w:type="dxa"/>
          </w:tcPr>
          <w:p w14:paraId="743AE96A" w14:textId="77777777" w:rsidR="0020025A" w:rsidRDefault="0020025A">
            <w:r>
              <w:t>Research</w:t>
            </w:r>
          </w:p>
        </w:tc>
        <w:tc>
          <w:tcPr>
            <w:tcW w:w="607" w:type="dxa"/>
          </w:tcPr>
          <w:p w14:paraId="13198983" w14:textId="77777777" w:rsidR="0020025A" w:rsidRDefault="0020025A">
            <w:r>
              <w:t>Marks Program</w:t>
            </w:r>
          </w:p>
        </w:tc>
        <w:tc>
          <w:tcPr>
            <w:tcW w:w="701" w:type="dxa"/>
          </w:tcPr>
          <w:p w14:paraId="55BD1FC2" w14:textId="77777777" w:rsidR="0020025A" w:rsidRDefault="0020025A">
            <w:r>
              <w:t>Marks Total</w:t>
            </w:r>
          </w:p>
        </w:tc>
      </w:tr>
      <w:tr w:rsidR="0020025A" w14:paraId="4513BB34" w14:textId="77777777" w:rsidTr="0020025A">
        <w:tc>
          <w:tcPr>
            <w:tcW w:w="332" w:type="dxa"/>
          </w:tcPr>
          <w:p w14:paraId="482300E9" w14:textId="77777777" w:rsidR="0020025A" w:rsidRDefault="0020025A">
            <w:r>
              <w:t>1</w:t>
            </w:r>
          </w:p>
        </w:tc>
        <w:tc>
          <w:tcPr>
            <w:tcW w:w="646" w:type="dxa"/>
          </w:tcPr>
          <w:p w14:paraId="237B6FA3" w14:textId="77777777" w:rsidR="0020025A" w:rsidRDefault="0020025A">
            <w:r>
              <w:t>7612</w:t>
            </w:r>
          </w:p>
        </w:tc>
        <w:tc>
          <w:tcPr>
            <w:tcW w:w="751" w:type="dxa"/>
          </w:tcPr>
          <w:p w14:paraId="517686A6" w14:textId="77777777" w:rsidR="0020025A" w:rsidRDefault="0020025A">
            <w:r>
              <w:t>Atif Riaz</w:t>
            </w:r>
          </w:p>
        </w:tc>
        <w:tc>
          <w:tcPr>
            <w:tcW w:w="818" w:type="dxa"/>
          </w:tcPr>
          <w:p w14:paraId="4B185E41" w14:textId="77777777" w:rsidR="0020025A" w:rsidRDefault="0020025A">
            <w:r>
              <w:t>Riaz Qadeer</w:t>
            </w:r>
          </w:p>
        </w:tc>
        <w:tc>
          <w:tcPr>
            <w:tcW w:w="614" w:type="dxa"/>
          </w:tcPr>
          <w:p w14:paraId="00E4B630" w14:textId="77777777" w:rsidR="0020025A" w:rsidRDefault="0020025A">
            <w:r>
              <w:t>21835-D</w:t>
            </w:r>
          </w:p>
        </w:tc>
        <w:tc>
          <w:tcPr>
            <w:tcW w:w="738" w:type="dxa"/>
          </w:tcPr>
          <w:p w14:paraId="3E29D18F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655936A9" w14:textId="77777777" w:rsidR="0020025A" w:rsidRDefault="0020025A">
            <w:r>
              <w:t>13.177143</w:t>
            </w:r>
          </w:p>
        </w:tc>
        <w:tc>
          <w:tcPr>
            <w:tcW w:w="628" w:type="dxa"/>
          </w:tcPr>
          <w:p w14:paraId="2A92D7D3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E6E78BE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4F1AE89D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565AB5D6" w14:textId="77777777" w:rsidR="0020025A" w:rsidRDefault="0020025A">
            <w:r>
              <w:t>2.5</w:t>
            </w:r>
          </w:p>
        </w:tc>
        <w:tc>
          <w:tcPr>
            <w:tcW w:w="607" w:type="dxa"/>
          </w:tcPr>
          <w:p w14:paraId="70FEB4AC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766613D5" w14:textId="77777777" w:rsidR="0020025A" w:rsidRDefault="0020025A">
            <w:r>
              <w:t>70.677143</w:t>
            </w:r>
          </w:p>
        </w:tc>
      </w:tr>
      <w:tr w:rsidR="0020025A" w14:paraId="2FBA2A4E" w14:textId="77777777" w:rsidTr="0020025A">
        <w:tc>
          <w:tcPr>
            <w:tcW w:w="332" w:type="dxa"/>
          </w:tcPr>
          <w:p w14:paraId="2101983A" w14:textId="77777777" w:rsidR="0020025A" w:rsidRDefault="0020025A">
            <w:r>
              <w:t>2</w:t>
            </w:r>
          </w:p>
        </w:tc>
        <w:tc>
          <w:tcPr>
            <w:tcW w:w="646" w:type="dxa"/>
          </w:tcPr>
          <w:p w14:paraId="03A3026C" w14:textId="77777777" w:rsidR="0020025A" w:rsidRDefault="0020025A">
            <w:r>
              <w:t>214</w:t>
            </w:r>
          </w:p>
        </w:tc>
        <w:tc>
          <w:tcPr>
            <w:tcW w:w="751" w:type="dxa"/>
          </w:tcPr>
          <w:p w14:paraId="1FA0A182" w14:textId="77777777" w:rsidR="0020025A" w:rsidRDefault="0020025A">
            <w:r>
              <w:t>Laika Tahir</w:t>
            </w:r>
          </w:p>
        </w:tc>
        <w:tc>
          <w:tcPr>
            <w:tcW w:w="818" w:type="dxa"/>
          </w:tcPr>
          <w:p w14:paraId="7060BB82" w14:textId="77777777" w:rsidR="0020025A" w:rsidRDefault="0020025A">
            <w:r>
              <w:t>Muhammad Ahsan Rehman</w:t>
            </w:r>
          </w:p>
        </w:tc>
        <w:tc>
          <w:tcPr>
            <w:tcW w:w="614" w:type="dxa"/>
          </w:tcPr>
          <w:p w14:paraId="4A066EC6" w14:textId="77777777" w:rsidR="0020025A" w:rsidRDefault="0020025A">
            <w:r>
              <w:t>19767-D</w:t>
            </w:r>
          </w:p>
        </w:tc>
        <w:tc>
          <w:tcPr>
            <w:tcW w:w="738" w:type="dxa"/>
          </w:tcPr>
          <w:p w14:paraId="3B7A30C5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59ADD566" w14:textId="77777777" w:rsidR="0020025A" w:rsidRDefault="0020025A">
            <w:r>
              <w:t>15.371429</w:t>
            </w:r>
          </w:p>
        </w:tc>
        <w:tc>
          <w:tcPr>
            <w:tcW w:w="628" w:type="dxa"/>
          </w:tcPr>
          <w:p w14:paraId="7CE0901B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4E0544C8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3B2C98EE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38F3A7FF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7680AAB0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12125F6" w14:textId="77777777" w:rsidR="0020025A" w:rsidRDefault="0020025A">
            <w:r>
              <w:t>70.371429</w:t>
            </w:r>
          </w:p>
        </w:tc>
      </w:tr>
      <w:tr w:rsidR="0020025A" w14:paraId="331D5489" w14:textId="77777777" w:rsidTr="0020025A">
        <w:tc>
          <w:tcPr>
            <w:tcW w:w="332" w:type="dxa"/>
          </w:tcPr>
          <w:p w14:paraId="13F5C74F" w14:textId="77777777" w:rsidR="0020025A" w:rsidRDefault="0020025A">
            <w:r>
              <w:t>3</w:t>
            </w:r>
          </w:p>
        </w:tc>
        <w:tc>
          <w:tcPr>
            <w:tcW w:w="646" w:type="dxa"/>
          </w:tcPr>
          <w:p w14:paraId="5034034C" w14:textId="77777777" w:rsidR="0020025A" w:rsidRDefault="0020025A">
            <w:r>
              <w:t>1264</w:t>
            </w:r>
          </w:p>
        </w:tc>
        <w:tc>
          <w:tcPr>
            <w:tcW w:w="751" w:type="dxa"/>
          </w:tcPr>
          <w:p w14:paraId="766F6B73" w14:textId="77777777" w:rsidR="0020025A" w:rsidRDefault="0020025A">
            <w:r>
              <w:t>Maria Qurban</w:t>
            </w:r>
          </w:p>
        </w:tc>
        <w:tc>
          <w:tcPr>
            <w:tcW w:w="818" w:type="dxa"/>
          </w:tcPr>
          <w:p w14:paraId="2B7A09BF" w14:textId="77777777" w:rsidR="0020025A" w:rsidRDefault="0020025A">
            <w:r>
              <w:t>Muhammad nouman tariq</w:t>
            </w:r>
          </w:p>
        </w:tc>
        <w:tc>
          <w:tcPr>
            <w:tcW w:w="614" w:type="dxa"/>
          </w:tcPr>
          <w:p w14:paraId="03D4BEAE" w14:textId="77777777" w:rsidR="0020025A" w:rsidRDefault="0020025A">
            <w:r>
              <w:t>19577-D</w:t>
            </w:r>
          </w:p>
        </w:tc>
        <w:tc>
          <w:tcPr>
            <w:tcW w:w="738" w:type="dxa"/>
          </w:tcPr>
          <w:p w14:paraId="0D3B35C3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338A23F3" w14:textId="77777777" w:rsidR="0020025A" w:rsidRDefault="0020025A">
            <w:r>
              <w:t>13.477778</w:t>
            </w:r>
          </w:p>
        </w:tc>
        <w:tc>
          <w:tcPr>
            <w:tcW w:w="628" w:type="dxa"/>
          </w:tcPr>
          <w:p w14:paraId="5591FE43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CD43A23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54C73CD6" w14:textId="77777777" w:rsidR="0020025A" w:rsidRDefault="0020025A">
            <w:r>
              <w:t>18.5</w:t>
            </w:r>
          </w:p>
        </w:tc>
        <w:tc>
          <w:tcPr>
            <w:tcW w:w="626" w:type="dxa"/>
          </w:tcPr>
          <w:p w14:paraId="7A75BBB3" w14:textId="77777777" w:rsidR="0020025A" w:rsidRDefault="0020025A">
            <w:r>
              <w:t>2.5</w:t>
            </w:r>
          </w:p>
        </w:tc>
        <w:tc>
          <w:tcPr>
            <w:tcW w:w="607" w:type="dxa"/>
          </w:tcPr>
          <w:p w14:paraId="11AEB9B1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771671EC" w14:textId="77777777" w:rsidR="0020025A" w:rsidRDefault="0020025A">
            <w:r>
              <w:t>69.477778</w:t>
            </w:r>
          </w:p>
        </w:tc>
      </w:tr>
      <w:tr w:rsidR="0020025A" w14:paraId="3FF9C523" w14:textId="77777777" w:rsidTr="0020025A">
        <w:tc>
          <w:tcPr>
            <w:tcW w:w="332" w:type="dxa"/>
          </w:tcPr>
          <w:p w14:paraId="0740D188" w14:textId="77777777" w:rsidR="0020025A" w:rsidRDefault="0020025A">
            <w:r>
              <w:t>4</w:t>
            </w:r>
          </w:p>
        </w:tc>
        <w:tc>
          <w:tcPr>
            <w:tcW w:w="646" w:type="dxa"/>
          </w:tcPr>
          <w:p w14:paraId="4983A14E" w14:textId="77777777" w:rsidR="0020025A" w:rsidRDefault="0020025A">
            <w:r>
              <w:t>18088</w:t>
            </w:r>
          </w:p>
        </w:tc>
        <w:tc>
          <w:tcPr>
            <w:tcW w:w="751" w:type="dxa"/>
          </w:tcPr>
          <w:p w14:paraId="59D0102A" w14:textId="77777777" w:rsidR="0020025A" w:rsidRDefault="0020025A">
            <w:r>
              <w:t>Ali Murtaza Haider</w:t>
            </w:r>
          </w:p>
        </w:tc>
        <w:tc>
          <w:tcPr>
            <w:tcW w:w="818" w:type="dxa"/>
          </w:tcPr>
          <w:p w14:paraId="1E090B81" w14:textId="77777777" w:rsidR="0020025A" w:rsidRDefault="0020025A">
            <w:r>
              <w:t>Fazal Din Anjum</w:t>
            </w:r>
          </w:p>
        </w:tc>
        <w:tc>
          <w:tcPr>
            <w:tcW w:w="614" w:type="dxa"/>
          </w:tcPr>
          <w:p w14:paraId="5C0B0B16" w14:textId="77777777" w:rsidR="0020025A" w:rsidRDefault="0020025A">
            <w:r>
              <w:t>22842-D</w:t>
            </w:r>
          </w:p>
        </w:tc>
        <w:tc>
          <w:tcPr>
            <w:tcW w:w="738" w:type="dxa"/>
          </w:tcPr>
          <w:p w14:paraId="759239B6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05BD0271" w14:textId="77777777" w:rsidR="0020025A" w:rsidRDefault="0020025A">
            <w:r>
              <w:t>13.64</w:t>
            </w:r>
          </w:p>
        </w:tc>
        <w:tc>
          <w:tcPr>
            <w:tcW w:w="628" w:type="dxa"/>
          </w:tcPr>
          <w:p w14:paraId="3F135E53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6516759C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29AACB3F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1844071B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04D15AC6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6E9407BD" w14:textId="77777777" w:rsidR="0020025A" w:rsidRDefault="0020025A">
            <w:r>
              <w:t>68.64</w:t>
            </w:r>
          </w:p>
        </w:tc>
      </w:tr>
      <w:tr w:rsidR="0020025A" w14:paraId="6A142D6E" w14:textId="77777777" w:rsidTr="0020025A">
        <w:tc>
          <w:tcPr>
            <w:tcW w:w="332" w:type="dxa"/>
          </w:tcPr>
          <w:p w14:paraId="6C0CA3B5" w14:textId="77777777" w:rsidR="0020025A" w:rsidRDefault="0020025A">
            <w:r>
              <w:t>5</w:t>
            </w:r>
          </w:p>
        </w:tc>
        <w:tc>
          <w:tcPr>
            <w:tcW w:w="646" w:type="dxa"/>
          </w:tcPr>
          <w:p w14:paraId="3DAD0B8F" w14:textId="77777777" w:rsidR="0020025A" w:rsidRDefault="0020025A">
            <w:r>
              <w:t>7469</w:t>
            </w:r>
          </w:p>
        </w:tc>
        <w:tc>
          <w:tcPr>
            <w:tcW w:w="751" w:type="dxa"/>
          </w:tcPr>
          <w:p w14:paraId="32A13ED9" w14:textId="77777777" w:rsidR="0020025A" w:rsidRDefault="0020025A">
            <w:r>
              <w:t>Bilawal Nawaz</w:t>
            </w:r>
          </w:p>
        </w:tc>
        <w:tc>
          <w:tcPr>
            <w:tcW w:w="818" w:type="dxa"/>
          </w:tcPr>
          <w:p w14:paraId="6EF4D2C3" w14:textId="77777777" w:rsidR="0020025A" w:rsidRDefault="0020025A">
            <w:r>
              <w:t>malik shah nawaz</w:t>
            </w:r>
          </w:p>
        </w:tc>
        <w:tc>
          <w:tcPr>
            <w:tcW w:w="614" w:type="dxa"/>
          </w:tcPr>
          <w:p w14:paraId="41466B11" w14:textId="77777777" w:rsidR="0020025A" w:rsidRDefault="0020025A">
            <w:r>
              <w:t>22377-D</w:t>
            </w:r>
          </w:p>
        </w:tc>
        <w:tc>
          <w:tcPr>
            <w:tcW w:w="738" w:type="dxa"/>
          </w:tcPr>
          <w:p w14:paraId="4924125E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07E18BD3" w14:textId="77777777" w:rsidR="0020025A" w:rsidRDefault="0020025A">
            <w:r>
              <w:t>13.217143</w:t>
            </w:r>
          </w:p>
        </w:tc>
        <w:tc>
          <w:tcPr>
            <w:tcW w:w="628" w:type="dxa"/>
          </w:tcPr>
          <w:p w14:paraId="72BDD1CD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77268F7E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1D5BD5E1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6728CB03" w14:textId="77777777" w:rsidR="0020025A" w:rsidRDefault="0020025A">
            <w:r>
              <w:t>2.5</w:t>
            </w:r>
          </w:p>
        </w:tc>
        <w:tc>
          <w:tcPr>
            <w:tcW w:w="607" w:type="dxa"/>
          </w:tcPr>
          <w:p w14:paraId="23012DB9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7F43E0CE" w14:textId="77777777" w:rsidR="0020025A" w:rsidRDefault="0020025A">
            <w:r>
              <w:t>68.217143</w:t>
            </w:r>
          </w:p>
        </w:tc>
      </w:tr>
      <w:tr w:rsidR="0020025A" w14:paraId="2FADE754" w14:textId="77777777" w:rsidTr="0020025A">
        <w:tc>
          <w:tcPr>
            <w:tcW w:w="332" w:type="dxa"/>
          </w:tcPr>
          <w:p w14:paraId="231FB2B3" w14:textId="77777777" w:rsidR="0020025A" w:rsidRDefault="0020025A">
            <w:r>
              <w:t>6</w:t>
            </w:r>
          </w:p>
        </w:tc>
        <w:tc>
          <w:tcPr>
            <w:tcW w:w="646" w:type="dxa"/>
          </w:tcPr>
          <w:p w14:paraId="20D31826" w14:textId="77777777" w:rsidR="0020025A" w:rsidRDefault="0020025A">
            <w:r>
              <w:t>17724</w:t>
            </w:r>
          </w:p>
        </w:tc>
        <w:tc>
          <w:tcPr>
            <w:tcW w:w="751" w:type="dxa"/>
          </w:tcPr>
          <w:p w14:paraId="5D523E3F" w14:textId="77777777" w:rsidR="0020025A" w:rsidRDefault="0020025A">
            <w:r>
              <w:t>Zeeshan Yousaf</w:t>
            </w:r>
          </w:p>
        </w:tc>
        <w:tc>
          <w:tcPr>
            <w:tcW w:w="818" w:type="dxa"/>
          </w:tcPr>
          <w:p w14:paraId="372AEBED" w14:textId="77777777" w:rsidR="0020025A" w:rsidRDefault="0020025A">
            <w:r>
              <w:t>Muhammad Yousaf</w:t>
            </w:r>
          </w:p>
        </w:tc>
        <w:tc>
          <w:tcPr>
            <w:tcW w:w="614" w:type="dxa"/>
          </w:tcPr>
          <w:p w14:paraId="04A9B24D" w14:textId="77777777" w:rsidR="0020025A" w:rsidRDefault="0020025A">
            <w:r>
              <w:t>22163-D</w:t>
            </w:r>
          </w:p>
        </w:tc>
        <w:tc>
          <w:tcPr>
            <w:tcW w:w="738" w:type="dxa"/>
          </w:tcPr>
          <w:p w14:paraId="4B9858D6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2E94EF92" w14:textId="77777777" w:rsidR="0020025A" w:rsidRDefault="0020025A">
            <w:r>
              <w:t>13.211429</w:t>
            </w:r>
          </w:p>
        </w:tc>
        <w:tc>
          <w:tcPr>
            <w:tcW w:w="628" w:type="dxa"/>
          </w:tcPr>
          <w:p w14:paraId="22B7881C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75ED6C5E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306335F4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6919A961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1883E2FB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16A76A83" w14:textId="77777777" w:rsidR="0020025A" w:rsidRDefault="0020025A">
            <w:r>
              <w:t>68.211429</w:t>
            </w:r>
          </w:p>
        </w:tc>
      </w:tr>
      <w:tr w:rsidR="0020025A" w14:paraId="03ABA31B" w14:textId="77777777" w:rsidTr="0020025A">
        <w:tc>
          <w:tcPr>
            <w:tcW w:w="332" w:type="dxa"/>
          </w:tcPr>
          <w:p w14:paraId="3D903CC9" w14:textId="77777777" w:rsidR="0020025A" w:rsidRDefault="0020025A">
            <w:r>
              <w:t>7</w:t>
            </w:r>
          </w:p>
        </w:tc>
        <w:tc>
          <w:tcPr>
            <w:tcW w:w="646" w:type="dxa"/>
          </w:tcPr>
          <w:p w14:paraId="1FBF49A7" w14:textId="77777777" w:rsidR="0020025A" w:rsidRDefault="0020025A">
            <w:r>
              <w:t>2244</w:t>
            </w:r>
          </w:p>
        </w:tc>
        <w:tc>
          <w:tcPr>
            <w:tcW w:w="751" w:type="dxa"/>
          </w:tcPr>
          <w:p w14:paraId="08794272" w14:textId="77777777" w:rsidR="0020025A" w:rsidRDefault="0020025A">
            <w:r>
              <w:t>Ali Imran</w:t>
            </w:r>
          </w:p>
        </w:tc>
        <w:tc>
          <w:tcPr>
            <w:tcW w:w="818" w:type="dxa"/>
          </w:tcPr>
          <w:p w14:paraId="2EF6BA6D" w14:textId="77777777" w:rsidR="0020025A" w:rsidRDefault="0020025A">
            <w:r>
              <w:t>Muhammad Afzal Khan</w:t>
            </w:r>
          </w:p>
        </w:tc>
        <w:tc>
          <w:tcPr>
            <w:tcW w:w="614" w:type="dxa"/>
          </w:tcPr>
          <w:p w14:paraId="4A5AA51D" w14:textId="77777777" w:rsidR="0020025A" w:rsidRDefault="0020025A">
            <w:r>
              <w:t>21998-D</w:t>
            </w:r>
          </w:p>
        </w:tc>
        <w:tc>
          <w:tcPr>
            <w:tcW w:w="738" w:type="dxa"/>
          </w:tcPr>
          <w:p w14:paraId="667DC323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01B41625" w14:textId="77777777" w:rsidR="0020025A" w:rsidRDefault="0020025A">
            <w:r>
              <w:t>13.177143</w:t>
            </w:r>
          </w:p>
        </w:tc>
        <w:tc>
          <w:tcPr>
            <w:tcW w:w="628" w:type="dxa"/>
          </w:tcPr>
          <w:p w14:paraId="74C249A7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C907F0F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2E6748E1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4B639ED4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47D1029B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385DDB1C" w14:textId="77777777" w:rsidR="0020025A" w:rsidRDefault="0020025A">
            <w:r>
              <w:t>68.177143</w:t>
            </w:r>
          </w:p>
        </w:tc>
      </w:tr>
      <w:tr w:rsidR="0020025A" w14:paraId="6B0FB29B" w14:textId="77777777" w:rsidTr="0020025A">
        <w:tc>
          <w:tcPr>
            <w:tcW w:w="332" w:type="dxa"/>
          </w:tcPr>
          <w:p w14:paraId="6A9D05CB" w14:textId="77777777" w:rsidR="0020025A" w:rsidRDefault="0020025A">
            <w:r>
              <w:t>8</w:t>
            </w:r>
          </w:p>
        </w:tc>
        <w:tc>
          <w:tcPr>
            <w:tcW w:w="646" w:type="dxa"/>
          </w:tcPr>
          <w:p w14:paraId="2086ED00" w14:textId="77777777" w:rsidR="0020025A" w:rsidRDefault="0020025A">
            <w:r>
              <w:t>7695</w:t>
            </w:r>
          </w:p>
        </w:tc>
        <w:tc>
          <w:tcPr>
            <w:tcW w:w="751" w:type="dxa"/>
          </w:tcPr>
          <w:p w14:paraId="733EE4AD" w14:textId="77777777" w:rsidR="0020025A" w:rsidRDefault="0020025A">
            <w:r>
              <w:t>Maryam Amin</w:t>
            </w:r>
          </w:p>
        </w:tc>
        <w:tc>
          <w:tcPr>
            <w:tcW w:w="818" w:type="dxa"/>
          </w:tcPr>
          <w:p w14:paraId="4ED7AC38" w14:textId="77777777" w:rsidR="0020025A" w:rsidRDefault="0020025A">
            <w:r>
              <w:t>Umair Jamal</w:t>
            </w:r>
          </w:p>
        </w:tc>
        <w:tc>
          <w:tcPr>
            <w:tcW w:w="614" w:type="dxa"/>
          </w:tcPr>
          <w:p w14:paraId="42F6C56C" w14:textId="77777777" w:rsidR="0020025A" w:rsidRDefault="0020025A">
            <w:r>
              <w:t>18088-D</w:t>
            </w:r>
          </w:p>
        </w:tc>
        <w:tc>
          <w:tcPr>
            <w:tcW w:w="738" w:type="dxa"/>
          </w:tcPr>
          <w:p w14:paraId="02547A61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DE794EE" w14:textId="77777777" w:rsidR="0020025A" w:rsidRDefault="0020025A">
            <w:r>
              <w:t>13.16</w:t>
            </w:r>
          </w:p>
        </w:tc>
        <w:tc>
          <w:tcPr>
            <w:tcW w:w="628" w:type="dxa"/>
          </w:tcPr>
          <w:p w14:paraId="3849696C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735E217C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7D37764C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53C2434F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E9D17B9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BA3EEDF" w14:textId="77777777" w:rsidR="0020025A" w:rsidRDefault="0020025A">
            <w:r>
              <w:t>68.16</w:t>
            </w:r>
          </w:p>
        </w:tc>
      </w:tr>
      <w:tr w:rsidR="0020025A" w14:paraId="47E2021A" w14:textId="77777777" w:rsidTr="0020025A">
        <w:tc>
          <w:tcPr>
            <w:tcW w:w="332" w:type="dxa"/>
          </w:tcPr>
          <w:p w14:paraId="5443DD18" w14:textId="77777777" w:rsidR="0020025A" w:rsidRDefault="0020025A">
            <w:r>
              <w:t>9</w:t>
            </w:r>
          </w:p>
        </w:tc>
        <w:tc>
          <w:tcPr>
            <w:tcW w:w="646" w:type="dxa"/>
          </w:tcPr>
          <w:p w14:paraId="3B7D0616" w14:textId="77777777" w:rsidR="0020025A" w:rsidRDefault="0020025A">
            <w:r>
              <w:t>18257</w:t>
            </w:r>
          </w:p>
        </w:tc>
        <w:tc>
          <w:tcPr>
            <w:tcW w:w="751" w:type="dxa"/>
          </w:tcPr>
          <w:p w14:paraId="465F491E" w14:textId="77777777" w:rsidR="0020025A" w:rsidRDefault="0020025A">
            <w:r>
              <w:t>Nazfatima</w:t>
            </w:r>
          </w:p>
        </w:tc>
        <w:tc>
          <w:tcPr>
            <w:tcW w:w="818" w:type="dxa"/>
          </w:tcPr>
          <w:p w14:paraId="5084D68B" w14:textId="77777777" w:rsidR="0020025A" w:rsidRDefault="0020025A">
            <w:r>
              <w:t>akhter wahab</w:t>
            </w:r>
          </w:p>
        </w:tc>
        <w:tc>
          <w:tcPr>
            <w:tcW w:w="614" w:type="dxa"/>
          </w:tcPr>
          <w:p w14:paraId="132779C0" w14:textId="77777777" w:rsidR="0020025A" w:rsidRDefault="0020025A">
            <w:r>
              <w:t>14399-D</w:t>
            </w:r>
          </w:p>
        </w:tc>
        <w:tc>
          <w:tcPr>
            <w:tcW w:w="738" w:type="dxa"/>
          </w:tcPr>
          <w:p w14:paraId="182A24D4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23D39D94" w14:textId="77777777" w:rsidR="0020025A" w:rsidRDefault="0020025A">
            <w:r>
              <w:t>13.111765</w:t>
            </w:r>
          </w:p>
        </w:tc>
        <w:tc>
          <w:tcPr>
            <w:tcW w:w="628" w:type="dxa"/>
          </w:tcPr>
          <w:p w14:paraId="0850F1F6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245F30E0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72E2D84A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039083B3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A192465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119623A4" w14:textId="77777777" w:rsidR="0020025A" w:rsidRDefault="0020025A">
            <w:r>
              <w:t>68.111765</w:t>
            </w:r>
          </w:p>
        </w:tc>
      </w:tr>
      <w:tr w:rsidR="0020025A" w14:paraId="1092D553" w14:textId="77777777" w:rsidTr="0020025A">
        <w:tc>
          <w:tcPr>
            <w:tcW w:w="332" w:type="dxa"/>
          </w:tcPr>
          <w:p w14:paraId="447769C6" w14:textId="77777777" w:rsidR="0020025A" w:rsidRDefault="0020025A">
            <w:r>
              <w:t>10</w:t>
            </w:r>
          </w:p>
        </w:tc>
        <w:tc>
          <w:tcPr>
            <w:tcW w:w="646" w:type="dxa"/>
          </w:tcPr>
          <w:p w14:paraId="3BB9C80E" w14:textId="77777777" w:rsidR="0020025A" w:rsidRDefault="0020025A">
            <w:r>
              <w:t>15483</w:t>
            </w:r>
          </w:p>
        </w:tc>
        <w:tc>
          <w:tcPr>
            <w:tcW w:w="751" w:type="dxa"/>
          </w:tcPr>
          <w:p w14:paraId="613C8CE9" w14:textId="77777777" w:rsidR="0020025A" w:rsidRDefault="0020025A">
            <w:r>
              <w:t>Aiesha Umar</w:t>
            </w:r>
          </w:p>
        </w:tc>
        <w:tc>
          <w:tcPr>
            <w:tcW w:w="818" w:type="dxa"/>
          </w:tcPr>
          <w:p w14:paraId="6AF6BFF3" w14:textId="77777777" w:rsidR="0020025A" w:rsidRDefault="0020025A">
            <w:r>
              <w:t>Umar Hayat</w:t>
            </w:r>
          </w:p>
        </w:tc>
        <w:tc>
          <w:tcPr>
            <w:tcW w:w="614" w:type="dxa"/>
          </w:tcPr>
          <w:p w14:paraId="172ED068" w14:textId="77777777" w:rsidR="0020025A" w:rsidRDefault="0020025A">
            <w:r>
              <w:t>19626-D</w:t>
            </w:r>
          </w:p>
        </w:tc>
        <w:tc>
          <w:tcPr>
            <w:tcW w:w="738" w:type="dxa"/>
          </w:tcPr>
          <w:p w14:paraId="19CC92EE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582D62D7" w14:textId="77777777" w:rsidR="0020025A" w:rsidRDefault="0020025A">
            <w:r>
              <w:t>12.914286</w:t>
            </w:r>
          </w:p>
        </w:tc>
        <w:tc>
          <w:tcPr>
            <w:tcW w:w="628" w:type="dxa"/>
          </w:tcPr>
          <w:p w14:paraId="6035BCA7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089337C0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12CE7581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157E848C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31AFA88E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3AE2242E" w14:textId="77777777" w:rsidR="0020025A" w:rsidRDefault="0020025A">
            <w:r>
              <w:t>67.914286</w:t>
            </w:r>
          </w:p>
        </w:tc>
      </w:tr>
      <w:tr w:rsidR="0020025A" w14:paraId="56CDE316" w14:textId="77777777" w:rsidTr="0020025A">
        <w:tc>
          <w:tcPr>
            <w:tcW w:w="332" w:type="dxa"/>
          </w:tcPr>
          <w:p w14:paraId="6C0E981B" w14:textId="77777777" w:rsidR="0020025A" w:rsidRDefault="0020025A">
            <w:r>
              <w:t>11</w:t>
            </w:r>
          </w:p>
        </w:tc>
        <w:tc>
          <w:tcPr>
            <w:tcW w:w="646" w:type="dxa"/>
          </w:tcPr>
          <w:p w14:paraId="004DCF36" w14:textId="77777777" w:rsidR="0020025A" w:rsidRDefault="0020025A">
            <w:r>
              <w:t>16898</w:t>
            </w:r>
          </w:p>
        </w:tc>
        <w:tc>
          <w:tcPr>
            <w:tcW w:w="751" w:type="dxa"/>
          </w:tcPr>
          <w:p w14:paraId="4412ED02" w14:textId="77777777" w:rsidR="0020025A" w:rsidRDefault="0020025A">
            <w:r>
              <w:t>Hafiz Ehsan Elahi</w:t>
            </w:r>
          </w:p>
        </w:tc>
        <w:tc>
          <w:tcPr>
            <w:tcW w:w="818" w:type="dxa"/>
          </w:tcPr>
          <w:p w14:paraId="251B4DE1" w14:textId="77777777" w:rsidR="0020025A" w:rsidRDefault="0020025A">
            <w:r>
              <w:t>Hafiz Muhammad Ayub</w:t>
            </w:r>
          </w:p>
        </w:tc>
        <w:tc>
          <w:tcPr>
            <w:tcW w:w="614" w:type="dxa"/>
          </w:tcPr>
          <w:p w14:paraId="23878509" w14:textId="77777777" w:rsidR="0020025A" w:rsidRDefault="0020025A">
            <w:r>
              <w:t>17711-D</w:t>
            </w:r>
          </w:p>
        </w:tc>
        <w:tc>
          <w:tcPr>
            <w:tcW w:w="738" w:type="dxa"/>
          </w:tcPr>
          <w:p w14:paraId="34A1032B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2003617D" w14:textId="77777777" w:rsidR="0020025A" w:rsidRDefault="0020025A">
            <w:r>
              <w:t>12.891429</w:t>
            </w:r>
          </w:p>
        </w:tc>
        <w:tc>
          <w:tcPr>
            <w:tcW w:w="628" w:type="dxa"/>
          </w:tcPr>
          <w:p w14:paraId="3CBFBC39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22A498F2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1F8C4545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634A3B3C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31CF5E77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7B67C3C2" w14:textId="77777777" w:rsidR="0020025A" w:rsidRDefault="0020025A">
            <w:r>
              <w:t>67.891429</w:t>
            </w:r>
          </w:p>
        </w:tc>
      </w:tr>
      <w:tr w:rsidR="0020025A" w14:paraId="1E668E89" w14:textId="77777777" w:rsidTr="0020025A">
        <w:tc>
          <w:tcPr>
            <w:tcW w:w="332" w:type="dxa"/>
          </w:tcPr>
          <w:p w14:paraId="338D9557" w14:textId="77777777" w:rsidR="0020025A" w:rsidRDefault="0020025A">
            <w:r>
              <w:t>12</w:t>
            </w:r>
          </w:p>
        </w:tc>
        <w:tc>
          <w:tcPr>
            <w:tcW w:w="646" w:type="dxa"/>
          </w:tcPr>
          <w:p w14:paraId="70375F7B" w14:textId="77777777" w:rsidR="0020025A" w:rsidRDefault="0020025A">
            <w:r>
              <w:t>18676</w:t>
            </w:r>
          </w:p>
        </w:tc>
        <w:tc>
          <w:tcPr>
            <w:tcW w:w="751" w:type="dxa"/>
          </w:tcPr>
          <w:p w14:paraId="1756EAB2" w14:textId="77777777" w:rsidR="0020025A" w:rsidRDefault="0020025A">
            <w:r>
              <w:t>Haider Tahir</w:t>
            </w:r>
          </w:p>
        </w:tc>
        <w:tc>
          <w:tcPr>
            <w:tcW w:w="818" w:type="dxa"/>
          </w:tcPr>
          <w:p w14:paraId="7C766FA0" w14:textId="77777777" w:rsidR="0020025A" w:rsidRDefault="0020025A">
            <w:r>
              <w:t>Mirza Tahir Jamshad Baig</w:t>
            </w:r>
          </w:p>
        </w:tc>
        <w:tc>
          <w:tcPr>
            <w:tcW w:w="614" w:type="dxa"/>
          </w:tcPr>
          <w:p w14:paraId="66A53978" w14:textId="77777777" w:rsidR="0020025A" w:rsidRDefault="0020025A">
            <w:r>
              <w:t>22857-D</w:t>
            </w:r>
          </w:p>
        </w:tc>
        <w:tc>
          <w:tcPr>
            <w:tcW w:w="738" w:type="dxa"/>
          </w:tcPr>
          <w:p w14:paraId="26836A8B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1A9B2C71" w14:textId="77777777" w:rsidR="0020025A" w:rsidRDefault="0020025A">
            <w:r>
              <w:t>12.622857</w:t>
            </w:r>
          </w:p>
        </w:tc>
        <w:tc>
          <w:tcPr>
            <w:tcW w:w="628" w:type="dxa"/>
          </w:tcPr>
          <w:p w14:paraId="4E04ABA3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24397C16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4C5A12BC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368D9FB9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7235457C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00B7989E" w14:textId="77777777" w:rsidR="0020025A" w:rsidRDefault="0020025A">
            <w:r>
              <w:t>67.622857</w:t>
            </w:r>
          </w:p>
        </w:tc>
      </w:tr>
      <w:tr w:rsidR="0020025A" w14:paraId="551433BF" w14:textId="77777777" w:rsidTr="0020025A">
        <w:tc>
          <w:tcPr>
            <w:tcW w:w="332" w:type="dxa"/>
          </w:tcPr>
          <w:p w14:paraId="5F76ECE5" w14:textId="77777777" w:rsidR="0020025A" w:rsidRDefault="0020025A">
            <w:r>
              <w:t>13</w:t>
            </w:r>
          </w:p>
        </w:tc>
        <w:tc>
          <w:tcPr>
            <w:tcW w:w="646" w:type="dxa"/>
          </w:tcPr>
          <w:p w14:paraId="521F12F4" w14:textId="77777777" w:rsidR="0020025A" w:rsidRDefault="0020025A">
            <w:r>
              <w:t>18097</w:t>
            </w:r>
          </w:p>
        </w:tc>
        <w:tc>
          <w:tcPr>
            <w:tcW w:w="751" w:type="dxa"/>
          </w:tcPr>
          <w:p w14:paraId="0D26F71B" w14:textId="77777777" w:rsidR="0020025A" w:rsidRDefault="0020025A">
            <w:r>
              <w:t>Hafiz Imran Sindhu</w:t>
            </w:r>
          </w:p>
        </w:tc>
        <w:tc>
          <w:tcPr>
            <w:tcW w:w="818" w:type="dxa"/>
          </w:tcPr>
          <w:p w14:paraId="2AE27FD5" w14:textId="77777777" w:rsidR="0020025A" w:rsidRDefault="0020025A">
            <w:r>
              <w:t>Tariq Shahzad</w:t>
            </w:r>
          </w:p>
        </w:tc>
        <w:tc>
          <w:tcPr>
            <w:tcW w:w="614" w:type="dxa"/>
          </w:tcPr>
          <w:p w14:paraId="4E4ECA9F" w14:textId="77777777" w:rsidR="0020025A" w:rsidRDefault="0020025A">
            <w:r>
              <w:t>22854-D</w:t>
            </w:r>
          </w:p>
        </w:tc>
        <w:tc>
          <w:tcPr>
            <w:tcW w:w="738" w:type="dxa"/>
          </w:tcPr>
          <w:p w14:paraId="465CD608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28BC499" w14:textId="77777777" w:rsidR="0020025A" w:rsidRDefault="0020025A">
            <w:r>
              <w:t>12.268571</w:t>
            </w:r>
          </w:p>
        </w:tc>
        <w:tc>
          <w:tcPr>
            <w:tcW w:w="628" w:type="dxa"/>
          </w:tcPr>
          <w:p w14:paraId="77021DA9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2738D4CE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4A48B8C7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62E5913E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1C01E765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1016C870" w14:textId="77777777" w:rsidR="0020025A" w:rsidRDefault="0020025A">
            <w:r>
              <w:t>67.268571</w:t>
            </w:r>
          </w:p>
        </w:tc>
      </w:tr>
      <w:tr w:rsidR="0020025A" w14:paraId="76EFE8D6" w14:textId="77777777" w:rsidTr="0020025A">
        <w:tc>
          <w:tcPr>
            <w:tcW w:w="332" w:type="dxa"/>
          </w:tcPr>
          <w:p w14:paraId="03121609" w14:textId="77777777" w:rsidR="0020025A" w:rsidRDefault="0020025A">
            <w:r>
              <w:t>14</w:t>
            </w:r>
          </w:p>
        </w:tc>
        <w:tc>
          <w:tcPr>
            <w:tcW w:w="646" w:type="dxa"/>
          </w:tcPr>
          <w:p w14:paraId="1D41CEBE" w14:textId="77777777" w:rsidR="0020025A" w:rsidRDefault="0020025A">
            <w:r>
              <w:t>6045</w:t>
            </w:r>
          </w:p>
        </w:tc>
        <w:tc>
          <w:tcPr>
            <w:tcW w:w="751" w:type="dxa"/>
          </w:tcPr>
          <w:p w14:paraId="00A51CBA" w14:textId="77777777" w:rsidR="0020025A" w:rsidRDefault="0020025A">
            <w:r>
              <w:t>Mishal Niazi</w:t>
            </w:r>
          </w:p>
        </w:tc>
        <w:tc>
          <w:tcPr>
            <w:tcW w:w="818" w:type="dxa"/>
          </w:tcPr>
          <w:p w14:paraId="594BCCE8" w14:textId="77777777" w:rsidR="0020025A" w:rsidRDefault="0020025A">
            <w:r>
              <w:t>Muhammad awais khan</w:t>
            </w:r>
          </w:p>
        </w:tc>
        <w:tc>
          <w:tcPr>
            <w:tcW w:w="614" w:type="dxa"/>
          </w:tcPr>
          <w:p w14:paraId="4C00C91B" w14:textId="77777777" w:rsidR="0020025A" w:rsidRDefault="0020025A">
            <w:r>
              <w:t>22443-D</w:t>
            </w:r>
          </w:p>
        </w:tc>
        <w:tc>
          <w:tcPr>
            <w:tcW w:w="738" w:type="dxa"/>
          </w:tcPr>
          <w:p w14:paraId="2CAB1890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3ADA0808" w14:textId="77777777" w:rsidR="0020025A" w:rsidRDefault="0020025A">
            <w:r>
              <w:t>14.731429</w:t>
            </w:r>
          </w:p>
        </w:tc>
        <w:tc>
          <w:tcPr>
            <w:tcW w:w="628" w:type="dxa"/>
          </w:tcPr>
          <w:p w14:paraId="5972EBD4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28CE0473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028D80DB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0994F334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3242DAB9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9CDCAF5" w14:textId="77777777" w:rsidR="0020025A" w:rsidRDefault="0020025A">
            <w:r>
              <w:t>67.231429</w:t>
            </w:r>
          </w:p>
        </w:tc>
      </w:tr>
      <w:tr w:rsidR="0020025A" w14:paraId="5E985CD9" w14:textId="77777777" w:rsidTr="0020025A">
        <w:tc>
          <w:tcPr>
            <w:tcW w:w="332" w:type="dxa"/>
          </w:tcPr>
          <w:p w14:paraId="6CC45B5E" w14:textId="77777777" w:rsidR="0020025A" w:rsidRDefault="0020025A">
            <w:r>
              <w:t>15</w:t>
            </w:r>
          </w:p>
        </w:tc>
        <w:tc>
          <w:tcPr>
            <w:tcW w:w="646" w:type="dxa"/>
          </w:tcPr>
          <w:p w14:paraId="71F7B4D4" w14:textId="77777777" w:rsidR="0020025A" w:rsidRDefault="0020025A">
            <w:r>
              <w:t>2012</w:t>
            </w:r>
          </w:p>
        </w:tc>
        <w:tc>
          <w:tcPr>
            <w:tcW w:w="751" w:type="dxa"/>
          </w:tcPr>
          <w:p w14:paraId="46E12193" w14:textId="77777777" w:rsidR="0020025A" w:rsidRDefault="0020025A">
            <w:r>
              <w:t>Wajeeha Ejaz</w:t>
            </w:r>
          </w:p>
        </w:tc>
        <w:tc>
          <w:tcPr>
            <w:tcW w:w="818" w:type="dxa"/>
          </w:tcPr>
          <w:p w14:paraId="45D1E848" w14:textId="77777777" w:rsidR="0020025A" w:rsidRDefault="0020025A">
            <w:r>
              <w:t>Zain Ali</w:t>
            </w:r>
          </w:p>
        </w:tc>
        <w:tc>
          <w:tcPr>
            <w:tcW w:w="614" w:type="dxa"/>
          </w:tcPr>
          <w:p w14:paraId="20C8F0DE" w14:textId="77777777" w:rsidR="0020025A" w:rsidRDefault="0020025A">
            <w:r>
              <w:t>21450-D</w:t>
            </w:r>
          </w:p>
        </w:tc>
        <w:tc>
          <w:tcPr>
            <w:tcW w:w="738" w:type="dxa"/>
          </w:tcPr>
          <w:p w14:paraId="77F2FDFB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40066CC3" w14:textId="77777777" w:rsidR="0020025A" w:rsidRDefault="0020025A">
            <w:r>
              <w:t>13.188889</w:t>
            </w:r>
          </w:p>
        </w:tc>
        <w:tc>
          <w:tcPr>
            <w:tcW w:w="628" w:type="dxa"/>
          </w:tcPr>
          <w:p w14:paraId="518741F1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4CF990DE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1D377815" w14:textId="77777777" w:rsidR="0020025A" w:rsidRDefault="0020025A">
            <w:r>
              <w:t>19.0</w:t>
            </w:r>
          </w:p>
        </w:tc>
        <w:tc>
          <w:tcPr>
            <w:tcW w:w="626" w:type="dxa"/>
          </w:tcPr>
          <w:p w14:paraId="74067287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36648806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9C32612" w14:textId="77777777" w:rsidR="0020025A" w:rsidRDefault="0020025A">
            <w:r>
              <w:t>67.188889</w:t>
            </w:r>
          </w:p>
        </w:tc>
      </w:tr>
      <w:tr w:rsidR="0020025A" w14:paraId="4147B755" w14:textId="77777777" w:rsidTr="0020025A">
        <w:tc>
          <w:tcPr>
            <w:tcW w:w="332" w:type="dxa"/>
          </w:tcPr>
          <w:p w14:paraId="162EE8A5" w14:textId="77777777" w:rsidR="0020025A" w:rsidRDefault="0020025A">
            <w:r>
              <w:t>16</w:t>
            </w:r>
          </w:p>
        </w:tc>
        <w:tc>
          <w:tcPr>
            <w:tcW w:w="646" w:type="dxa"/>
          </w:tcPr>
          <w:p w14:paraId="166EE212" w14:textId="77777777" w:rsidR="0020025A" w:rsidRDefault="0020025A">
            <w:r>
              <w:t>16859</w:t>
            </w:r>
          </w:p>
        </w:tc>
        <w:tc>
          <w:tcPr>
            <w:tcW w:w="751" w:type="dxa"/>
          </w:tcPr>
          <w:p w14:paraId="36E37CB8" w14:textId="77777777" w:rsidR="0020025A" w:rsidRDefault="0020025A">
            <w:r>
              <w:t>Aika Safdar</w:t>
            </w:r>
          </w:p>
        </w:tc>
        <w:tc>
          <w:tcPr>
            <w:tcW w:w="818" w:type="dxa"/>
          </w:tcPr>
          <w:p w14:paraId="503470D1" w14:textId="77777777" w:rsidR="0020025A" w:rsidRDefault="0020025A">
            <w:r>
              <w:t>Safdar Ali</w:t>
            </w:r>
          </w:p>
        </w:tc>
        <w:tc>
          <w:tcPr>
            <w:tcW w:w="614" w:type="dxa"/>
          </w:tcPr>
          <w:p w14:paraId="06D8D0D4" w14:textId="77777777" w:rsidR="0020025A" w:rsidRDefault="0020025A">
            <w:r>
              <w:t>19628-D</w:t>
            </w:r>
          </w:p>
        </w:tc>
        <w:tc>
          <w:tcPr>
            <w:tcW w:w="738" w:type="dxa"/>
          </w:tcPr>
          <w:p w14:paraId="376C69BA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5520E8D3" w14:textId="77777777" w:rsidR="0020025A" w:rsidRDefault="0020025A">
            <w:r>
              <w:t>13.085714</w:t>
            </w:r>
          </w:p>
        </w:tc>
        <w:tc>
          <w:tcPr>
            <w:tcW w:w="628" w:type="dxa"/>
          </w:tcPr>
          <w:p w14:paraId="6A90C1D6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4E69311E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348E27D6" w14:textId="77777777" w:rsidR="0020025A" w:rsidRDefault="0020025A">
            <w:r>
              <w:t>19.0</w:t>
            </w:r>
          </w:p>
        </w:tc>
        <w:tc>
          <w:tcPr>
            <w:tcW w:w="626" w:type="dxa"/>
          </w:tcPr>
          <w:p w14:paraId="4C9B11B6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74034C34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3D8F65F8" w14:textId="77777777" w:rsidR="0020025A" w:rsidRDefault="0020025A">
            <w:r>
              <w:t>67.085714</w:t>
            </w:r>
          </w:p>
        </w:tc>
      </w:tr>
      <w:tr w:rsidR="0020025A" w14:paraId="08AE5E4C" w14:textId="77777777" w:rsidTr="0020025A">
        <w:tc>
          <w:tcPr>
            <w:tcW w:w="332" w:type="dxa"/>
          </w:tcPr>
          <w:p w14:paraId="7751025B" w14:textId="77777777" w:rsidR="0020025A" w:rsidRDefault="0020025A">
            <w:r>
              <w:t>17</w:t>
            </w:r>
          </w:p>
        </w:tc>
        <w:tc>
          <w:tcPr>
            <w:tcW w:w="646" w:type="dxa"/>
          </w:tcPr>
          <w:p w14:paraId="1728FA93" w14:textId="77777777" w:rsidR="0020025A" w:rsidRDefault="0020025A">
            <w:r>
              <w:t>5441</w:t>
            </w:r>
          </w:p>
        </w:tc>
        <w:tc>
          <w:tcPr>
            <w:tcW w:w="751" w:type="dxa"/>
          </w:tcPr>
          <w:p w14:paraId="1A21A109" w14:textId="77777777" w:rsidR="0020025A" w:rsidRDefault="0020025A">
            <w:r>
              <w:t>Hifsa Shabbir</w:t>
            </w:r>
          </w:p>
        </w:tc>
        <w:tc>
          <w:tcPr>
            <w:tcW w:w="818" w:type="dxa"/>
          </w:tcPr>
          <w:p w14:paraId="172BA2A0" w14:textId="77777777" w:rsidR="0020025A" w:rsidRDefault="0020025A">
            <w:r>
              <w:t>Sarmad Taqi</w:t>
            </w:r>
          </w:p>
        </w:tc>
        <w:tc>
          <w:tcPr>
            <w:tcW w:w="614" w:type="dxa"/>
          </w:tcPr>
          <w:p w14:paraId="000A8B20" w14:textId="77777777" w:rsidR="0020025A" w:rsidRDefault="0020025A">
            <w:r>
              <w:t>19497-D</w:t>
            </w:r>
          </w:p>
        </w:tc>
        <w:tc>
          <w:tcPr>
            <w:tcW w:w="738" w:type="dxa"/>
          </w:tcPr>
          <w:p w14:paraId="110927A7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2742F8C7" w14:textId="77777777" w:rsidR="0020025A" w:rsidRDefault="0020025A">
            <w:r>
              <w:t>14.337143</w:t>
            </w:r>
          </w:p>
        </w:tc>
        <w:tc>
          <w:tcPr>
            <w:tcW w:w="628" w:type="dxa"/>
          </w:tcPr>
          <w:p w14:paraId="4F4EAC3B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18322748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5719B272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0FDFAF96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135FBDC0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5AFF2153" w14:textId="77777777" w:rsidR="0020025A" w:rsidRDefault="0020025A">
            <w:r>
              <w:t>66.837143</w:t>
            </w:r>
          </w:p>
        </w:tc>
      </w:tr>
      <w:tr w:rsidR="0020025A" w14:paraId="4EF544DC" w14:textId="77777777" w:rsidTr="0020025A">
        <w:tc>
          <w:tcPr>
            <w:tcW w:w="332" w:type="dxa"/>
          </w:tcPr>
          <w:p w14:paraId="246447BA" w14:textId="77777777" w:rsidR="0020025A" w:rsidRDefault="0020025A">
            <w:r>
              <w:t>18</w:t>
            </w:r>
          </w:p>
        </w:tc>
        <w:tc>
          <w:tcPr>
            <w:tcW w:w="646" w:type="dxa"/>
          </w:tcPr>
          <w:p w14:paraId="115219D3" w14:textId="77777777" w:rsidR="0020025A" w:rsidRDefault="0020025A">
            <w:r>
              <w:t>5640</w:t>
            </w:r>
          </w:p>
        </w:tc>
        <w:tc>
          <w:tcPr>
            <w:tcW w:w="751" w:type="dxa"/>
          </w:tcPr>
          <w:p w14:paraId="15B57E0F" w14:textId="77777777" w:rsidR="0020025A" w:rsidRDefault="0020025A">
            <w:r>
              <w:t>Wajeeha Rehman</w:t>
            </w:r>
          </w:p>
        </w:tc>
        <w:tc>
          <w:tcPr>
            <w:tcW w:w="818" w:type="dxa"/>
          </w:tcPr>
          <w:p w14:paraId="6EB1C715" w14:textId="77777777" w:rsidR="0020025A" w:rsidRDefault="0020025A">
            <w:r>
              <w:t>Allah Din Anjum</w:t>
            </w:r>
          </w:p>
        </w:tc>
        <w:tc>
          <w:tcPr>
            <w:tcW w:w="614" w:type="dxa"/>
          </w:tcPr>
          <w:p w14:paraId="352F7554" w14:textId="77777777" w:rsidR="0020025A" w:rsidRDefault="0020025A">
            <w:r>
              <w:t>17468-D</w:t>
            </w:r>
          </w:p>
        </w:tc>
        <w:tc>
          <w:tcPr>
            <w:tcW w:w="738" w:type="dxa"/>
          </w:tcPr>
          <w:p w14:paraId="4ED0166C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1FF90DF8" w14:textId="77777777" w:rsidR="0020025A" w:rsidRDefault="0020025A">
            <w:r>
              <w:t>13.64</w:t>
            </w:r>
          </w:p>
        </w:tc>
        <w:tc>
          <w:tcPr>
            <w:tcW w:w="628" w:type="dxa"/>
          </w:tcPr>
          <w:p w14:paraId="3099A9AD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120F2FBC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6BA709A0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02292029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7EC3810F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2D3B1730" w14:textId="77777777" w:rsidR="0020025A" w:rsidRDefault="0020025A">
            <w:r>
              <w:t>66.14</w:t>
            </w:r>
          </w:p>
        </w:tc>
      </w:tr>
      <w:tr w:rsidR="0020025A" w14:paraId="47285765" w14:textId="77777777" w:rsidTr="0020025A">
        <w:tc>
          <w:tcPr>
            <w:tcW w:w="332" w:type="dxa"/>
          </w:tcPr>
          <w:p w14:paraId="325F7D25" w14:textId="77777777" w:rsidR="0020025A" w:rsidRDefault="0020025A">
            <w:r>
              <w:t>19</w:t>
            </w:r>
          </w:p>
        </w:tc>
        <w:tc>
          <w:tcPr>
            <w:tcW w:w="646" w:type="dxa"/>
          </w:tcPr>
          <w:p w14:paraId="5AFC2917" w14:textId="77777777" w:rsidR="0020025A" w:rsidRDefault="0020025A">
            <w:r>
              <w:t>18568</w:t>
            </w:r>
          </w:p>
        </w:tc>
        <w:tc>
          <w:tcPr>
            <w:tcW w:w="751" w:type="dxa"/>
          </w:tcPr>
          <w:p w14:paraId="16C1388A" w14:textId="77777777" w:rsidR="0020025A" w:rsidRDefault="0020025A">
            <w:r>
              <w:t>Tehreem Malik</w:t>
            </w:r>
          </w:p>
        </w:tc>
        <w:tc>
          <w:tcPr>
            <w:tcW w:w="818" w:type="dxa"/>
          </w:tcPr>
          <w:p w14:paraId="0DA2D02A" w14:textId="77777777" w:rsidR="0020025A" w:rsidRDefault="0020025A">
            <w:r>
              <w:t>Muhammad Ramzan</w:t>
            </w:r>
          </w:p>
        </w:tc>
        <w:tc>
          <w:tcPr>
            <w:tcW w:w="614" w:type="dxa"/>
          </w:tcPr>
          <w:p w14:paraId="3A18A06B" w14:textId="77777777" w:rsidR="0020025A" w:rsidRDefault="0020025A">
            <w:r>
              <w:t>21949-D</w:t>
            </w:r>
          </w:p>
        </w:tc>
        <w:tc>
          <w:tcPr>
            <w:tcW w:w="738" w:type="dxa"/>
          </w:tcPr>
          <w:p w14:paraId="67AB08AD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2778D520" w14:textId="77777777" w:rsidR="0020025A" w:rsidRDefault="0020025A">
            <w:r>
              <w:t>13.577143</w:t>
            </w:r>
          </w:p>
        </w:tc>
        <w:tc>
          <w:tcPr>
            <w:tcW w:w="628" w:type="dxa"/>
          </w:tcPr>
          <w:p w14:paraId="61950543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2CF7D6F9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3AFEDD0F" w14:textId="77777777" w:rsidR="0020025A" w:rsidRDefault="0020025A">
            <w:r>
              <w:t>17.0</w:t>
            </w:r>
          </w:p>
        </w:tc>
        <w:tc>
          <w:tcPr>
            <w:tcW w:w="626" w:type="dxa"/>
          </w:tcPr>
          <w:p w14:paraId="5E7350AE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08EB00F3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3A9026AC" w14:textId="77777777" w:rsidR="0020025A" w:rsidRDefault="0020025A">
            <w:r>
              <w:t>65.577143</w:t>
            </w:r>
          </w:p>
        </w:tc>
      </w:tr>
      <w:tr w:rsidR="0020025A" w14:paraId="36506537" w14:textId="77777777" w:rsidTr="0020025A">
        <w:tc>
          <w:tcPr>
            <w:tcW w:w="332" w:type="dxa"/>
          </w:tcPr>
          <w:p w14:paraId="71AD9F65" w14:textId="77777777" w:rsidR="0020025A" w:rsidRDefault="0020025A">
            <w:r>
              <w:t>20</w:t>
            </w:r>
          </w:p>
        </w:tc>
        <w:tc>
          <w:tcPr>
            <w:tcW w:w="646" w:type="dxa"/>
          </w:tcPr>
          <w:p w14:paraId="4C5B366B" w14:textId="77777777" w:rsidR="0020025A" w:rsidRDefault="0020025A">
            <w:r>
              <w:t>3512</w:t>
            </w:r>
          </w:p>
        </w:tc>
        <w:tc>
          <w:tcPr>
            <w:tcW w:w="751" w:type="dxa"/>
          </w:tcPr>
          <w:p w14:paraId="62437C5D" w14:textId="77777777" w:rsidR="0020025A" w:rsidRDefault="0020025A">
            <w:r>
              <w:t>Haseeb Amjad</w:t>
            </w:r>
          </w:p>
        </w:tc>
        <w:tc>
          <w:tcPr>
            <w:tcW w:w="818" w:type="dxa"/>
          </w:tcPr>
          <w:p w14:paraId="5206DF4A" w14:textId="77777777" w:rsidR="0020025A" w:rsidRDefault="0020025A">
            <w:r>
              <w:t>Muhammad Amjad</w:t>
            </w:r>
          </w:p>
        </w:tc>
        <w:tc>
          <w:tcPr>
            <w:tcW w:w="614" w:type="dxa"/>
          </w:tcPr>
          <w:p w14:paraId="6CB0FC1D" w14:textId="77777777" w:rsidR="0020025A" w:rsidRDefault="0020025A">
            <w:r>
              <w:t>22303-D</w:t>
            </w:r>
          </w:p>
        </w:tc>
        <w:tc>
          <w:tcPr>
            <w:tcW w:w="738" w:type="dxa"/>
          </w:tcPr>
          <w:p w14:paraId="0388D209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32EE5CAA" w14:textId="77777777" w:rsidR="0020025A" w:rsidRDefault="0020025A">
            <w:r>
              <w:t>13.017143</w:t>
            </w:r>
          </w:p>
        </w:tc>
        <w:tc>
          <w:tcPr>
            <w:tcW w:w="628" w:type="dxa"/>
          </w:tcPr>
          <w:p w14:paraId="7D65C4D7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443D5933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0093E55A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44D26FC8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8172D70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0C370891" w14:textId="77777777" w:rsidR="0020025A" w:rsidRDefault="0020025A">
            <w:r>
              <w:t>65.517143</w:t>
            </w:r>
          </w:p>
        </w:tc>
      </w:tr>
      <w:tr w:rsidR="0020025A" w14:paraId="637A8D99" w14:textId="77777777" w:rsidTr="0020025A">
        <w:tc>
          <w:tcPr>
            <w:tcW w:w="332" w:type="dxa"/>
          </w:tcPr>
          <w:p w14:paraId="4547ADD8" w14:textId="77777777" w:rsidR="0020025A" w:rsidRDefault="0020025A">
            <w:r>
              <w:t>21</w:t>
            </w:r>
          </w:p>
        </w:tc>
        <w:tc>
          <w:tcPr>
            <w:tcW w:w="646" w:type="dxa"/>
          </w:tcPr>
          <w:p w14:paraId="7F3D6EB4" w14:textId="77777777" w:rsidR="0020025A" w:rsidRDefault="0020025A">
            <w:r>
              <w:t>962</w:t>
            </w:r>
          </w:p>
        </w:tc>
        <w:tc>
          <w:tcPr>
            <w:tcW w:w="751" w:type="dxa"/>
          </w:tcPr>
          <w:p w14:paraId="72CCE34D" w14:textId="77777777" w:rsidR="0020025A" w:rsidRDefault="0020025A">
            <w:r>
              <w:t>Kanwal Iftikhar</w:t>
            </w:r>
          </w:p>
        </w:tc>
        <w:tc>
          <w:tcPr>
            <w:tcW w:w="818" w:type="dxa"/>
          </w:tcPr>
          <w:p w14:paraId="3939012D" w14:textId="77777777" w:rsidR="0020025A" w:rsidRDefault="0020025A">
            <w:r>
              <w:t>Iftikhar Ali</w:t>
            </w:r>
          </w:p>
        </w:tc>
        <w:tc>
          <w:tcPr>
            <w:tcW w:w="614" w:type="dxa"/>
          </w:tcPr>
          <w:p w14:paraId="5AEEED18" w14:textId="77777777" w:rsidR="0020025A" w:rsidRDefault="0020025A">
            <w:r>
              <w:t>21946-D</w:t>
            </w:r>
          </w:p>
        </w:tc>
        <w:tc>
          <w:tcPr>
            <w:tcW w:w="738" w:type="dxa"/>
          </w:tcPr>
          <w:p w14:paraId="7F92D35E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3EC3AFA4" w14:textId="77777777" w:rsidR="0020025A" w:rsidRDefault="0020025A">
            <w:r>
              <w:t>14.428571</w:t>
            </w:r>
          </w:p>
        </w:tc>
        <w:tc>
          <w:tcPr>
            <w:tcW w:w="628" w:type="dxa"/>
          </w:tcPr>
          <w:p w14:paraId="7435EF08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41FF88C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698EE966" w14:textId="77777777" w:rsidR="0020025A" w:rsidRDefault="0020025A">
            <w:r>
              <w:t>16.0</w:t>
            </w:r>
          </w:p>
        </w:tc>
        <w:tc>
          <w:tcPr>
            <w:tcW w:w="626" w:type="dxa"/>
          </w:tcPr>
          <w:p w14:paraId="2A9CE664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603F593A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794EEA2C" w14:textId="77777777" w:rsidR="0020025A" w:rsidRDefault="0020025A">
            <w:r>
              <w:t>65.428571</w:t>
            </w:r>
          </w:p>
        </w:tc>
      </w:tr>
      <w:tr w:rsidR="0020025A" w14:paraId="3E66D37D" w14:textId="77777777" w:rsidTr="0020025A">
        <w:tc>
          <w:tcPr>
            <w:tcW w:w="332" w:type="dxa"/>
          </w:tcPr>
          <w:p w14:paraId="6F970AE9" w14:textId="77777777" w:rsidR="0020025A" w:rsidRDefault="0020025A">
            <w:r>
              <w:t>22</w:t>
            </w:r>
          </w:p>
        </w:tc>
        <w:tc>
          <w:tcPr>
            <w:tcW w:w="646" w:type="dxa"/>
          </w:tcPr>
          <w:p w14:paraId="333A39D7" w14:textId="77777777" w:rsidR="0020025A" w:rsidRDefault="0020025A">
            <w:r>
              <w:t>3537</w:t>
            </w:r>
          </w:p>
        </w:tc>
        <w:tc>
          <w:tcPr>
            <w:tcW w:w="751" w:type="dxa"/>
          </w:tcPr>
          <w:p w14:paraId="5BC9B64F" w14:textId="77777777" w:rsidR="0020025A" w:rsidRDefault="0020025A">
            <w:r>
              <w:t>Muhammad Shakil</w:t>
            </w:r>
          </w:p>
        </w:tc>
        <w:tc>
          <w:tcPr>
            <w:tcW w:w="818" w:type="dxa"/>
          </w:tcPr>
          <w:p w14:paraId="6463E04B" w14:textId="77777777" w:rsidR="0020025A" w:rsidRDefault="0020025A">
            <w:r>
              <w:t>Muhammad Latif</w:t>
            </w:r>
          </w:p>
        </w:tc>
        <w:tc>
          <w:tcPr>
            <w:tcW w:w="614" w:type="dxa"/>
          </w:tcPr>
          <w:p w14:paraId="66A09727" w14:textId="77777777" w:rsidR="0020025A" w:rsidRDefault="0020025A">
            <w:r>
              <w:t>18894-D</w:t>
            </w:r>
          </w:p>
        </w:tc>
        <w:tc>
          <w:tcPr>
            <w:tcW w:w="738" w:type="dxa"/>
          </w:tcPr>
          <w:p w14:paraId="06E0545B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6710D5D0" w14:textId="77777777" w:rsidR="0020025A" w:rsidRDefault="0020025A">
            <w:r>
              <w:t>12.666667</w:t>
            </w:r>
          </w:p>
        </w:tc>
        <w:tc>
          <w:tcPr>
            <w:tcW w:w="628" w:type="dxa"/>
          </w:tcPr>
          <w:p w14:paraId="0BE77398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494A3854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3F5FCB81" w14:textId="77777777" w:rsidR="0020025A" w:rsidRDefault="0020025A">
            <w:r>
              <w:t>20.0</w:t>
            </w:r>
          </w:p>
        </w:tc>
        <w:tc>
          <w:tcPr>
            <w:tcW w:w="626" w:type="dxa"/>
          </w:tcPr>
          <w:p w14:paraId="590ED74C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29666ABC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591965E4" w14:textId="77777777" w:rsidR="0020025A" w:rsidRDefault="0020025A">
            <w:r>
              <w:t>65.166667</w:t>
            </w:r>
          </w:p>
        </w:tc>
      </w:tr>
      <w:tr w:rsidR="0020025A" w14:paraId="54C91E1C" w14:textId="77777777" w:rsidTr="0020025A">
        <w:tc>
          <w:tcPr>
            <w:tcW w:w="332" w:type="dxa"/>
          </w:tcPr>
          <w:p w14:paraId="09CC3F53" w14:textId="77777777" w:rsidR="0020025A" w:rsidRDefault="0020025A">
            <w:r>
              <w:t>23</w:t>
            </w:r>
          </w:p>
        </w:tc>
        <w:tc>
          <w:tcPr>
            <w:tcW w:w="646" w:type="dxa"/>
          </w:tcPr>
          <w:p w14:paraId="46354150" w14:textId="77777777" w:rsidR="0020025A" w:rsidRDefault="0020025A">
            <w:r>
              <w:t>4185</w:t>
            </w:r>
          </w:p>
        </w:tc>
        <w:tc>
          <w:tcPr>
            <w:tcW w:w="751" w:type="dxa"/>
          </w:tcPr>
          <w:p w14:paraId="04177CD2" w14:textId="77777777" w:rsidR="0020025A" w:rsidRDefault="0020025A">
            <w:r>
              <w:t>Mehak Ali Naqvi</w:t>
            </w:r>
          </w:p>
        </w:tc>
        <w:tc>
          <w:tcPr>
            <w:tcW w:w="818" w:type="dxa"/>
          </w:tcPr>
          <w:p w14:paraId="141C4734" w14:textId="77777777" w:rsidR="0020025A" w:rsidRDefault="0020025A">
            <w:r>
              <w:t>Syed Quyyam Ul Hassan</w:t>
            </w:r>
          </w:p>
        </w:tc>
        <w:tc>
          <w:tcPr>
            <w:tcW w:w="614" w:type="dxa"/>
          </w:tcPr>
          <w:p w14:paraId="1BE4513D" w14:textId="77777777" w:rsidR="0020025A" w:rsidRDefault="0020025A">
            <w:r>
              <w:t>25754-D</w:t>
            </w:r>
          </w:p>
        </w:tc>
        <w:tc>
          <w:tcPr>
            <w:tcW w:w="738" w:type="dxa"/>
          </w:tcPr>
          <w:p w14:paraId="143FFC33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5BAFFB9" w14:textId="77777777" w:rsidR="0020025A" w:rsidRDefault="0020025A">
            <w:r>
              <w:t>15.262857</w:t>
            </w:r>
          </w:p>
        </w:tc>
        <w:tc>
          <w:tcPr>
            <w:tcW w:w="628" w:type="dxa"/>
          </w:tcPr>
          <w:p w14:paraId="21F15C30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436A5A34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621362A4" w14:textId="77777777" w:rsidR="0020025A" w:rsidRDefault="0020025A">
            <w:r>
              <w:t>12.333333</w:t>
            </w:r>
          </w:p>
        </w:tc>
        <w:tc>
          <w:tcPr>
            <w:tcW w:w="626" w:type="dxa"/>
          </w:tcPr>
          <w:p w14:paraId="1CBC210C" w14:textId="77777777" w:rsidR="0020025A" w:rsidRDefault="0020025A">
            <w:r>
              <w:t>2.5</w:t>
            </w:r>
          </w:p>
        </w:tc>
        <w:tc>
          <w:tcPr>
            <w:tcW w:w="607" w:type="dxa"/>
          </w:tcPr>
          <w:p w14:paraId="784C794F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28D6D57E" w14:textId="77777777" w:rsidR="0020025A" w:rsidRDefault="0020025A">
            <w:r>
              <w:t>65.09619</w:t>
            </w:r>
          </w:p>
        </w:tc>
      </w:tr>
      <w:tr w:rsidR="0020025A" w14:paraId="40AE78D2" w14:textId="77777777" w:rsidTr="0020025A">
        <w:tc>
          <w:tcPr>
            <w:tcW w:w="332" w:type="dxa"/>
          </w:tcPr>
          <w:p w14:paraId="4295021F" w14:textId="77777777" w:rsidR="0020025A" w:rsidRDefault="0020025A">
            <w:r>
              <w:t>24</w:t>
            </w:r>
          </w:p>
        </w:tc>
        <w:tc>
          <w:tcPr>
            <w:tcW w:w="646" w:type="dxa"/>
          </w:tcPr>
          <w:p w14:paraId="61B8A940" w14:textId="77777777" w:rsidR="0020025A" w:rsidRDefault="0020025A">
            <w:r>
              <w:t>17505</w:t>
            </w:r>
          </w:p>
        </w:tc>
        <w:tc>
          <w:tcPr>
            <w:tcW w:w="751" w:type="dxa"/>
          </w:tcPr>
          <w:p w14:paraId="0441F87C" w14:textId="77777777" w:rsidR="0020025A" w:rsidRDefault="0020025A">
            <w:r>
              <w:t>Maimoona Firdous</w:t>
            </w:r>
          </w:p>
        </w:tc>
        <w:tc>
          <w:tcPr>
            <w:tcW w:w="818" w:type="dxa"/>
          </w:tcPr>
          <w:p w14:paraId="71E666AA" w14:textId="77777777" w:rsidR="0020025A" w:rsidRDefault="0020025A">
            <w:r>
              <w:t>Ebad ul Haq</w:t>
            </w:r>
          </w:p>
        </w:tc>
        <w:tc>
          <w:tcPr>
            <w:tcW w:w="614" w:type="dxa"/>
          </w:tcPr>
          <w:p w14:paraId="2EFD7BC0" w14:textId="77777777" w:rsidR="0020025A" w:rsidRDefault="0020025A">
            <w:r>
              <w:t>19260-D</w:t>
            </w:r>
          </w:p>
        </w:tc>
        <w:tc>
          <w:tcPr>
            <w:tcW w:w="738" w:type="dxa"/>
          </w:tcPr>
          <w:p w14:paraId="6FF97ED7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5184025A" w14:textId="77777777" w:rsidR="0020025A" w:rsidRDefault="0020025A">
            <w:r>
              <w:t>14.656716</w:t>
            </w:r>
          </w:p>
        </w:tc>
        <w:tc>
          <w:tcPr>
            <w:tcW w:w="628" w:type="dxa"/>
          </w:tcPr>
          <w:p w14:paraId="505B2776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405C1DE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7BEB3FFB" w14:textId="77777777" w:rsidR="0020025A" w:rsidRDefault="0020025A">
            <w:r>
              <w:t>17.5</w:t>
            </w:r>
          </w:p>
        </w:tc>
        <w:tc>
          <w:tcPr>
            <w:tcW w:w="626" w:type="dxa"/>
          </w:tcPr>
          <w:p w14:paraId="0B027453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78355C9B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322E98F3" w14:textId="77777777" w:rsidR="0020025A" w:rsidRDefault="0020025A">
            <w:r>
              <w:t>64.656716</w:t>
            </w:r>
          </w:p>
        </w:tc>
      </w:tr>
      <w:tr w:rsidR="0020025A" w14:paraId="3E509C2E" w14:textId="77777777" w:rsidTr="0020025A">
        <w:tc>
          <w:tcPr>
            <w:tcW w:w="332" w:type="dxa"/>
          </w:tcPr>
          <w:p w14:paraId="005DE244" w14:textId="77777777" w:rsidR="0020025A" w:rsidRDefault="0020025A">
            <w:r>
              <w:t>2</w:t>
            </w:r>
            <w:r>
              <w:lastRenderedPageBreak/>
              <w:t>5</w:t>
            </w:r>
          </w:p>
        </w:tc>
        <w:tc>
          <w:tcPr>
            <w:tcW w:w="646" w:type="dxa"/>
          </w:tcPr>
          <w:p w14:paraId="61D2BF57" w14:textId="77777777" w:rsidR="0020025A" w:rsidRDefault="0020025A">
            <w:r>
              <w:lastRenderedPageBreak/>
              <w:t>16200</w:t>
            </w:r>
          </w:p>
        </w:tc>
        <w:tc>
          <w:tcPr>
            <w:tcW w:w="751" w:type="dxa"/>
          </w:tcPr>
          <w:p w14:paraId="6D034C10" w14:textId="77777777" w:rsidR="0020025A" w:rsidRDefault="0020025A">
            <w:r>
              <w:t xml:space="preserve">Fatima </w:t>
            </w:r>
            <w:r>
              <w:lastRenderedPageBreak/>
              <w:t>Arshad</w:t>
            </w:r>
          </w:p>
        </w:tc>
        <w:tc>
          <w:tcPr>
            <w:tcW w:w="818" w:type="dxa"/>
          </w:tcPr>
          <w:p w14:paraId="3289EB63" w14:textId="77777777" w:rsidR="0020025A" w:rsidRDefault="0020025A">
            <w:r>
              <w:lastRenderedPageBreak/>
              <w:t>Muhamm</w:t>
            </w:r>
            <w:r>
              <w:lastRenderedPageBreak/>
              <w:t>ad Arshad</w:t>
            </w:r>
          </w:p>
        </w:tc>
        <w:tc>
          <w:tcPr>
            <w:tcW w:w="614" w:type="dxa"/>
          </w:tcPr>
          <w:p w14:paraId="70180C41" w14:textId="77777777" w:rsidR="0020025A" w:rsidRDefault="0020025A">
            <w:r>
              <w:lastRenderedPageBreak/>
              <w:t>22063</w:t>
            </w:r>
            <w:r>
              <w:lastRenderedPageBreak/>
              <w:t>-D</w:t>
            </w:r>
          </w:p>
        </w:tc>
        <w:tc>
          <w:tcPr>
            <w:tcW w:w="738" w:type="dxa"/>
          </w:tcPr>
          <w:p w14:paraId="07FE3256" w14:textId="77777777" w:rsidR="0020025A" w:rsidRDefault="0020025A">
            <w:r>
              <w:lastRenderedPageBreak/>
              <w:t>Punjab</w:t>
            </w:r>
          </w:p>
        </w:tc>
        <w:tc>
          <w:tcPr>
            <w:tcW w:w="701" w:type="dxa"/>
          </w:tcPr>
          <w:p w14:paraId="3DDDCEBB" w14:textId="77777777" w:rsidR="0020025A" w:rsidRDefault="0020025A">
            <w:r>
              <w:t>13.8742</w:t>
            </w:r>
            <w:r>
              <w:lastRenderedPageBreak/>
              <w:t>86</w:t>
            </w:r>
          </w:p>
        </w:tc>
        <w:tc>
          <w:tcPr>
            <w:tcW w:w="628" w:type="dxa"/>
          </w:tcPr>
          <w:p w14:paraId="0150AC56" w14:textId="77777777" w:rsidR="0020025A" w:rsidRDefault="0020025A">
            <w:r>
              <w:lastRenderedPageBreak/>
              <w:t>0.0</w:t>
            </w:r>
          </w:p>
        </w:tc>
        <w:tc>
          <w:tcPr>
            <w:tcW w:w="497" w:type="dxa"/>
          </w:tcPr>
          <w:p w14:paraId="0EF00EE6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2A78551D" w14:textId="77777777" w:rsidR="0020025A" w:rsidRDefault="0020025A">
            <w:r>
              <w:t>14.0</w:t>
            </w:r>
          </w:p>
        </w:tc>
        <w:tc>
          <w:tcPr>
            <w:tcW w:w="626" w:type="dxa"/>
          </w:tcPr>
          <w:p w14:paraId="65660A6B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16AA9B01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2A09355B" w14:textId="77777777" w:rsidR="0020025A" w:rsidRDefault="0020025A">
            <w:r>
              <w:t>62.8742</w:t>
            </w:r>
            <w:r>
              <w:lastRenderedPageBreak/>
              <w:t>86</w:t>
            </w:r>
          </w:p>
        </w:tc>
      </w:tr>
      <w:tr w:rsidR="0020025A" w14:paraId="24C2109E" w14:textId="77777777" w:rsidTr="0020025A">
        <w:tc>
          <w:tcPr>
            <w:tcW w:w="332" w:type="dxa"/>
          </w:tcPr>
          <w:p w14:paraId="35846C6D" w14:textId="77777777" w:rsidR="0020025A" w:rsidRDefault="0020025A">
            <w:r>
              <w:lastRenderedPageBreak/>
              <w:t>26</w:t>
            </w:r>
          </w:p>
        </w:tc>
        <w:tc>
          <w:tcPr>
            <w:tcW w:w="646" w:type="dxa"/>
          </w:tcPr>
          <w:p w14:paraId="15AC4D6D" w14:textId="77777777" w:rsidR="0020025A" w:rsidRDefault="0020025A">
            <w:r>
              <w:t>15454</w:t>
            </w:r>
          </w:p>
        </w:tc>
        <w:tc>
          <w:tcPr>
            <w:tcW w:w="751" w:type="dxa"/>
          </w:tcPr>
          <w:p w14:paraId="0E230F0A" w14:textId="77777777" w:rsidR="0020025A" w:rsidRDefault="0020025A">
            <w:r>
              <w:t>Ishaque Khalid</w:t>
            </w:r>
          </w:p>
        </w:tc>
        <w:tc>
          <w:tcPr>
            <w:tcW w:w="818" w:type="dxa"/>
          </w:tcPr>
          <w:p w14:paraId="7204AE33" w14:textId="77777777" w:rsidR="0020025A" w:rsidRDefault="0020025A">
            <w:r>
              <w:t>khalid iqbal</w:t>
            </w:r>
          </w:p>
        </w:tc>
        <w:tc>
          <w:tcPr>
            <w:tcW w:w="614" w:type="dxa"/>
          </w:tcPr>
          <w:p w14:paraId="389BC3E1" w14:textId="77777777" w:rsidR="0020025A" w:rsidRDefault="0020025A">
            <w:r>
              <w:t>22079-D</w:t>
            </w:r>
          </w:p>
        </w:tc>
        <w:tc>
          <w:tcPr>
            <w:tcW w:w="738" w:type="dxa"/>
          </w:tcPr>
          <w:p w14:paraId="4F55EFC9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2EDCDF31" w14:textId="77777777" w:rsidR="0020025A" w:rsidRDefault="0020025A">
            <w:r>
              <w:t>14.316667</w:t>
            </w:r>
          </w:p>
        </w:tc>
        <w:tc>
          <w:tcPr>
            <w:tcW w:w="628" w:type="dxa"/>
          </w:tcPr>
          <w:p w14:paraId="6A6B273A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2BCCC067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68FDEB35" w14:textId="77777777" w:rsidR="0020025A" w:rsidRDefault="0020025A">
            <w:r>
              <w:t>13.166667</w:t>
            </w:r>
          </w:p>
        </w:tc>
        <w:tc>
          <w:tcPr>
            <w:tcW w:w="626" w:type="dxa"/>
          </w:tcPr>
          <w:p w14:paraId="70354E81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4811AD8A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693B5894" w14:textId="77777777" w:rsidR="0020025A" w:rsidRDefault="0020025A">
            <w:r>
              <w:t>62.483334</w:t>
            </w:r>
          </w:p>
        </w:tc>
      </w:tr>
      <w:tr w:rsidR="0020025A" w14:paraId="35AF6AC3" w14:textId="77777777" w:rsidTr="0020025A">
        <w:tc>
          <w:tcPr>
            <w:tcW w:w="332" w:type="dxa"/>
          </w:tcPr>
          <w:p w14:paraId="440431A0" w14:textId="77777777" w:rsidR="0020025A" w:rsidRDefault="0020025A">
            <w:r>
              <w:t>27</w:t>
            </w:r>
          </w:p>
        </w:tc>
        <w:tc>
          <w:tcPr>
            <w:tcW w:w="646" w:type="dxa"/>
          </w:tcPr>
          <w:p w14:paraId="5A0C5214" w14:textId="77777777" w:rsidR="0020025A" w:rsidRDefault="0020025A">
            <w:r>
              <w:t>2815</w:t>
            </w:r>
          </w:p>
        </w:tc>
        <w:tc>
          <w:tcPr>
            <w:tcW w:w="751" w:type="dxa"/>
          </w:tcPr>
          <w:p w14:paraId="25B59F36" w14:textId="77777777" w:rsidR="0020025A" w:rsidRDefault="0020025A">
            <w:r>
              <w:t>Hafsa Mumtaz</w:t>
            </w:r>
          </w:p>
        </w:tc>
        <w:tc>
          <w:tcPr>
            <w:tcW w:w="818" w:type="dxa"/>
          </w:tcPr>
          <w:p w14:paraId="43A99B35" w14:textId="77777777" w:rsidR="0020025A" w:rsidRDefault="0020025A">
            <w:r>
              <w:t>Mumtaz Hussain</w:t>
            </w:r>
          </w:p>
        </w:tc>
        <w:tc>
          <w:tcPr>
            <w:tcW w:w="614" w:type="dxa"/>
          </w:tcPr>
          <w:p w14:paraId="5CB409C2" w14:textId="77777777" w:rsidR="0020025A" w:rsidRDefault="0020025A">
            <w:r>
              <w:t>22017-D</w:t>
            </w:r>
          </w:p>
        </w:tc>
        <w:tc>
          <w:tcPr>
            <w:tcW w:w="738" w:type="dxa"/>
          </w:tcPr>
          <w:p w14:paraId="1E72958E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2CE031DF" w14:textId="77777777" w:rsidR="0020025A" w:rsidRDefault="0020025A">
            <w:r>
              <w:t>13.817143</w:t>
            </w:r>
          </w:p>
        </w:tc>
        <w:tc>
          <w:tcPr>
            <w:tcW w:w="628" w:type="dxa"/>
          </w:tcPr>
          <w:p w14:paraId="2FE5F4DB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23EF3BEB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2BDA6F5A" w14:textId="77777777" w:rsidR="0020025A" w:rsidRDefault="0020025A">
            <w:r>
              <w:t>13.333333</w:t>
            </w:r>
          </w:p>
        </w:tc>
        <w:tc>
          <w:tcPr>
            <w:tcW w:w="626" w:type="dxa"/>
          </w:tcPr>
          <w:p w14:paraId="75EEA662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F7203DF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340B6F09" w14:textId="77777777" w:rsidR="0020025A" w:rsidRDefault="0020025A">
            <w:r>
              <w:t>62.150476</w:t>
            </w:r>
          </w:p>
        </w:tc>
      </w:tr>
      <w:tr w:rsidR="0020025A" w14:paraId="3CBD4C81" w14:textId="77777777" w:rsidTr="0020025A">
        <w:tc>
          <w:tcPr>
            <w:tcW w:w="332" w:type="dxa"/>
          </w:tcPr>
          <w:p w14:paraId="259F810D" w14:textId="77777777" w:rsidR="0020025A" w:rsidRDefault="0020025A">
            <w:r>
              <w:t>28</w:t>
            </w:r>
          </w:p>
        </w:tc>
        <w:tc>
          <w:tcPr>
            <w:tcW w:w="646" w:type="dxa"/>
          </w:tcPr>
          <w:p w14:paraId="11C2FDF4" w14:textId="77777777" w:rsidR="0020025A" w:rsidRDefault="0020025A">
            <w:r>
              <w:t>4667</w:t>
            </w:r>
          </w:p>
        </w:tc>
        <w:tc>
          <w:tcPr>
            <w:tcW w:w="751" w:type="dxa"/>
          </w:tcPr>
          <w:p w14:paraId="009527F3" w14:textId="77777777" w:rsidR="0020025A" w:rsidRDefault="0020025A">
            <w:r>
              <w:t>Misbah Akbar</w:t>
            </w:r>
          </w:p>
        </w:tc>
        <w:tc>
          <w:tcPr>
            <w:tcW w:w="818" w:type="dxa"/>
          </w:tcPr>
          <w:p w14:paraId="752A527E" w14:textId="77777777" w:rsidR="0020025A" w:rsidRDefault="0020025A">
            <w:r>
              <w:t>Muhammad Akbar</w:t>
            </w:r>
          </w:p>
        </w:tc>
        <w:tc>
          <w:tcPr>
            <w:tcW w:w="614" w:type="dxa"/>
          </w:tcPr>
          <w:p w14:paraId="73AB94F9" w14:textId="77777777" w:rsidR="0020025A" w:rsidRDefault="0020025A">
            <w:r>
              <w:t>25100-D</w:t>
            </w:r>
          </w:p>
        </w:tc>
        <w:tc>
          <w:tcPr>
            <w:tcW w:w="738" w:type="dxa"/>
          </w:tcPr>
          <w:p w14:paraId="5A65D5E3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0FCB4C45" w14:textId="77777777" w:rsidR="0020025A" w:rsidRDefault="0020025A">
            <w:r>
              <w:t>16.042424</w:t>
            </w:r>
          </w:p>
        </w:tc>
        <w:tc>
          <w:tcPr>
            <w:tcW w:w="628" w:type="dxa"/>
          </w:tcPr>
          <w:p w14:paraId="0539AEA3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10ED6634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7E769B33" w14:textId="77777777" w:rsidR="0020025A" w:rsidRDefault="0020025A">
            <w:r>
              <w:t>13.333333</w:t>
            </w:r>
          </w:p>
        </w:tc>
        <w:tc>
          <w:tcPr>
            <w:tcW w:w="626" w:type="dxa"/>
          </w:tcPr>
          <w:p w14:paraId="272CEA37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01220F09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12A77196" w14:textId="77777777" w:rsidR="0020025A" w:rsidRDefault="0020025A">
            <w:r>
              <w:t>61.875757</w:t>
            </w:r>
          </w:p>
        </w:tc>
      </w:tr>
      <w:tr w:rsidR="0020025A" w14:paraId="4E534C2E" w14:textId="77777777" w:rsidTr="0020025A">
        <w:tc>
          <w:tcPr>
            <w:tcW w:w="332" w:type="dxa"/>
          </w:tcPr>
          <w:p w14:paraId="452CBB01" w14:textId="77777777" w:rsidR="0020025A" w:rsidRDefault="0020025A">
            <w:r>
              <w:t>29</w:t>
            </w:r>
          </w:p>
        </w:tc>
        <w:tc>
          <w:tcPr>
            <w:tcW w:w="646" w:type="dxa"/>
          </w:tcPr>
          <w:p w14:paraId="06AEF9B2" w14:textId="77777777" w:rsidR="0020025A" w:rsidRDefault="0020025A">
            <w:r>
              <w:t>6347</w:t>
            </w:r>
          </w:p>
        </w:tc>
        <w:tc>
          <w:tcPr>
            <w:tcW w:w="751" w:type="dxa"/>
          </w:tcPr>
          <w:p w14:paraId="01ADCFC0" w14:textId="77777777" w:rsidR="0020025A" w:rsidRDefault="0020025A">
            <w:r>
              <w:t>Arbab Mukhtar</w:t>
            </w:r>
          </w:p>
        </w:tc>
        <w:tc>
          <w:tcPr>
            <w:tcW w:w="818" w:type="dxa"/>
          </w:tcPr>
          <w:p w14:paraId="0407A111" w14:textId="77777777" w:rsidR="0020025A" w:rsidRDefault="0020025A">
            <w:r>
              <w:t>Mukhtar Ahmad</w:t>
            </w:r>
          </w:p>
        </w:tc>
        <w:tc>
          <w:tcPr>
            <w:tcW w:w="614" w:type="dxa"/>
          </w:tcPr>
          <w:p w14:paraId="33BAB204" w14:textId="77777777" w:rsidR="0020025A" w:rsidRDefault="0020025A">
            <w:r>
              <w:t>20085-D</w:t>
            </w:r>
          </w:p>
        </w:tc>
        <w:tc>
          <w:tcPr>
            <w:tcW w:w="738" w:type="dxa"/>
          </w:tcPr>
          <w:p w14:paraId="2CB656D8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6A2E713F" w14:textId="77777777" w:rsidR="0020025A" w:rsidRDefault="0020025A">
            <w:r>
              <w:t>13.388571</w:t>
            </w:r>
          </w:p>
        </w:tc>
        <w:tc>
          <w:tcPr>
            <w:tcW w:w="628" w:type="dxa"/>
          </w:tcPr>
          <w:p w14:paraId="12BB7F1B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3E07D852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4E028D64" w14:textId="77777777" w:rsidR="0020025A" w:rsidRDefault="0020025A">
            <w:r>
              <w:t>13.333333</w:t>
            </w:r>
          </w:p>
        </w:tc>
        <w:tc>
          <w:tcPr>
            <w:tcW w:w="626" w:type="dxa"/>
          </w:tcPr>
          <w:p w14:paraId="52F719BB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6CA3040E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4DF8738" w14:textId="77777777" w:rsidR="0020025A" w:rsidRDefault="0020025A">
            <w:r>
              <w:t>61.721904</w:t>
            </w:r>
          </w:p>
        </w:tc>
      </w:tr>
      <w:tr w:rsidR="0020025A" w14:paraId="38321F46" w14:textId="77777777" w:rsidTr="0020025A">
        <w:tc>
          <w:tcPr>
            <w:tcW w:w="332" w:type="dxa"/>
          </w:tcPr>
          <w:p w14:paraId="6C9E5C92" w14:textId="77777777" w:rsidR="0020025A" w:rsidRDefault="0020025A">
            <w:r>
              <w:t>30</w:t>
            </w:r>
          </w:p>
        </w:tc>
        <w:tc>
          <w:tcPr>
            <w:tcW w:w="646" w:type="dxa"/>
          </w:tcPr>
          <w:p w14:paraId="43497DB3" w14:textId="77777777" w:rsidR="0020025A" w:rsidRDefault="0020025A">
            <w:r>
              <w:t>4911</w:t>
            </w:r>
          </w:p>
        </w:tc>
        <w:tc>
          <w:tcPr>
            <w:tcW w:w="751" w:type="dxa"/>
          </w:tcPr>
          <w:p w14:paraId="756817A9" w14:textId="77777777" w:rsidR="0020025A" w:rsidRDefault="0020025A">
            <w:r>
              <w:t>Mohammad Anas Azhar</w:t>
            </w:r>
          </w:p>
        </w:tc>
        <w:tc>
          <w:tcPr>
            <w:tcW w:w="818" w:type="dxa"/>
          </w:tcPr>
          <w:p w14:paraId="3560B438" w14:textId="77777777" w:rsidR="0020025A" w:rsidRDefault="0020025A">
            <w:r>
              <w:t>Mohammad Azhar</w:t>
            </w:r>
          </w:p>
        </w:tc>
        <w:tc>
          <w:tcPr>
            <w:tcW w:w="614" w:type="dxa"/>
          </w:tcPr>
          <w:p w14:paraId="59EE8BB4" w14:textId="77777777" w:rsidR="0020025A" w:rsidRDefault="0020025A">
            <w:r>
              <w:t>24694-D</w:t>
            </w:r>
          </w:p>
        </w:tc>
        <w:tc>
          <w:tcPr>
            <w:tcW w:w="738" w:type="dxa"/>
          </w:tcPr>
          <w:p w14:paraId="517B7F94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09DA21B1" w14:textId="77777777" w:rsidR="0020025A" w:rsidRDefault="0020025A">
            <w:r>
              <w:t>15.548571</w:t>
            </w:r>
          </w:p>
        </w:tc>
        <w:tc>
          <w:tcPr>
            <w:tcW w:w="628" w:type="dxa"/>
          </w:tcPr>
          <w:p w14:paraId="104B3D60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317E3696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5200E07F" w14:textId="77777777" w:rsidR="0020025A" w:rsidRDefault="0020025A">
            <w:r>
              <w:t>10.333333</w:t>
            </w:r>
          </w:p>
        </w:tc>
        <w:tc>
          <w:tcPr>
            <w:tcW w:w="626" w:type="dxa"/>
          </w:tcPr>
          <w:p w14:paraId="06B15756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C7020A2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54A0CF00" w14:textId="77777777" w:rsidR="0020025A" w:rsidRDefault="0020025A">
            <w:r>
              <w:t>60.881904</w:t>
            </w:r>
          </w:p>
        </w:tc>
      </w:tr>
      <w:tr w:rsidR="0020025A" w14:paraId="7A4D9EE8" w14:textId="77777777" w:rsidTr="0020025A">
        <w:tc>
          <w:tcPr>
            <w:tcW w:w="332" w:type="dxa"/>
          </w:tcPr>
          <w:p w14:paraId="75E685F6" w14:textId="77777777" w:rsidR="0020025A" w:rsidRDefault="0020025A">
            <w:r>
              <w:t>31</w:t>
            </w:r>
          </w:p>
        </w:tc>
        <w:tc>
          <w:tcPr>
            <w:tcW w:w="646" w:type="dxa"/>
          </w:tcPr>
          <w:p w14:paraId="314D1FDF" w14:textId="77777777" w:rsidR="0020025A" w:rsidRDefault="0020025A">
            <w:r>
              <w:t>2382</w:t>
            </w:r>
          </w:p>
        </w:tc>
        <w:tc>
          <w:tcPr>
            <w:tcW w:w="751" w:type="dxa"/>
          </w:tcPr>
          <w:p w14:paraId="76CC70EB" w14:textId="77777777" w:rsidR="0020025A" w:rsidRDefault="0020025A">
            <w:r>
              <w:t>Fozia Yousaf</w:t>
            </w:r>
          </w:p>
        </w:tc>
        <w:tc>
          <w:tcPr>
            <w:tcW w:w="818" w:type="dxa"/>
          </w:tcPr>
          <w:p w14:paraId="1C14EF72" w14:textId="77777777" w:rsidR="0020025A" w:rsidRDefault="0020025A">
            <w:r>
              <w:t>Muhammad Yousaf</w:t>
            </w:r>
          </w:p>
        </w:tc>
        <w:tc>
          <w:tcPr>
            <w:tcW w:w="614" w:type="dxa"/>
          </w:tcPr>
          <w:p w14:paraId="6A32967E" w14:textId="77777777" w:rsidR="0020025A" w:rsidRDefault="0020025A">
            <w:r>
              <w:t>21965-D</w:t>
            </w:r>
          </w:p>
        </w:tc>
        <w:tc>
          <w:tcPr>
            <w:tcW w:w="738" w:type="dxa"/>
          </w:tcPr>
          <w:p w14:paraId="53F67EC3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3269D875" w14:textId="77777777" w:rsidR="0020025A" w:rsidRDefault="0020025A">
            <w:r>
              <w:t>13.188571</w:t>
            </w:r>
          </w:p>
        </w:tc>
        <w:tc>
          <w:tcPr>
            <w:tcW w:w="628" w:type="dxa"/>
          </w:tcPr>
          <w:p w14:paraId="21A1BD46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4E6E5D1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390B7664" w14:textId="77777777" w:rsidR="0020025A" w:rsidRDefault="0020025A">
            <w:r>
              <w:t>12.5</w:t>
            </w:r>
          </w:p>
        </w:tc>
        <w:tc>
          <w:tcPr>
            <w:tcW w:w="626" w:type="dxa"/>
          </w:tcPr>
          <w:p w14:paraId="07C9B0A6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F8A8D5F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615E50C6" w14:textId="77777777" w:rsidR="0020025A" w:rsidRDefault="0020025A">
            <w:r>
              <w:t>60.688571</w:t>
            </w:r>
          </w:p>
        </w:tc>
      </w:tr>
      <w:tr w:rsidR="0020025A" w14:paraId="4675721B" w14:textId="77777777" w:rsidTr="0020025A">
        <w:tc>
          <w:tcPr>
            <w:tcW w:w="332" w:type="dxa"/>
          </w:tcPr>
          <w:p w14:paraId="0ED62877" w14:textId="77777777" w:rsidR="0020025A" w:rsidRDefault="0020025A">
            <w:r>
              <w:t>32</w:t>
            </w:r>
          </w:p>
        </w:tc>
        <w:tc>
          <w:tcPr>
            <w:tcW w:w="646" w:type="dxa"/>
          </w:tcPr>
          <w:p w14:paraId="6CB47A8B" w14:textId="77777777" w:rsidR="0020025A" w:rsidRDefault="0020025A">
            <w:r>
              <w:t>130</w:t>
            </w:r>
          </w:p>
        </w:tc>
        <w:tc>
          <w:tcPr>
            <w:tcW w:w="751" w:type="dxa"/>
          </w:tcPr>
          <w:p w14:paraId="62CE2AF8" w14:textId="77777777" w:rsidR="0020025A" w:rsidRDefault="0020025A">
            <w:r>
              <w:t>Shanza Rehman</w:t>
            </w:r>
          </w:p>
        </w:tc>
        <w:tc>
          <w:tcPr>
            <w:tcW w:w="818" w:type="dxa"/>
          </w:tcPr>
          <w:p w14:paraId="1A534B55" w14:textId="77777777" w:rsidR="0020025A" w:rsidRDefault="0020025A">
            <w:r>
              <w:t>Fazal Ur Rehman</w:t>
            </w:r>
          </w:p>
        </w:tc>
        <w:tc>
          <w:tcPr>
            <w:tcW w:w="614" w:type="dxa"/>
          </w:tcPr>
          <w:p w14:paraId="087DAA30" w14:textId="77777777" w:rsidR="0020025A" w:rsidRDefault="0020025A">
            <w:r>
              <w:t>22828-D</w:t>
            </w:r>
          </w:p>
        </w:tc>
        <w:tc>
          <w:tcPr>
            <w:tcW w:w="738" w:type="dxa"/>
          </w:tcPr>
          <w:p w14:paraId="2DE3DFDE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1A102264" w14:textId="77777777" w:rsidR="0020025A" w:rsidRDefault="0020025A">
            <w:r>
              <w:t>13.417143</w:t>
            </w:r>
          </w:p>
        </w:tc>
        <w:tc>
          <w:tcPr>
            <w:tcW w:w="628" w:type="dxa"/>
          </w:tcPr>
          <w:p w14:paraId="78040887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4DC817B5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10424D8E" w14:textId="77777777" w:rsidR="0020025A" w:rsidRDefault="0020025A">
            <w:r>
              <w:t>12.0</w:t>
            </w:r>
          </w:p>
        </w:tc>
        <w:tc>
          <w:tcPr>
            <w:tcW w:w="626" w:type="dxa"/>
          </w:tcPr>
          <w:p w14:paraId="5AA5E90C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29EA4E7F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1CD22F83" w14:textId="77777777" w:rsidR="0020025A" w:rsidRDefault="0020025A">
            <w:r>
              <w:t>60.417143</w:t>
            </w:r>
          </w:p>
        </w:tc>
      </w:tr>
      <w:tr w:rsidR="0020025A" w14:paraId="087E845B" w14:textId="77777777" w:rsidTr="0020025A">
        <w:tc>
          <w:tcPr>
            <w:tcW w:w="332" w:type="dxa"/>
          </w:tcPr>
          <w:p w14:paraId="22A75485" w14:textId="77777777" w:rsidR="0020025A" w:rsidRDefault="0020025A">
            <w:r>
              <w:t>33</w:t>
            </w:r>
          </w:p>
        </w:tc>
        <w:tc>
          <w:tcPr>
            <w:tcW w:w="646" w:type="dxa"/>
          </w:tcPr>
          <w:p w14:paraId="7DDDD705" w14:textId="77777777" w:rsidR="0020025A" w:rsidRDefault="0020025A">
            <w:r>
              <w:t>3095</w:t>
            </w:r>
          </w:p>
        </w:tc>
        <w:tc>
          <w:tcPr>
            <w:tcW w:w="751" w:type="dxa"/>
          </w:tcPr>
          <w:p w14:paraId="428ECE35" w14:textId="77777777" w:rsidR="0020025A" w:rsidRDefault="0020025A">
            <w:r>
              <w:t>Muhammad Yasir Zulfiqar</w:t>
            </w:r>
          </w:p>
        </w:tc>
        <w:tc>
          <w:tcPr>
            <w:tcW w:w="818" w:type="dxa"/>
          </w:tcPr>
          <w:p w14:paraId="7B89969A" w14:textId="77777777" w:rsidR="0020025A" w:rsidRDefault="0020025A">
            <w:r>
              <w:t>Zulfiqar Ali</w:t>
            </w:r>
          </w:p>
        </w:tc>
        <w:tc>
          <w:tcPr>
            <w:tcW w:w="614" w:type="dxa"/>
          </w:tcPr>
          <w:p w14:paraId="6863797E" w14:textId="77777777" w:rsidR="0020025A" w:rsidRDefault="0020025A">
            <w:r>
              <w:t>22643-D</w:t>
            </w:r>
          </w:p>
        </w:tc>
        <w:tc>
          <w:tcPr>
            <w:tcW w:w="738" w:type="dxa"/>
          </w:tcPr>
          <w:p w14:paraId="5ECA046C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0718876B" w14:textId="77777777" w:rsidR="0020025A" w:rsidRDefault="0020025A">
            <w:r>
              <w:t>13.604651</w:t>
            </w:r>
          </w:p>
        </w:tc>
        <w:tc>
          <w:tcPr>
            <w:tcW w:w="628" w:type="dxa"/>
          </w:tcPr>
          <w:p w14:paraId="530FC1BA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1E87DCB5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5D2AC0F4" w14:textId="77777777" w:rsidR="0020025A" w:rsidRDefault="0020025A">
            <w:r>
              <w:t>11.5</w:t>
            </w:r>
          </w:p>
        </w:tc>
        <w:tc>
          <w:tcPr>
            <w:tcW w:w="626" w:type="dxa"/>
          </w:tcPr>
          <w:p w14:paraId="4C392921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47EBC4AF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3AE5446B" w14:textId="77777777" w:rsidR="0020025A" w:rsidRDefault="0020025A">
            <w:r>
              <w:t>60.104651</w:t>
            </w:r>
          </w:p>
        </w:tc>
      </w:tr>
      <w:tr w:rsidR="0020025A" w14:paraId="334F5962" w14:textId="77777777" w:rsidTr="0020025A">
        <w:tc>
          <w:tcPr>
            <w:tcW w:w="332" w:type="dxa"/>
          </w:tcPr>
          <w:p w14:paraId="78A85579" w14:textId="77777777" w:rsidR="0020025A" w:rsidRDefault="0020025A">
            <w:r>
              <w:t>34</w:t>
            </w:r>
          </w:p>
        </w:tc>
        <w:tc>
          <w:tcPr>
            <w:tcW w:w="646" w:type="dxa"/>
          </w:tcPr>
          <w:p w14:paraId="682275F4" w14:textId="77777777" w:rsidR="0020025A" w:rsidRDefault="0020025A">
            <w:r>
              <w:t>4633</w:t>
            </w:r>
          </w:p>
        </w:tc>
        <w:tc>
          <w:tcPr>
            <w:tcW w:w="751" w:type="dxa"/>
          </w:tcPr>
          <w:p w14:paraId="0D13FB5E" w14:textId="77777777" w:rsidR="0020025A" w:rsidRDefault="0020025A">
            <w:r>
              <w:t>Minahil Razzaq</w:t>
            </w:r>
          </w:p>
        </w:tc>
        <w:tc>
          <w:tcPr>
            <w:tcW w:w="818" w:type="dxa"/>
          </w:tcPr>
          <w:p w14:paraId="529F03F0" w14:textId="77777777" w:rsidR="0020025A" w:rsidRDefault="0020025A">
            <w:r>
              <w:t>Abdul Razzaq</w:t>
            </w:r>
          </w:p>
        </w:tc>
        <w:tc>
          <w:tcPr>
            <w:tcW w:w="614" w:type="dxa"/>
          </w:tcPr>
          <w:p w14:paraId="3966F045" w14:textId="77777777" w:rsidR="0020025A" w:rsidRDefault="0020025A">
            <w:r>
              <w:t>22046-D</w:t>
            </w:r>
          </w:p>
        </w:tc>
        <w:tc>
          <w:tcPr>
            <w:tcW w:w="738" w:type="dxa"/>
          </w:tcPr>
          <w:p w14:paraId="03686559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5704B20A" w14:textId="77777777" w:rsidR="0020025A" w:rsidRDefault="0020025A">
            <w:r>
              <w:t>13.257143</w:t>
            </w:r>
          </w:p>
        </w:tc>
        <w:tc>
          <w:tcPr>
            <w:tcW w:w="628" w:type="dxa"/>
          </w:tcPr>
          <w:p w14:paraId="6A2F1800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2BB8A732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65F2F1EB" w14:textId="77777777" w:rsidR="0020025A" w:rsidRDefault="0020025A">
            <w:r>
              <w:t>11.666667</w:t>
            </w:r>
          </w:p>
        </w:tc>
        <w:tc>
          <w:tcPr>
            <w:tcW w:w="626" w:type="dxa"/>
          </w:tcPr>
          <w:p w14:paraId="3437AC86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6E25696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420A464" w14:textId="77777777" w:rsidR="0020025A" w:rsidRDefault="0020025A">
            <w:r>
              <w:t>59.92381</w:t>
            </w:r>
          </w:p>
        </w:tc>
      </w:tr>
      <w:tr w:rsidR="0020025A" w14:paraId="4EA289FD" w14:textId="77777777" w:rsidTr="0020025A">
        <w:tc>
          <w:tcPr>
            <w:tcW w:w="332" w:type="dxa"/>
          </w:tcPr>
          <w:p w14:paraId="0624E244" w14:textId="77777777" w:rsidR="0020025A" w:rsidRDefault="0020025A">
            <w:r>
              <w:t>35</w:t>
            </w:r>
          </w:p>
        </w:tc>
        <w:tc>
          <w:tcPr>
            <w:tcW w:w="646" w:type="dxa"/>
          </w:tcPr>
          <w:p w14:paraId="0E04D627" w14:textId="77777777" w:rsidR="0020025A" w:rsidRDefault="0020025A">
            <w:r>
              <w:t>17347</w:t>
            </w:r>
          </w:p>
        </w:tc>
        <w:tc>
          <w:tcPr>
            <w:tcW w:w="751" w:type="dxa"/>
          </w:tcPr>
          <w:p w14:paraId="6A9847C5" w14:textId="77777777" w:rsidR="0020025A" w:rsidRDefault="0020025A">
            <w:r>
              <w:t>Muhammad Sauban Raza</w:t>
            </w:r>
          </w:p>
        </w:tc>
        <w:tc>
          <w:tcPr>
            <w:tcW w:w="818" w:type="dxa"/>
          </w:tcPr>
          <w:p w14:paraId="6F0633D8" w14:textId="77777777" w:rsidR="0020025A" w:rsidRDefault="0020025A">
            <w:r>
              <w:t>Muhammad Khalid Iqbal Raza</w:t>
            </w:r>
          </w:p>
        </w:tc>
        <w:tc>
          <w:tcPr>
            <w:tcW w:w="614" w:type="dxa"/>
          </w:tcPr>
          <w:p w14:paraId="5BFFD928" w14:textId="77777777" w:rsidR="0020025A" w:rsidRDefault="0020025A">
            <w:r>
              <w:t>24585-D</w:t>
            </w:r>
          </w:p>
        </w:tc>
        <w:tc>
          <w:tcPr>
            <w:tcW w:w="738" w:type="dxa"/>
          </w:tcPr>
          <w:p w14:paraId="45B4C92E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4396C619" w14:textId="77777777" w:rsidR="0020025A" w:rsidRDefault="0020025A">
            <w:r>
              <w:t>13.485714</w:t>
            </w:r>
          </w:p>
        </w:tc>
        <w:tc>
          <w:tcPr>
            <w:tcW w:w="628" w:type="dxa"/>
          </w:tcPr>
          <w:p w14:paraId="0A3A90F7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03D80C15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12542586" w14:textId="77777777" w:rsidR="0020025A" w:rsidRDefault="0020025A">
            <w:r>
              <w:t>10.833333</w:t>
            </w:r>
          </w:p>
        </w:tc>
        <w:tc>
          <w:tcPr>
            <w:tcW w:w="626" w:type="dxa"/>
          </w:tcPr>
          <w:p w14:paraId="41303961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721624D0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568F32F3" w14:textId="77777777" w:rsidR="0020025A" w:rsidRDefault="0020025A">
            <w:r>
              <w:t>59.319047</w:t>
            </w:r>
          </w:p>
        </w:tc>
      </w:tr>
      <w:tr w:rsidR="0020025A" w14:paraId="65423871" w14:textId="77777777" w:rsidTr="0020025A">
        <w:tc>
          <w:tcPr>
            <w:tcW w:w="332" w:type="dxa"/>
          </w:tcPr>
          <w:p w14:paraId="4C949676" w14:textId="77777777" w:rsidR="0020025A" w:rsidRDefault="0020025A">
            <w:r>
              <w:t>36</w:t>
            </w:r>
          </w:p>
        </w:tc>
        <w:tc>
          <w:tcPr>
            <w:tcW w:w="646" w:type="dxa"/>
          </w:tcPr>
          <w:p w14:paraId="71B73C74" w14:textId="77777777" w:rsidR="0020025A" w:rsidRDefault="0020025A">
            <w:r>
              <w:t>3661</w:t>
            </w:r>
          </w:p>
        </w:tc>
        <w:tc>
          <w:tcPr>
            <w:tcW w:w="751" w:type="dxa"/>
          </w:tcPr>
          <w:p w14:paraId="1D9727FA" w14:textId="77777777" w:rsidR="0020025A" w:rsidRDefault="0020025A">
            <w:r>
              <w:t>Rija Shahid</w:t>
            </w:r>
          </w:p>
        </w:tc>
        <w:tc>
          <w:tcPr>
            <w:tcW w:w="818" w:type="dxa"/>
          </w:tcPr>
          <w:p w14:paraId="4AE562C8" w14:textId="77777777" w:rsidR="0020025A" w:rsidRDefault="0020025A">
            <w:r>
              <w:t>Saib Usman</w:t>
            </w:r>
          </w:p>
        </w:tc>
        <w:tc>
          <w:tcPr>
            <w:tcW w:w="614" w:type="dxa"/>
          </w:tcPr>
          <w:p w14:paraId="5D0B7F00" w14:textId="77777777" w:rsidR="0020025A" w:rsidRDefault="0020025A">
            <w:r>
              <w:t>24257-D</w:t>
            </w:r>
          </w:p>
        </w:tc>
        <w:tc>
          <w:tcPr>
            <w:tcW w:w="738" w:type="dxa"/>
          </w:tcPr>
          <w:p w14:paraId="2697AA96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2377F42A" w14:textId="77777777" w:rsidR="0020025A" w:rsidRDefault="0020025A">
            <w:r>
              <w:t>13.822857</w:t>
            </w:r>
          </w:p>
        </w:tc>
        <w:tc>
          <w:tcPr>
            <w:tcW w:w="628" w:type="dxa"/>
          </w:tcPr>
          <w:p w14:paraId="4BDEC786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3C993878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5D1836CC" w14:textId="77777777" w:rsidR="0020025A" w:rsidRDefault="0020025A">
            <w:r>
              <w:t>9.5</w:t>
            </w:r>
          </w:p>
        </w:tc>
        <w:tc>
          <w:tcPr>
            <w:tcW w:w="626" w:type="dxa"/>
          </w:tcPr>
          <w:p w14:paraId="04FB1CD6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308DE05C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DE5001D" w14:textId="77777777" w:rsidR="0020025A" w:rsidRDefault="0020025A">
            <w:r>
              <w:t>58.322857</w:t>
            </w:r>
          </w:p>
        </w:tc>
      </w:tr>
      <w:tr w:rsidR="0020025A" w14:paraId="03B54DE7" w14:textId="77777777" w:rsidTr="0020025A">
        <w:tc>
          <w:tcPr>
            <w:tcW w:w="332" w:type="dxa"/>
          </w:tcPr>
          <w:p w14:paraId="387C3412" w14:textId="77777777" w:rsidR="0020025A" w:rsidRDefault="0020025A">
            <w:r>
              <w:t>37</w:t>
            </w:r>
          </w:p>
        </w:tc>
        <w:tc>
          <w:tcPr>
            <w:tcW w:w="646" w:type="dxa"/>
          </w:tcPr>
          <w:p w14:paraId="028833F7" w14:textId="77777777" w:rsidR="0020025A" w:rsidRDefault="0020025A">
            <w:r>
              <w:t>4365</w:t>
            </w:r>
          </w:p>
        </w:tc>
        <w:tc>
          <w:tcPr>
            <w:tcW w:w="751" w:type="dxa"/>
          </w:tcPr>
          <w:p w14:paraId="3E3E434D" w14:textId="77777777" w:rsidR="0020025A" w:rsidRDefault="0020025A">
            <w:r>
              <w:t>Tuba Raheem Paracha</w:t>
            </w:r>
          </w:p>
        </w:tc>
        <w:tc>
          <w:tcPr>
            <w:tcW w:w="818" w:type="dxa"/>
          </w:tcPr>
          <w:p w14:paraId="75A8C022" w14:textId="77777777" w:rsidR="0020025A" w:rsidRDefault="0020025A">
            <w:r>
              <w:t>Muhammad Tariq Paracha</w:t>
            </w:r>
          </w:p>
        </w:tc>
        <w:tc>
          <w:tcPr>
            <w:tcW w:w="614" w:type="dxa"/>
          </w:tcPr>
          <w:p w14:paraId="65DFBD0E" w14:textId="77777777" w:rsidR="0020025A" w:rsidRDefault="0020025A">
            <w:r>
              <w:t>24066-D</w:t>
            </w:r>
          </w:p>
        </w:tc>
        <w:tc>
          <w:tcPr>
            <w:tcW w:w="738" w:type="dxa"/>
          </w:tcPr>
          <w:p w14:paraId="56769C7E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1F5E6BF6" w14:textId="77777777" w:rsidR="0020025A" w:rsidRDefault="0020025A">
            <w:r>
              <w:t>15.28</w:t>
            </w:r>
          </w:p>
        </w:tc>
        <w:tc>
          <w:tcPr>
            <w:tcW w:w="628" w:type="dxa"/>
          </w:tcPr>
          <w:p w14:paraId="04607C36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0489CDCE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35A9156E" w14:textId="77777777" w:rsidR="0020025A" w:rsidRDefault="0020025A">
            <w:r>
              <w:t>7.833333</w:t>
            </w:r>
          </w:p>
        </w:tc>
        <w:tc>
          <w:tcPr>
            <w:tcW w:w="626" w:type="dxa"/>
          </w:tcPr>
          <w:p w14:paraId="32A7DC47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6CBA55EC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37F3F89" w14:textId="77777777" w:rsidR="0020025A" w:rsidRDefault="0020025A">
            <w:r>
              <w:t>58.113333</w:t>
            </w:r>
          </w:p>
        </w:tc>
      </w:tr>
      <w:tr w:rsidR="0020025A" w14:paraId="2DFECC96" w14:textId="77777777" w:rsidTr="0020025A">
        <w:tc>
          <w:tcPr>
            <w:tcW w:w="332" w:type="dxa"/>
          </w:tcPr>
          <w:p w14:paraId="5D7A564E" w14:textId="77777777" w:rsidR="0020025A" w:rsidRDefault="0020025A">
            <w:r>
              <w:t>38</w:t>
            </w:r>
          </w:p>
        </w:tc>
        <w:tc>
          <w:tcPr>
            <w:tcW w:w="646" w:type="dxa"/>
          </w:tcPr>
          <w:p w14:paraId="4D5467D0" w14:textId="77777777" w:rsidR="0020025A" w:rsidRDefault="0020025A">
            <w:r>
              <w:t>16951</w:t>
            </w:r>
          </w:p>
        </w:tc>
        <w:tc>
          <w:tcPr>
            <w:tcW w:w="751" w:type="dxa"/>
          </w:tcPr>
          <w:p w14:paraId="3A1F71E7" w14:textId="77777777" w:rsidR="0020025A" w:rsidRDefault="0020025A">
            <w:r>
              <w:t>Muhammad Junaid Hassan Gill</w:t>
            </w:r>
          </w:p>
        </w:tc>
        <w:tc>
          <w:tcPr>
            <w:tcW w:w="818" w:type="dxa"/>
          </w:tcPr>
          <w:p w14:paraId="63616E80" w14:textId="77777777" w:rsidR="0020025A" w:rsidRDefault="0020025A">
            <w:r>
              <w:t>Khalid Mahmood</w:t>
            </w:r>
          </w:p>
        </w:tc>
        <w:tc>
          <w:tcPr>
            <w:tcW w:w="614" w:type="dxa"/>
          </w:tcPr>
          <w:p w14:paraId="2BD91E8F" w14:textId="77777777" w:rsidR="0020025A" w:rsidRDefault="0020025A">
            <w:r>
              <w:t>26304-D</w:t>
            </w:r>
          </w:p>
        </w:tc>
        <w:tc>
          <w:tcPr>
            <w:tcW w:w="738" w:type="dxa"/>
          </w:tcPr>
          <w:p w14:paraId="2729572B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801E27C" w14:textId="77777777" w:rsidR="0020025A" w:rsidRDefault="0020025A">
            <w:r>
              <w:t>15.588571</w:t>
            </w:r>
          </w:p>
        </w:tc>
        <w:tc>
          <w:tcPr>
            <w:tcW w:w="628" w:type="dxa"/>
          </w:tcPr>
          <w:p w14:paraId="7B5AB564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61EDB164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76BB311A" w14:textId="77777777" w:rsidR="0020025A" w:rsidRDefault="0020025A">
            <w:r>
              <w:t>7.333333</w:t>
            </w:r>
          </w:p>
        </w:tc>
        <w:tc>
          <w:tcPr>
            <w:tcW w:w="626" w:type="dxa"/>
          </w:tcPr>
          <w:p w14:paraId="0657A23E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6AF7D84C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131C928" w14:textId="77777777" w:rsidR="0020025A" w:rsidRDefault="0020025A">
            <w:r>
              <w:t>57.921904</w:t>
            </w:r>
          </w:p>
        </w:tc>
      </w:tr>
      <w:tr w:rsidR="0020025A" w14:paraId="182566FE" w14:textId="77777777" w:rsidTr="0020025A">
        <w:tc>
          <w:tcPr>
            <w:tcW w:w="332" w:type="dxa"/>
          </w:tcPr>
          <w:p w14:paraId="22FB7428" w14:textId="77777777" w:rsidR="0020025A" w:rsidRDefault="0020025A">
            <w:r>
              <w:t>39</w:t>
            </w:r>
          </w:p>
        </w:tc>
        <w:tc>
          <w:tcPr>
            <w:tcW w:w="646" w:type="dxa"/>
          </w:tcPr>
          <w:p w14:paraId="2F1BCF9A" w14:textId="77777777" w:rsidR="0020025A" w:rsidRDefault="0020025A">
            <w:r>
              <w:t>15930</w:t>
            </w:r>
          </w:p>
        </w:tc>
        <w:tc>
          <w:tcPr>
            <w:tcW w:w="751" w:type="dxa"/>
          </w:tcPr>
          <w:p w14:paraId="58F81EE9" w14:textId="77777777" w:rsidR="0020025A" w:rsidRDefault="0020025A">
            <w:r>
              <w:t>Fatima</w:t>
            </w:r>
          </w:p>
        </w:tc>
        <w:tc>
          <w:tcPr>
            <w:tcW w:w="818" w:type="dxa"/>
          </w:tcPr>
          <w:p w14:paraId="41C6B3ED" w14:textId="77777777" w:rsidR="0020025A" w:rsidRDefault="0020025A">
            <w:r>
              <w:t>Fayyaz Ahmed</w:t>
            </w:r>
          </w:p>
        </w:tc>
        <w:tc>
          <w:tcPr>
            <w:tcW w:w="614" w:type="dxa"/>
          </w:tcPr>
          <w:p w14:paraId="7EF1586C" w14:textId="77777777" w:rsidR="0020025A" w:rsidRDefault="0020025A">
            <w:r>
              <w:t>24064-D</w:t>
            </w:r>
          </w:p>
        </w:tc>
        <w:tc>
          <w:tcPr>
            <w:tcW w:w="738" w:type="dxa"/>
          </w:tcPr>
          <w:p w14:paraId="4802E9A5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32CA424C" w14:textId="77777777" w:rsidR="0020025A" w:rsidRDefault="0020025A">
            <w:r>
              <w:t>12.794286</w:t>
            </w:r>
          </w:p>
        </w:tc>
        <w:tc>
          <w:tcPr>
            <w:tcW w:w="628" w:type="dxa"/>
          </w:tcPr>
          <w:p w14:paraId="145E31E8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7CAD5204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20306143" w14:textId="77777777" w:rsidR="0020025A" w:rsidRDefault="0020025A">
            <w:r>
              <w:t>10.0</w:t>
            </w:r>
          </w:p>
        </w:tc>
        <w:tc>
          <w:tcPr>
            <w:tcW w:w="626" w:type="dxa"/>
          </w:tcPr>
          <w:p w14:paraId="7B0FF9EA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2EF37727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D2ED16F" w14:textId="77777777" w:rsidR="0020025A" w:rsidRDefault="0020025A">
            <w:r>
              <w:t>57.794286</w:t>
            </w:r>
          </w:p>
        </w:tc>
      </w:tr>
      <w:tr w:rsidR="0020025A" w14:paraId="64740DBD" w14:textId="77777777" w:rsidTr="0020025A">
        <w:tc>
          <w:tcPr>
            <w:tcW w:w="332" w:type="dxa"/>
          </w:tcPr>
          <w:p w14:paraId="6DECE5AD" w14:textId="77777777" w:rsidR="0020025A" w:rsidRDefault="0020025A">
            <w:r>
              <w:t>40</w:t>
            </w:r>
          </w:p>
        </w:tc>
        <w:tc>
          <w:tcPr>
            <w:tcW w:w="646" w:type="dxa"/>
          </w:tcPr>
          <w:p w14:paraId="4E36AA49" w14:textId="77777777" w:rsidR="0020025A" w:rsidRDefault="0020025A">
            <w:r>
              <w:t>6541</w:t>
            </w:r>
          </w:p>
        </w:tc>
        <w:tc>
          <w:tcPr>
            <w:tcW w:w="751" w:type="dxa"/>
          </w:tcPr>
          <w:p w14:paraId="222F949A" w14:textId="77777777" w:rsidR="0020025A" w:rsidRDefault="0020025A">
            <w:r>
              <w:t>Amna Shaukat</w:t>
            </w:r>
          </w:p>
        </w:tc>
        <w:tc>
          <w:tcPr>
            <w:tcW w:w="818" w:type="dxa"/>
          </w:tcPr>
          <w:p w14:paraId="1664A8DF" w14:textId="77777777" w:rsidR="0020025A" w:rsidRDefault="0020025A">
            <w:r>
              <w:t>Muhammad Shaukat Shad</w:t>
            </w:r>
          </w:p>
        </w:tc>
        <w:tc>
          <w:tcPr>
            <w:tcW w:w="614" w:type="dxa"/>
          </w:tcPr>
          <w:p w14:paraId="2EAF2D15" w14:textId="77777777" w:rsidR="0020025A" w:rsidRDefault="0020025A">
            <w:r>
              <w:t>12298-D</w:t>
            </w:r>
          </w:p>
        </w:tc>
        <w:tc>
          <w:tcPr>
            <w:tcW w:w="738" w:type="dxa"/>
          </w:tcPr>
          <w:p w14:paraId="5D3B7465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4CED35E2" w14:textId="77777777" w:rsidR="0020025A" w:rsidRDefault="0020025A">
            <w:r>
              <w:t>13.211765</w:t>
            </w:r>
          </w:p>
        </w:tc>
        <w:tc>
          <w:tcPr>
            <w:tcW w:w="628" w:type="dxa"/>
          </w:tcPr>
          <w:p w14:paraId="43390E38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7EE3627E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7446680B" w14:textId="77777777" w:rsidR="0020025A" w:rsidRDefault="0020025A">
            <w:r>
              <w:t>9.166667</w:t>
            </w:r>
          </w:p>
        </w:tc>
        <w:tc>
          <w:tcPr>
            <w:tcW w:w="626" w:type="dxa"/>
          </w:tcPr>
          <w:p w14:paraId="4C1259F8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77124F30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1474EB50" w14:textId="77777777" w:rsidR="0020025A" w:rsidRDefault="0020025A">
            <w:r>
              <w:t>57.378432</w:t>
            </w:r>
          </w:p>
        </w:tc>
      </w:tr>
      <w:tr w:rsidR="0020025A" w14:paraId="5D48241A" w14:textId="77777777" w:rsidTr="0020025A">
        <w:tc>
          <w:tcPr>
            <w:tcW w:w="332" w:type="dxa"/>
          </w:tcPr>
          <w:p w14:paraId="533FF5E8" w14:textId="77777777" w:rsidR="0020025A" w:rsidRDefault="0020025A">
            <w:r>
              <w:t>41</w:t>
            </w:r>
          </w:p>
        </w:tc>
        <w:tc>
          <w:tcPr>
            <w:tcW w:w="646" w:type="dxa"/>
          </w:tcPr>
          <w:p w14:paraId="5C815381" w14:textId="77777777" w:rsidR="0020025A" w:rsidRDefault="0020025A">
            <w:r>
              <w:t>3943</w:t>
            </w:r>
          </w:p>
        </w:tc>
        <w:tc>
          <w:tcPr>
            <w:tcW w:w="751" w:type="dxa"/>
          </w:tcPr>
          <w:p w14:paraId="686D6A15" w14:textId="77777777" w:rsidR="0020025A" w:rsidRDefault="0020025A">
            <w:r>
              <w:t>Tehlil</w:t>
            </w:r>
          </w:p>
        </w:tc>
        <w:tc>
          <w:tcPr>
            <w:tcW w:w="818" w:type="dxa"/>
          </w:tcPr>
          <w:p w14:paraId="488B88E3" w14:textId="77777777" w:rsidR="0020025A" w:rsidRDefault="0020025A">
            <w:r>
              <w:t>Munir Ahmad</w:t>
            </w:r>
          </w:p>
        </w:tc>
        <w:tc>
          <w:tcPr>
            <w:tcW w:w="614" w:type="dxa"/>
          </w:tcPr>
          <w:p w14:paraId="2C0F3D77" w14:textId="77777777" w:rsidR="0020025A" w:rsidRDefault="0020025A">
            <w:r>
              <w:t>25474-D</w:t>
            </w:r>
          </w:p>
        </w:tc>
        <w:tc>
          <w:tcPr>
            <w:tcW w:w="738" w:type="dxa"/>
          </w:tcPr>
          <w:p w14:paraId="5A778704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36839333" w14:textId="77777777" w:rsidR="0020025A" w:rsidRDefault="0020025A">
            <w:r>
              <w:t>15.868571</w:t>
            </w:r>
          </w:p>
        </w:tc>
        <w:tc>
          <w:tcPr>
            <w:tcW w:w="628" w:type="dxa"/>
          </w:tcPr>
          <w:p w14:paraId="70B2D0D5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17027C42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5565B3A3" w14:textId="77777777" w:rsidR="0020025A" w:rsidRDefault="0020025A">
            <w:r>
              <w:t>6.5</w:t>
            </w:r>
          </w:p>
        </w:tc>
        <w:tc>
          <w:tcPr>
            <w:tcW w:w="626" w:type="dxa"/>
          </w:tcPr>
          <w:p w14:paraId="39A94EE1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2F43DF56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59DBB8A9" w14:textId="77777777" w:rsidR="0020025A" w:rsidRDefault="0020025A">
            <w:r>
              <w:t>57.368571</w:t>
            </w:r>
          </w:p>
        </w:tc>
      </w:tr>
      <w:tr w:rsidR="0020025A" w14:paraId="7CB095BA" w14:textId="77777777" w:rsidTr="0020025A">
        <w:tc>
          <w:tcPr>
            <w:tcW w:w="332" w:type="dxa"/>
          </w:tcPr>
          <w:p w14:paraId="339DEB30" w14:textId="77777777" w:rsidR="0020025A" w:rsidRDefault="0020025A">
            <w:r>
              <w:t>42</w:t>
            </w:r>
          </w:p>
        </w:tc>
        <w:tc>
          <w:tcPr>
            <w:tcW w:w="646" w:type="dxa"/>
          </w:tcPr>
          <w:p w14:paraId="529654B5" w14:textId="77777777" w:rsidR="0020025A" w:rsidRDefault="0020025A">
            <w:r>
              <w:t>3901</w:t>
            </w:r>
          </w:p>
        </w:tc>
        <w:tc>
          <w:tcPr>
            <w:tcW w:w="751" w:type="dxa"/>
          </w:tcPr>
          <w:p w14:paraId="6C3C8B01" w14:textId="77777777" w:rsidR="0020025A" w:rsidRDefault="0020025A">
            <w:r>
              <w:t>Zeeshan Aslam</w:t>
            </w:r>
          </w:p>
        </w:tc>
        <w:tc>
          <w:tcPr>
            <w:tcW w:w="818" w:type="dxa"/>
          </w:tcPr>
          <w:p w14:paraId="69AD8ABD" w14:textId="77777777" w:rsidR="0020025A" w:rsidRDefault="0020025A">
            <w:r>
              <w:t>Muhammad Aslam</w:t>
            </w:r>
          </w:p>
        </w:tc>
        <w:tc>
          <w:tcPr>
            <w:tcW w:w="614" w:type="dxa"/>
          </w:tcPr>
          <w:p w14:paraId="41B06BB9" w14:textId="77777777" w:rsidR="0020025A" w:rsidRDefault="0020025A">
            <w:r>
              <w:t>24587-D</w:t>
            </w:r>
          </w:p>
        </w:tc>
        <w:tc>
          <w:tcPr>
            <w:tcW w:w="738" w:type="dxa"/>
          </w:tcPr>
          <w:p w14:paraId="23FC00BC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15B4F32F" w14:textId="77777777" w:rsidR="0020025A" w:rsidRDefault="0020025A">
            <w:r>
              <w:t>12.571429</w:t>
            </w:r>
          </w:p>
        </w:tc>
        <w:tc>
          <w:tcPr>
            <w:tcW w:w="628" w:type="dxa"/>
          </w:tcPr>
          <w:p w14:paraId="59E1FF1B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4E048F04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1FEF6EFC" w14:textId="77777777" w:rsidR="0020025A" w:rsidRDefault="0020025A">
            <w:r>
              <w:t>8.333333</w:t>
            </w:r>
          </w:p>
        </w:tc>
        <w:tc>
          <w:tcPr>
            <w:tcW w:w="626" w:type="dxa"/>
          </w:tcPr>
          <w:p w14:paraId="3F818DEB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682E3813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502A2A96" w14:textId="77777777" w:rsidR="0020025A" w:rsidRDefault="0020025A">
            <w:r>
              <w:t>55.904762</w:t>
            </w:r>
          </w:p>
        </w:tc>
      </w:tr>
      <w:tr w:rsidR="0020025A" w14:paraId="6D1E6461" w14:textId="77777777" w:rsidTr="0020025A">
        <w:tc>
          <w:tcPr>
            <w:tcW w:w="332" w:type="dxa"/>
          </w:tcPr>
          <w:p w14:paraId="1D6D0D96" w14:textId="77777777" w:rsidR="0020025A" w:rsidRDefault="0020025A">
            <w:r>
              <w:t>43</w:t>
            </w:r>
          </w:p>
        </w:tc>
        <w:tc>
          <w:tcPr>
            <w:tcW w:w="646" w:type="dxa"/>
          </w:tcPr>
          <w:p w14:paraId="0DA15613" w14:textId="77777777" w:rsidR="0020025A" w:rsidRDefault="0020025A">
            <w:r>
              <w:t>18486</w:t>
            </w:r>
          </w:p>
        </w:tc>
        <w:tc>
          <w:tcPr>
            <w:tcW w:w="751" w:type="dxa"/>
          </w:tcPr>
          <w:p w14:paraId="016FD698" w14:textId="77777777" w:rsidR="0020025A" w:rsidRDefault="0020025A">
            <w:r>
              <w:t>Rida Binte Zahid</w:t>
            </w:r>
          </w:p>
        </w:tc>
        <w:tc>
          <w:tcPr>
            <w:tcW w:w="818" w:type="dxa"/>
          </w:tcPr>
          <w:p w14:paraId="3A8847D5" w14:textId="77777777" w:rsidR="0020025A" w:rsidRDefault="0020025A">
            <w:r>
              <w:t>Waleed Hassan</w:t>
            </w:r>
          </w:p>
        </w:tc>
        <w:tc>
          <w:tcPr>
            <w:tcW w:w="614" w:type="dxa"/>
          </w:tcPr>
          <w:p w14:paraId="19387C37" w14:textId="77777777" w:rsidR="0020025A" w:rsidRDefault="0020025A">
            <w:r>
              <w:t>24270-D</w:t>
            </w:r>
          </w:p>
        </w:tc>
        <w:tc>
          <w:tcPr>
            <w:tcW w:w="738" w:type="dxa"/>
          </w:tcPr>
          <w:p w14:paraId="15C67C40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A996FD3" w14:textId="77777777" w:rsidR="0020025A" w:rsidRDefault="0020025A">
            <w:r>
              <w:t>15.971429</w:t>
            </w:r>
          </w:p>
        </w:tc>
        <w:tc>
          <w:tcPr>
            <w:tcW w:w="628" w:type="dxa"/>
          </w:tcPr>
          <w:p w14:paraId="6B63E3EA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722B885B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0B1B111C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286C1100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4D4FED2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0A40A59E" w14:textId="77777777" w:rsidR="0020025A" w:rsidRDefault="0020025A">
            <w:r>
              <w:t>54.971429</w:t>
            </w:r>
          </w:p>
        </w:tc>
      </w:tr>
      <w:tr w:rsidR="0020025A" w14:paraId="7A29FB78" w14:textId="77777777" w:rsidTr="0020025A">
        <w:tc>
          <w:tcPr>
            <w:tcW w:w="332" w:type="dxa"/>
          </w:tcPr>
          <w:p w14:paraId="41FDD01B" w14:textId="77777777" w:rsidR="0020025A" w:rsidRDefault="0020025A">
            <w:r>
              <w:t>44</w:t>
            </w:r>
          </w:p>
        </w:tc>
        <w:tc>
          <w:tcPr>
            <w:tcW w:w="646" w:type="dxa"/>
          </w:tcPr>
          <w:p w14:paraId="687C7C9A" w14:textId="77777777" w:rsidR="0020025A" w:rsidRDefault="0020025A">
            <w:r>
              <w:t>15452</w:t>
            </w:r>
          </w:p>
        </w:tc>
        <w:tc>
          <w:tcPr>
            <w:tcW w:w="751" w:type="dxa"/>
          </w:tcPr>
          <w:p w14:paraId="0AC51F7A" w14:textId="77777777" w:rsidR="0020025A" w:rsidRDefault="0020025A">
            <w:r>
              <w:t>Usman Naeem</w:t>
            </w:r>
          </w:p>
        </w:tc>
        <w:tc>
          <w:tcPr>
            <w:tcW w:w="818" w:type="dxa"/>
          </w:tcPr>
          <w:p w14:paraId="475544A4" w14:textId="77777777" w:rsidR="0020025A" w:rsidRDefault="0020025A">
            <w:r>
              <w:t xml:space="preserve">Muhammad Naeem </w:t>
            </w:r>
          </w:p>
        </w:tc>
        <w:tc>
          <w:tcPr>
            <w:tcW w:w="614" w:type="dxa"/>
          </w:tcPr>
          <w:p w14:paraId="2D371FB2" w14:textId="77777777" w:rsidR="0020025A" w:rsidRDefault="0020025A">
            <w:r>
              <w:t>26164-D</w:t>
            </w:r>
          </w:p>
        </w:tc>
        <w:tc>
          <w:tcPr>
            <w:tcW w:w="738" w:type="dxa"/>
          </w:tcPr>
          <w:p w14:paraId="274B4567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0DB24608" w14:textId="77777777" w:rsidR="0020025A" w:rsidRDefault="0020025A">
            <w:r>
              <w:t>15.76</w:t>
            </w:r>
          </w:p>
        </w:tc>
        <w:tc>
          <w:tcPr>
            <w:tcW w:w="628" w:type="dxa"/>
          </w:tcPr>
          <w:p w14:paraId="0B354A92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167A7638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7315F824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2CDD66F4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44C36B71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17FDAEDC" w14:textId="77777777" w:rsidR="0020025A" w:rsidRDefault="0020025A">
            <w:r>
              <w:t>54.76</w:t>
            </w:r>
          </w:p>
        </w:tc>
      </w:tr>
      <w:tr w:rsidR="0020025A" w14:paraId="5219A214" w14:textId="77777777" w:rsidTr="0020025A">
        <w:tc>
          <w:tcPr>
            <w:tcW w:w="332" w:type="dxa"/>
          </w:tcPr>
          <w:p w14:paraId="37A12AB9" w14:textId="77777777" w:rsidR="0020025A" w:rsidRDefault="0020025A">
            <w:r>
              <w:t>45</w:t>
            </w:r>
          </w:p>
        </w:tc>
        <w:tc>
          <w:tcPr>
            <w:tcW w:w="646" w:type="dxa"/>
          </w:tcPr>
          <w:p w14:paraId="0526F52B" w14:textId="77777777" w:rsidR="0020025A" w:rsidRDefault="0020025A">
            <w:r>
              <w:t>15569</w:t>
            </w:r>
          </w:p>
        </w:tc>
        <w:tc>
          <w:tcPr>
            <w:tcW w:w="751" w:type="dxa"/>
          </w:tcPr>
          <w:p w14:paraId="42981C5B" w14:textId="77777777" w:rsidR="0020025A" w:rsidRDefault="0020025A">
            <w:r>
              <w:t>Momminah Qamar</w:t>
            </w:r>
          </w:p>
        </w:tc>
        <w:tc>
          <w:tcPr>
            <w:tcW w:w="818" w:type="dxa"/>
          </w:tcPr>
          <w:p w14:paraId="6084AF91" w14:textId="77777777" w:rsidR="0020025A" w:rsidRDefault="0020025A">
            <w:r>
              <w:t>Irfan Qamar</w:t>
            </w:r>
          </w:p>
        </w:tc>
        <w:tc>
          <w:tcPr>
            <w:tcW w:w="614" w:type="dxa"/>
          </w:tcPr>
          <w:p w14:paraId="5D5025B7" w14:textId="77777777" w:rsidR="0020025A" w:rsidRDefault="0020025A">
            <w:r>
              <w:t>26058-D</w:t>
            </w:r>
          </w:p>
        </w:tc>
        <w:tc>
          <w:tcPr>
            <w:tcW w:w="738" w:type="dxa"/>
          </w:tcPr>
          <w:p w14:paraId="7FD21A23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3A419C50" w14:textId="77777777" w:rsidR="0020025A" w:rsidRDefault="0020025A">
            <w:r>
              <w:t>15.668571</w:t>
            </w:r>
          </w:p>
        </w:tc>
        <w:tc>
          <w:tcPr>
            <w:tcW w:w="628" w:type="dxa"/>
          </w:tcPr>
          <w:p w14:paraId="02167C9D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33B73474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1664206F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1A3D0816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326BEB97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7139D126" w14:textId="77777777" w:rsidR="0020025A" w:rsidRDefault="0020025A">
            <w:r>
              <w:t>54.668571</w:t>
            </w:r>
          </w:p>
        </w:tc>
      </w:tr>
      <w:tr w:rsidR="0020025A" w14:paraId="37D30340" w14:textId="77777777" w:rsidTr="0020025A">
        <w:tc>
          <w:tcPr>
            <w:tcW w:w="332" w:type="dxa"/>
          </w:tcPr>
          <w:p w14:paraId="3C6BBC19" w14:textId="77777777" w:rsidR="0020025A" w:rsidRDefault="0020025A">
            <w:r>
              <w:t>46</w:t>
            </w:r>
          </w:p>
        </w:tc>
        <w:tc>
          <w:tcPr>
            <w:tcW w:w="646" w:type="dxa"/>
          </w:tcPr>
          <w:p w14:paraId="173B6B76" w14:textId="77777777" w:rsidR="0020025A" w:rsidRDefault="0020025A">
            <w:r>
              <w:t>4708</w:t>
            </w:r>
          </w:p>
        </w:tc>
        <w:tc>
          <w:tcPr>
            <w:tcW w:w="751" w:type="dxa"/>
          </w:tcPr>
          <w:p w14:paraId="5D965905" w14:textId="77777777" w:rsidR="0020025A" w:rsidRDefault="0020025A">
            <w:r>
              <w:t>Saba Ansar</w:t>
            </w:r>
          </w:p>
        </w:tc>
        <w:tc>
          <w:tcPr>
            <w:tcW w:w="818" w:type="dxa"/>
          </w:tcPr>
          <w:p w14:paraId="6BE1F5C5" w14:textId="77777777" w:rsidR="0020025A" w:rsidRDefault="0020025A">
            <w:r>
              <w:t>Ansar Naveed</w:t>
            </w:r>
          </w:p>
        </w:tc>
        <w:tc>
          <w:tcPr>
            <w:tcW w:w="614" w:type="dxa"/>
          </w:tcPr>
          <w:p w14:paraId="569E886B" w14:textId="77777777" w:rsidR="0020025A" w:rsidRDefault="0020025A">
            <w:r>
              <w:t>25478-D</w:t>
            </w:r>
          </w:p>
        </w:tc>
        <w:tc>
          <w:tcPr>
            <w:tcW w:w="738" w:type="dxa"/>
          </w:tcPr>
          <w:p w14:paraId="41D6C804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67C413CC" w14:textId="77777777" w:rsidR="0020025A" w:rsidRDefault="0020025A">
            <w:r>
              <w:t>15.588571</w:t>
            </w:r>
          </w:p>
        </w:tc>
        <w:tc>
          <w:tcPr>
            <w:tcW w:w="628" w:type="dxa"/>
          </w:tcPr>
          <w:p w14:paraId="68386AD9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767FCB1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4B5607CA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3E75A307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41FC2ACB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02029321" w14:textId="77777777" w:rsidR="0020025A" w:rsidRDefault="0020025A">
            <w:r>
              <w:t>54.588571</w:t>
            </w:r>
          </w:p>
        </w:tc>
      </w:tr>
      <w:tr w:rsidR="0020025A" w14:paraId="21C39169" w14:textId="77777777" w:rsidTr="0020025A">
        <w:tc>
          <w:tcPr>
            <w:tcW w:w="332" w:type="dxa"/>
          </w:tcPr>
          <w:p w14:paraId="353072D0" w14:textId="77777777" w:rsidR="0020025A" w:rsidRDefault="0020025A">
            <w:r>
              <w:t>47</w:t>
            </w:r>
          </w:p>
        </w:tc>
        <w:tc>
          <w:tcPr>
            <w:tcW w:w="646" w:type="dxa"/>
          </w:tcPr>
          <w:p w14:paraId="1F2EDEE6" w14:textId="77777777" w:rsidR="0020025A" w:rsidRDefault="0020025A">
            <w:r>
              <w:t>18240</w:t>
            </w:r>
          </w:p>
        </w:tc>
        <w:tc>
          <w:tcPr>
            <w:tcW w:w="751" w:type="dxa"/>
          </w:tcPr>
          <w:p w14:paraId="6429EBEE" w14:textId="77777777" w:rsidR="0020025A" w:rsidRDefault="0020025A">
            <w:r>
              <w:t>Maria Jabbar</w:t>
            </w:r>
          </w:p>
        </w:tc>
        <w:tc>
          <w:tcPr>
            <w:tcW w:w="818" w:type="dxa"/>
          </w:tcPr>
          <w:p w14:paraId="374CE327" w14:textId="77777777" w:rsidR="0020025A" w:rsidRDefault="0020025A">
            <w:r>
              <w:t xml:space="preserve">Abdul jabbar </w:t>
            </w:r>
          </w:p>
        </w:tc>
        <w:tc>
          <w:tcPr>
            <w:tcW w:w="614" w:type="dxa"/>
          </w:tcPr>
          <w:p w14:paraId="1BB312E8" w14:textId="77777777" w:rsidR="0020025A" w:rsidRDefault="0020025A">
            <w:r>
              <w:t xml:space="preserve">27688-D </w:t>
            </w:r>
          </w:p>
        </w:tc>
        <w:tc>
          <w:tcPr>
            <w:tcW w:w="738" w:type="dxa"/>
          </w:tcPr>
          <w:p w14:paraId="6A2033B2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06C2CD2" w14:textId="77777777" w:rsidR="0020025A" w:rsidRDefault="0020025A">
            <w:r>
              <w:t>15.429412</w:t>
            </w:r>
          </w:p>
        </w:tc>
        <w:tc>
          <w:tcPr>
            <w:tcW w:w="628" w:type="dxa"/>
          </w:tcPr>
          <w:p w14:paraId="0100697B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07DB4A76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02C43BE2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3D39EFC2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72AFAC78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58787F96" w14:textId="77777777" w:rsidR="0020025A" w:rsidRDefault="0020025A">
            <w:r>
              <w:t>54.429412</w:t>
            </w:r>
          </w:p>
        </w:tc>
      </w:tr>
      <w:tr w:rsidR="0020025A" w14:paraId="001BD252" w14:textId="77777777" w:rsidTr="0020025A">
        <w:tc>
          <w:tcPr>
            <w:tcW w:w="332" w:type="dxa"/>
          </w:tcPr>
          <w:p w14:paraId="66AE1C8B" w14:textId="77777777" w:rsidR="0020025A" w:rsidRDefault="0020025A">
            <w:r>
              <w:t>48</w:t>
            </w:r>
          </w:p>
        </w:tc>
        <w:tc>
          <w:tcPr>
            <w:tcW w:w="646" w:type="dxa"/>
          </w:tcPr>
          <w:p w14:paraId="65B0B280" w14:textId="77777777" w:rsidR="0020025A" w:rsidRDefault="0020025A">
            <w:r>
              <w:t>6652</w:t>
            </w:r>
          </w:p>
        </w:tc>
        <w:tc>
          <w:tcPr>
            <w:tcW w:w="751" w:type="dxa"/>
          </w:tcPr>
          <w:p w14:paraId="46BCCE23" w14:textId="77777777" w:rsidR="0020025A" w:rsidRDefault="0020025A">
            <w:r>
              <w:t>Rimsha Abaidullah</w:t>
            </w:r>
          </w:p>
        </w:tc>
        <w:tc>
          <w:tcPr>
            <w:tcW w:w="818" w:type="dxa"/>
          </w:tcPr>
          <w:p w14:paraId="543CF54C" w14:textId="77777777" w:rsidR="0020025A" w:rsidRDefault="0020025A">
            <w:r>
              <w:t>AbaidUllah</w:t>
            </w:r>
          </w:p>
        </w:tc>
        <w:tc>
          <w:tcPr>
            <w:tcW w:w="614" w:type="dxa"/>
          </w:tcPr>
          <w:p w14:paraId="419B439E" w14:textId="77777777" w:rsidR="0020025A" w:rsidRDefault="0020025A">
            <w:r>
              <w:t>26176-D</w:t>
            </w:r>
          </w:p>
        </w:tc>
        <w:tc>
          <w:tcPr>
            <w:tcW w:w="738" w:type="dxa"/>
          </w:tcPr>
          <w:p w14:paraId="059B06A0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2759E9FD" w14:textId="77777777" w:rsidR="0020025A" w:rsidRDefault="0020025A">
            <w:r>
              <w:t>15.428571</w:t>
            </w:r>
          </w:p>
        </w:tc>
        <w:tc>
          <w:tcPr>
            <w:tcW w:w="628" w:type="dxa"/>
          </w:tcPr>
          <w:p w14:paraId="3F725BC9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213815CC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7FA8FC89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10ED1446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722F88AF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249B97D0" w14:textId="77777777" w:rsidR="0020025A" w:rsidRDefault="0020025A">
            <w:r>
              <w:t>54.428571</w:t>
            </w:r>
          </w:p>
        </w:tc>
      </w:tr>
      <w:tr w:rsidR="0020025A" w14:paraId="347FE8C7" w14:textId="77777777" w:rsidTr="0020025A">
        <w:tc>
          <w:tcPr>
            <w:tcW w:w="332" w:type="dxa"/>
          </w:tcPr>
          <w:p w14:paraId="46603967" w14:textId="77777777" w:rsidR="0020025A" w:rsidRDefault="0020025A">
            <w:r>
              <w:t>49</w:t>
            </w:r>
          </w:p>
        </w:tc>
        <w:tc>
          <w:tcPr>
            <w:tcW w:w="646" w:type="dxa"/>
          </w:tcPr>
          <w:p w14:paraId="7AC9B195" w14:textId="77777777" w:rsidR="0020025A" w:rsidRDefault="0020025A">
            <w:r>
              <w:t>4603</w:t>
            </w:r>
          </w:p>
        </w:tc>
        <w:tc>
          <w:tcPr>
            <w:tcW w:w="751" w:type="dxa"/>
          </w:tcPr>
          <w:p w14:paraId="26AEA109" w14:textId="77777777" w:rsidR="0020025A" w:rsidRDefault="0020025A">
            <w:r>
              <w:t>Tehreem Fatima</w:t>
            </w:r>
          </w:p>
        </w:tc>
        <w:tc>
          <w:tcPr>
            <w:tcW w:w="818" w:type="dxa"/>
          </w:tcPr>
          <w:p w14:paraId="14648C25" w14:textId="77777777" w:rsidR="0020025A" w:rsidRDefault="0020025A">
            <w:r>
              <w:t>Nazeer Hussain</w:t>
            </w:r>
          </w:p>
        </w:tc>
        <w:tc>
          <w:tcPr>
            <w:tcW w:w="614" w:type="dxa"/>
          </w:tcPr>
          <w:p w14:paraId="706131EB" w14:textId="77777777" w:rsidR="0020025A" w:rsidRDefault="0020025A">
            <w:r>
              <w:t>24583-D</w:t>
            </w:r>
          </w:p>
        </w:tc>
        <w:tc>
          <w:tcPr>
            <w:tcW w:w="738" w:type="dxa"/>
          </w:tcPr>
          <w:p w14:paraId="2DB82AE5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0D526850" w14:textId="77777777" w:rsidR="0020025A" w:rsidRDefault="0020025A">
            <w:r>
              <w:t>15.234286</w:t>
            </w:r>
          </w:p>
        </w:tc>
        <w:tc>
          <w:tcPr>
            <w:tcW w:w="628" w:type="dxa"/>
          </w:tcPr>
          <w:p w14:paraId="2D7885BA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03AF010C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6BC7DFFB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6DE889FB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0D024E4F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2C82E45F" w14:textId="77777777" w:rsidR="0020025A" w:rsidRDefault="0020025A">
            <w:r>
              <w:t>54.234286</w:t>
            </w:r>
          </w:p>
        </w:tc>
      </w:tr>
      <w:tr w:rsidR="0020025A" w14:paraId="2126F6F8" w14:textId="77777777" w:rsidTr="0020025A">
        <w:tc>
          <w:tcPr>
            <w:tcW w:w="332" w:type="dxa"/>
          </w:tcPr>
          <w:p w14:paraId="2A11F316" w14:textId="77777777" w:rsidR="0020025A" w:rsidRDefault="0020025A">
            <w:r>
              <w:t>50</w:t>
            </w:r>
          </w:p>
        </w:tc>
        <w:tc>
          <w:tcPr>
            <w:tcW w:w="646" w:type="dxa"/>
          </w:tcPr>
          <w:p w14:paraId="511B2D6D" w14:textId="77777777" w:rsidR="0020025A" w:rsidRDefault="0020025A">
            <w:r>
              <w:t>16056</w:t>
            </w:r>
          </w:p>
        </w:tc>
        <w:tc>
          <w:tcPr>
            <w:tcW w:w="751" w:type="dxa"/>
          </w:tcPr>
          <w:p w14:paraId="1AAA854B" w14:textId="77777777" w:rsidR="0020025A" w:rsidRDefault="0020025A">
            <w:r>
              <w:t>Urooj Shabbir</w:t>
            </w:r>
          </w:p>
        </w:tc>
        <w:tc>
          <w:tcPr>
            <w:tcW w:w="818" w:type="dxa"/>
          </w:tcPr>
          <w:p w14:paraId="1AC847CB" w14:textId="77777777" w:rsidR="0020025A" w:rsidRDefault="0020025A">
            <w:r>
              <w:t>SHABBIR AHMED</w:t>
            </w:r>
          </w:p>
        </w:tc>
        <w:tc>
          <w:tcPr>
            <w:tcW w:w="614" w:type="dxa"/>
          </w:tcPr>
          <w:p w14:paraId="1076FD68" w14:textId="77777777" w:rsidR="0020025A" w:rsidRDefault="0020025A">
            <w:r>
              <w:t>27016-D</w:t>
            </w:r>
          </w:p>
        </w:tc>
        <w:tc>
          <w:tcPr>
            <w:tcW w:w="738" w:type="dxa"/>
          </w:tcPr>
          <w:p w14:paraId="320F6CA4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14C78AA0" w14:textId="77777777" w:rsidR="0020025A" w:rsidRDefault="0020025A">
            <w:r>
              <w:t>15.211429</w:t>
            </w:r>
          </w:p>
        </w:tc>
        <w:tc>
          <w:tcPr>
            <w:tcW w:w="628" w:type="dxa"/>
          </w:tcPr>
          <w:p w14:paraId="461DD4B2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01758FD4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161B5F5B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3325E766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02B0204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1CF9405D" w14:textId="77777777" w:rsidR="0020025A" w:rsidRDefault="0020025A">
            <w:r>
              <w:t>54.211429</w:t>
            </w:r>
          </w:p>
        </w:tc>
      </w:tr>
      <w:tr w:rsidR="0020025A" w14:paraId="68A0F3FC" w14:textId="77777777" w:rsidTr="0020025A">
        <w:tc>
          <w:tcPr>
            <w:tcW w:w="332" w:type="dxa"/>
          </w:tcPr>
          <w:p w14:paraId="6EDD50FF" w14:textId="77777777" w:rsidR="0020025A" w:rsidRDefault="0020025A">
            <w:r>
              <w:t>5</w:t>
            </w:r>
            <w:r>
              <w:lastRenderedPageBreak/>
              <w:t>1</w:t>
            </w:r>
          </w:p>
        </w:tc>
        <w:tc>
          <w:tcPr>
            <w:tcW w:w="646" w:type="dxa"/>
          </w:tcPr>
          <w:p w14:paraId="77A10F71" w14:textId="77777777" w:rsidR="0020025A" w:rsidRDefault="0020025A">
            <w:r>
              <w:lastRenderedPageBreak/>
              <w:t>4489</w:t>
            </w:r>
          </w:p>
        </w:tc>
        <w:tc>
          <w:tcPr>
            <w:tcW w:w="751" w:type="dxa"/>
          </w:tcPr>
          <w:p w14:paraId="78DA4A6C" w14:textId="77777777" w:rsidR="0020025A" w:rsidRDefault="0020025A">
            <w:r>
              <w:t xml:space="preserve">Qurat Ul </w:t>
            </w:r>
            <w:r>
              <w:lastRenderedPageBreak/>
              <w:t>Ain</w:t>
            </w:r>
          </w:p>
        </w:tc>
        <w:tc>
          <w:tcPr>
            <w:tcW w:w="818" w:type="dxa"/>
          </w:tcPr>
          <w:p w14:paraId="6966127C" w14:textId="77777777" w:rsidR="0020025A" w:rsidRDefault="0020025A">
            <w:r>
              <w:lastRenderedPageBreak/>
              <w:t xml:space="preserve">Jalil </w:t>
            </w:r>
            <w:r>
              <w:lastRenderedPageBreak/>
              <w:t>Ahmed</w:t>
            </w:r>
          </w:p>
        </w:tc>
        <w:tc>
          <w:tcPr>
            <w:tcW w:w="614" w:type="dxa"/>
          </w:tcPr>
          <w:p w14:paraId="0BE005A1" w14:textId="77777777" w:rsidR="0020025A" w:rsidRDefault="0020025A">
            <w:r>
              <w:lastRenderedPageBreak/>
              <w:t>19120</w:t>
            </w:r>
            <w:r>
              <w:lastRenderedPageBreak/>
              <w:t>-D</w:t>
            </w:r>
          </w:p>
        </w:tc>
        <w:tc>
          <w:tcPr>
            <w:tcW w:w="738" w:type="dxa"/>
          </w:tcPr>
          <w:p w14:paraId="5E8DDF84" w14:textId="77777777" w:rsidR="0020025A" w:rsidRDefault="0020025A">
            <w:r>
              <w:lastRenderedPageBreak/>
              <w:t>Punjab</w:t>
            </w:r>
          </w:p>
        </w:tc>
        <w:tc>
          <w:tcPr>
            <w:tcW w:w="701" w:type="dxa"/>
          </w:tcPr>
          <w:p w14:paraId="03C4B282" w14:textId="77777777" w:rsidR="0020025A" w:rsidRDefault="0020025A">
            <w:r>
              <w:t>13.5352</w:t>
            </w:r>
            <w:r>
              <w:lastRenderedPageBreak/>
              <w:t>94</w:t>
            </w:r>
          </w:p>
        </w:tc>
        <w:tc>
          <w:tcPr>
            <w:tcW w:w="628" w:type="dxa"/>
          </w:tcPr>
          <w:p w14:paraId="2C00D9C1" w14:textId="77777777" w:rsidR="0020025A" w:rsidRDefault="0020025A">
            <w:r>
              <w:lastRenderedPageBreak/>
              <w:t>0.0</w:t>
            </w:r>
          </w:p>
        </w:tc>
        <w:tc>
          <w:tcPr>
            <w:tcW w:w="497" w:type="dxa"/>
          </w:tcPr>
          <w:p w14:paraId="37AE8141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3CA160AC" w14:textId="77777777" w:rsidR="0020025A" w:rsidRDefault="0020025A">
            <w:r>
              <w:t>8.16666</w:t>
            </w:r>
            <w:r>
              <w:lastRenderedPageBreak/>
              <w:t>7</w:t>
            </w:r>
          </w:p>
        </w:tc>
        <w:tc>
          <w:tcPr>
            <w:tcW w:w="626" w:type="dxa"/>
          </w:tcPr>
          <w:p w14:paraId="160679F5" w14:textId="77777777" w:rsidR="0020025A" w:rsidRDefault="0020025A">
            <w:r>
              <w:lastRenderedPageBreak/>
              <w:t>0.0</w:t>
            </w:r>
          </w:p>
        </w:tc>
        <w:tc>
          <w:tcPr>
            <w:tcW w:w="607" w:type="dxa"/>
          </w:tcPr>
          <w:p w14:paraId="11816CD2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2D386C56" w14:textId="77777777" w:rsidR="0020025A" w:rsidRDefault="0020025A">
            <w:r>
              <w:t>54.2019</w:t>
            </w:r>
            <w:r>
              <w:lastRenderedPageBreak/>
              <w:t>61</w:t>
            </w:r>
          </w:p>
        </w:tc>
      </w:tr>
      <w:tr w:rsidR="0020025A" w14:paraId="1E3864A0" w14:textId="77777777" w:rsidTr="0020025A">
        <w:tc>
          <w:tcPr>
            <w:tcW w:w="332" w:type="dxa"/>
          </w:tcPr>
          <w:p w14:paraId="01BCF519" w14:textId="77777777" w:rsidR="0020025A" w:rsidRDefault="0020025A">
            <w:r>
              <w:lastRenderedPageBreak/>
              <w:t>52</w:t>
            </w:r>
          </w:p>
        </w:tc>
        <w:tc>
          <w:tcPr>
            <w:tcW w:w="646" w:type="dxa"/>
          </w:tcPr>
          <w:p w14:paraId="325DFDC1" w14:textId="77777777" w:rsidR="0020025A" w:rsidRDefault="0020025A">
            <w:r>
              <w:t>6967</w:t>
            </w:r>
          </w:p>
        </w:tc>
        <w:tc>
          <w:tcPr>
            <w:tcW w:w="751" w:type="dxa"/>
          </w:tcPr>
          <w:p w14:paraId="5ADCAC1B" w14:textId="77777777" w:rsidR="0020025A" w:rsidRDefault="0020025A">
            <w:r>
              <w:t>Zaufia Altaf</w:t>
            </w:r>
          </w:p>
        </w:tc>
        <w:tc>
          <w:tcPr>
            <w:tcW w:w="818" w:type="dxa"/>
          </w:tcPr>
          <w:p w14:paraId="5EC35D3A" w14:textId="77777777" w:rsidR="0020025A" w:rsidRDefault="0020025A">
            <w:r>
              <w:t>Muhammad Altaf Khan</w:t>
            </w:r>
          </w:p>
        </w:tc>
        <w:tc>
          <w:tcPr>
            <w:tcW w:w="614" w:type="dxa"/>
          </w:tcPr>
          <w:p w14:paraId="07DC569C" w14:textId="77777777" w:rsidR="0020025A" w:rsidRDefault="0020025A">
            <w:r>
              <w:t>24252-D</w:t>
            </w:r>
          </w:p>
        </w:tc>
        <w:tc>
          <w:tcPr>
            <w:tcW w:w="738" w:type="dxa"/>
          </w:tcPr>
          <w:p w14:paraId="558357E1" w14:textId="77777777" w:rsidR="0020025A" w:rsidRDefault="0020025A">
            <w:r>
              <w:t>AJK, G&amp;B, FATA, ICT</w:t>
            </w:r>
          </w:p>
        </w:tc>
        <w:tc>
          <w:tcPr>
            <w:tcW w:w="701" w:type="dxa"/>
          </w:tcPr>
          <w:p w14:paraId="2ACF2E74" w14:textId="77777777" w:rsidR="0020025A" w:rsidRDefault="0020025A">
            <w:r>
              <w:t>15.177143</w:t>
            </w:r>
          </w:p>
        </w:tc>
        <w:tc>
          <w:tcPr>
            <w:tcW w:w="628" w:type="dxa"/>
          </w:tcPr>
          <w:p w14:paraId="6935D834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1B42858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077C8F90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509C47C0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167972AF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C31668F" w14:textId="77777777" w:rsidR="0020025A" w:rsidRDefault="0020025A">
            <w:r>
              <w:t>54.177143</w:t>
            </w:r>
          </w:p>
        </w:tc>
      </w:tr>
      <w:tr w:rsidR="0020025A" w14:paraId="6552D5B7" w14:textId="77777777" w:rsidTr="0020025A">
        <w:tc>
          <w:tcPr>
            <w:tcW w:w="332" w:type="dxa"/>
          </w:tcPr>
          <w:p w14:paraId="74791E72" w14:textId="77777777" w:rsidR="0020025A" w:rsidRDefault="0020025A">
            <w:r>
              <w:t>53</w:t>
            </w:r>
          </w:p>
        </w:tc>
        <w:tc>
          <w:tcPr>
            <w:tcW w:w="646" w:type="dxa"/>
          </w:tcPr>
          <w:p w14:paraId="2580118C" w14:textId="77777777" w:rsidR="0020025A" w:rsidRDefault="0020025A">
            <w:r>
              <w:t>15834</w:t>
            </w:r>
          </w:p>
        </w:tc>
        <w:tc>
          <w:tcPr>
            <w:tcW w:w="751" w:type="dxa"/>
          </w:tcPr>
          <w:p w14:paraId="3D2DE261" w14:textId="77777777" w:rsidR="0020025A" w:rsidRDefault="0020025A">
            <w:r>
              <w:t>Shafaq Riaz</w:t>
            </w:r>
          </w:p>
        </w:tc>
        <w:tc>
          <w:tcPr>
            <w:tcW w:w="818" w:type="dxa"/>
          </w:tcPr>
          <w:p w14:paraId="245277C2" w14:textId="77777777" w:rsidR="0020025A" w:rsidRDefault="0020025A">
            <w:r>
              <w:t>Muhammad Riaz</w:t>
            </w:r>
          </w:p>
        </w:tc>
        <w:tc>
          <w:tcPr>
            <w:tcW w:w="614" w:type="dxa"/>
          </w:tcPr>
          <w:p w14:paraId="0AC92320" w14:textId="77777777" w:rsidR="0020025A" w:rsidRDefault="0020025A">
            <w:r>
              <w:t>28467-D</w:t>
            </w:r>
          </w:p>
        </w:tc>
        <w:tc>
          <w:tcPr>
            <w:tcW w:w="738" w:type="dxa"/>
          </w:tcPr>
          <w:p w14:paraId="1AD30E99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2DE3BCD4" w14:textId="77777777" w:rsidR="0020025A" w:rsidRDefault="0020025A">
            <w:r>
              <w:t>15.148571</w:t>
            </w:r>
          </w:p>
        </w:tc>
        <w:tc>
          <w:tcPr>
            <w:tcW w:w="628" w:type="dxa"/>
          </w:tcPr>
          <w:p w14:paraId="14CFE22A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0624343C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35F4A682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05A4925C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158F91B1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3FD4E49B" w14:textId="77777777" w:rsidR="0020025A" w:rsidRDefault="0020025A">
            <w:r>
              <w:t>54.148571</w:t>
            </w:r>
          </w:p>
        </w:tc>
      </w:tr>
      <w:tr w:rsidR="0020025A" w14:paraId="27A659DD" w14:textId="77777777" w:rsidTr="0020025A">
        <w:tc>
          <w:tcPr>
            <w:tcW w:w="332" w:type="dxa"/>
          </w:tcPr>
          <w:p w14:paraId="35DDAB4B" w14:textId="77777777" w:rsidR="0020025A" w:rsidRDefault="0020025A">
            <w:r>
              <w:t>54</w:t>
            </w:r>
          </w:p>
        </w:tc>
        <w:tc>
          <w:tcPr>
            <w:tcW w:w="646" w:type="dxa"/>
          </w:tcPr>
          <w:p w14:paraId="7D9C2AF2" w14:textId="77777777" w:rsidR="0020025A" w:rsidRDefault="0020025A">
            <w:r>
              <w:t>19009</w:t>
            </w:r>
          </w:p>
        </w:tc>
        <w:tc>
          <w:tcPr>
            <w:tcW w:w="751" w:type="dxa"/>
          </w:tcPr>
          <w:p w14:paraId="6B287D33" w14:textId="77777777" w:rsidR="0020025A" w:rsidRDefault="0020025A">
            <w:r>
              <w:t>Shanza Razzaq</w:t>
            </w:r>
          </w:p>
        </w:tc>
        <w:tc>
          <w:tcPr>
            <w:tcW w:w="818" w:type="dxa"/>
          </w:tcPr>
          <w:p w14:paraId="0B57EDF7" w14:textId="77777777" w:rsidR="0020025A" w:rsidRDefault="0020025A">
            <w:r>
              <w:t>Abdul Razzaq</w:t>
            </w:r>
          </w:p>
        </w:tc>
        <w:tc>
          <w:tcPr>
            <w:tcW w:w="614" w:type="dxa"/>
          </w:tcPr>
          <w:p w14:paraId="4750C784" w14:textId="77777777" w:rsidR="0020025A" w:rsidRDefault="0020025A">
            <w:r>
              <w:t xml:space="preserve">10850-D </w:t>
            </w:r>
          </w:p>
        </w:tc>
        <w:tc>
          <w:tcPr>
            <w:tcW w:w="738" w:type="dxa"/>
          </w:tcPr>
          <w:p w14:paraId="66A22C2B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6855D1D" w14:textId="77777777" w:rsidR="0020025A" w:rsidRDefault="0020025A">
            <w:r>
              <w:t>14.205882</w:t>
            </w:r>
          </w:p>
        </w:tc>
        <w:tc>
          <w:tcPr>
            <w:tcW w:w="628" w:type="dxa"/>
          </w:tcPr>
          <w:p w14:paraId="755211A0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687B1D23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5619A4DA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30D61092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1F466E8F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6C0C1C4B" w14:textId="77777777" w:rsidR="0020025A" w:rsidRDefault="0020025A">
            <w:r>
              <w:t>53.205882</w:t>
            </w:r>
          </w:p>
        </w:tc>
      </w:tr>
      <w:tr w:rsidR="0020025A" w14:paraId="442DD42A" w14:textId="77777777" w:rsidTr="0020025A">
        <w:tc>
          <w:tcPr>
            <w:tcW w:w="332" w:type="dxa"/>
          </w:tcPr>
          <w:p w14:paraId="33D24D6D" w14:textId="77777777" w:rsidR="0020025A" w:rsidRDefault="0020025A">
            <w:r>
              <w:t>55</w:t>
            </w:r>
          </w:p>
        </w:tc>
        <w:tc>
          <w:tcPr>
            <w:tcW w:w="646" w:type="dxa"/>
          </w:tcPr>
          <w:p w14:paraId="441AFE09" w14:textId="77777777" w:rsidR="0020025A" w:rsidRDefault="0020025A">
            <w:r>
              <w:t>15198</w:t>
            </w:r>
          </w:p>
        </w:tc>
        <w:tc>
          <w:tcPr>
            <w:tcW w:w="751" w:type="dxa"/>
          </w:tcPr>
          <w:p w14:paraId="5A90834C" w14:textId="77777777" w:rsidR="0020025A" w:rsidRDefault="0020025A">
            <w:r>
              <w:t>Hamza Arshad</w:t>
            </w:r>
          </w:p>
        </w:tc>
        <w:tc>
          <w:tcPr>
            <w:tcW w:w="818" w:type="dxa"/>
          </w:tcPr>
          <w:p w14:paraId="7509E741" w14:textId="77777777" w:rsidR="0020025A" w:rsidRDefault="0020025A">
            <w:r>
              <w:t>Arshad Mehmood Malik</w:t>
            </w:r>
          </w:p>
        </w:tc>
        <w:tc>
          <w:tcPr>
            <w:tcW w:w="614" w:type="dxa"/>
          </w:tcPr>
          <w:p w14:paraId="17F990FE" w14:textId="77777777" w:rsidR="0020025A" w:rsidRDefault="0020025A">
            <w:r>
              <w:t>28679-D</w:t>
            </w:r>
          </w:p>
        </w:tc>
        <w:tc>
          <w:tcPr>
            <w:tcW w:w="738" w:type="dxa"/>
          </w:tcPr>
          <w:p w14:paraId="07F6BC9D" w14:textId="77777777" w:rsidR="0020025A" w:rsidRDefault="0020025A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  <w:tc>
          <w:tcPr>
            <w:tcW w:w="701" w:type="dxa"/>
          </w:tcPr>
          <w:p w14:paraId="1FAE9918" w14:textId="77777777" w:rsidR="0020025A" w:rsidRDefault="0020025A">
            <w:r>
              <w:t>16.288235</w:t>
            </w:r>
          </w:p>
        </w:tc>
        <w:tc>
          <w:tcPr>
            <w:tcW w:w="628" w:type="dxa"/>
          </w:tcPr>
          <w:p w14:paraId="08340131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4E1E759D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0192E673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7B9F7828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2FD18115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1351CCE3" w14:textId="77777777" w:rsidR="0020025A" w:rsidRDefault="0020025A">
            <w:r>
              <w:t>52.788235</w:t>
            </w:r>
          </w:p>
        </w:tc>
      </w:tr>
      <w:tr w:rsidR="0020025A" w14:paraId="23560133" w14:textId="77777777" w:rsidTr="0020025A">
        <w:tc>
          <w:tcPr>
            <w:tcW w:w="332" w:type="dxa"/>
          </w:tcPr>
          <w:p w14:paraId="2D3135D6" w14:textId="77777777" w:rsidR="0020025A" w:rsidRDefault="0020025A">
            <w:r>
              <w:t>56</w:t>
            </w:r>
          </w:p>
        </w:tc>
        <w:tc>
          <w:tcPr>
            <w:tcW w:w="646" w:type="dxa"/>
          </w:tcPr>
          <w:p w14:paraId="5C86D38F" w14:textId="77777777" w:rsidR="0020025A" w:rsidRDefault="0020025A">
            <w:r>
              <w:t>15132</w:t>
            </w:r>
          </w:p>
        </w:tc>
        <w:tc>
          <w:tcPr>
            <w:tcW w:w="751" w:type="dxa"/>
          </w:tcPr>
          <w:p w14:paraId="3B6EEFFD" w14:textId="77777777" w:rsidR="0020025A" w:rsidRDefault="0020025A">
            <w:r>
              <w:t>Arisha Iqbal</w:t>
            </w:r>
          </w:p>
        </w:tc>
        <w:tc>
          <w:tcPr>
            <w:tcW w:w="818" w:type="dxa"/>
          </w:tcPr>
          <w:p w14:paraId="29F98AFD" w14:textId="77777777" w:rsidR="0020025A" w:rsidRDefault="0020025A">
            <w:r>
              <w:t>Muhammad Iqbal</w:t>
            </w:r>
          </w:p>
        </w:tc>
        <w:tc>
          <w:tcPr>
            <w:tcW w:w="614" w:type="dxa"/>
          </w:tcPr>
          <w:p w14:paraId="6555C9B9" w14:textId="77777777" w:rsidR="0020025A" w:rsidRDefault="0020025A">
            <w:r>
              <w:t>26163-D</w:t>
            </w:r>
          </w:p>
        </w:tc>
        <w:tc>
          <w:tcPr>
            <w:tcW w:w="738" w:type="dxa"/>
          </w:tcPr>
          <w:p w14:paraId="6045FD84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81B8C83" w14:textId="77777777" w:rsidR="0020025A" w:rsidRDefault="0020025A">
            <w:r>
              <w:t>15.417143</w:t>
            </w:r>
          </w:p>
        </w:tc>
        <w:tc>
          <w:tcPr>
            <w:tcW w:w="628" w:type="dxa"/>
          </w:tcPr>
          <w:p w14:paraId="53EA7C71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65B4E8D2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68549E19" w14:textId="77777777" w:rsidR="0020025A" w:rsidRDefault="0020025A">
            <w:r>
              <w:t>2.0</w:t>
            </w:r>
          </w:p>
        </w:tc>
        <w:tc>
          <w:tcPr>
            <w:tcW w:w="626" w:type="dxa"/>
          </w:tcPr>
          <w:p w14:paraId="11420ECF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2E3ED9FE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3C3DA0FE" w14:textId="77777777" w:rsidR="0020025A" w:rsidRDefault="0020025A">
            <w:r>
              <w:t>52.417143</w:t>
            </w:r>
          </w:p>
        </w:tc>
      </w:tr>
      <w:tr w:rsidR="0020025A" w14:paraId="602F70FB" w14:textId="77777777" w:rsidTr="0020025A">
        <w:tc>
          <w:tcPr>
            <w:tcW w:w="332" w:type="dxa"/>
          </w:tcPr>
          <w:p w14:paraId="3578BB99" w14:textId="77777777" w:rsidR="0020025A" w:rsidRDefault="0020025A">
            <w:r>
              <w:t>57</w:t>
            </w:r>
          </w:p>
        </w:tc>
        <w:tc>
          <w:tcPr>
            <w:tcW w:w="646" w:type="dxa"/>
          </w:tcPr>
          <w:p w14:paraId="0D001E8B" w14:textId="77777777" w:rsidR="0020025A" w:rsidRDefault="0020025A">
            <w:r>
              <w:t>16442</w:t>
            </w:r>
          </w:p>
        </w:tc>
        <w:tc>
          <w:tcPr>
            <w:tcW w:w="751" w:type="dxa"/>
          </w:tcPr>
          <w:p w14:paraId="58A063DB" w14:textId="77777777" w:rsidR="0020025A" w:rsidRDefault="0020025A">
            <w:r>
              <w:t>Faiza Arif</w:t>
            </w:r>
          </w:p>
        </w:tc>
        <w:tc>
          <w:tcPr>
            <w:tcW w:w="818" w:type="dxa"/>
          </w:tcPr>
          <w:p w14:paraId="1C23AC97" w14:textId="77777777" w:rsidR="0020025A" w:rsidRDefault="0020025A">
            <w:r>
              <w:t>Arif Saeed</w:t>
            </w:r>
          </w:p>
        </w:tc>
        <w:tc>
          <w:tcPr>
            <w:tcW w:w="614" w:type="dxa"/>
          </w:tcPr>
          <w:p w14:paraId="1FA0E324" w14:textId="77777777" w:rsidR="0020025A" w:rsidRDefault="0020025A">
            <w:r>
              <w:t>26554-D</w:t>
            </w:r>
          </w:p>
        </w:tc>
        <w:tc>
          <w:tcPr>
            <w:tcW w:w="738" w:type="dxa"/>
          </w:tcPr>
          <w:p w14:paraId="1C5BB32C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04F55829" w14:textId="77777777" w:rsidR="0020025A" w:rsidRDefault="0020025A">
            <w:r>
              <w:t>15.217143</w:t>
            </w:r>
          </w:p>
        </w:tc>
        <w:tc>
          <w:tcPr>
            <w:tcW w:w="628" w:type="dxa"/>
          </w:tcPr>
          <w:p w14:paraId="5343C0B6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6944D936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114DD751" w14:textId="77777777" w:rsidR="0020025A" w:rsidRDefault="0020025A">
            <w:r>
              <w:t>2.0</w:t>
            </w:r>
          </w:p>
        </w:tc>
        <w:tc>
          <w:tcPr>
            <w:tcW w:w="626" w:type="dxa"/>
          </w:tcPr>
          <w:p w14:paraId="724A0B13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1D97D124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643F01A8" w14:textId="77777777" w:rsidR="0020025A" w:rsidRDefault="0020025A">
            <w:r>
              <w:t>52.217143</w:t>
            </w:r>
          </w:p>
        </w:tc>
      </w:tr>
      <w:tr w:rsidR="0020025A" w14:paraId="6B57DB76" w14:textId="77777777" w:rsidTr="0020025A">
        <w:tc>
          <w:tcPr>
            <w:tcW w:w="332" w:type="dxa"/>
          </w:tcPr>
          <w:p w14:paraId="170E3D0E" w14:textId="77777777" w:rsidR="0020025A" w:rsidRDefault="0020025A">
            <w:r>
              <w:t>58</w:t>
            </w:r>
          </w:p>
        </w:tc>
        <w:tc>
          <w:tcPr>
            <w:tcW w:w="646" w:type="dxa"/>
          </w:tcPr>
          <w:p w14:paraId="1386CA55" w14:textId="77777777" w:rsidR="0020025A" w:rsidRDefault="0020025A">
            <w:r>
              <w:t>15676</w:t>
            </w:r>
          </w:p>
        </w:tc>
        <w:tc>
          <w:tcPr>
            <w:tcW w:w="751" w:type="dxa"/>
          </w:tcPr>
          <w:p w14:paraId="350CEB15" w14:textId="77777777" w:rsidR="0020025A" w:rsidRDefault="0020025A">
            <w:r>
              <w:t>Feryal Syed</w:t>
            </w:r>
          </w:p>
        </w:tc>
        <w:tc>
          <w:tcPr>
            <w:tcW w:w="818" w:type="dxa"/>
          </w:tcPr>
          <w:p w14:paraId="4BA3540D" w14:textId="77777777" w:rsidR="0020025A" w:rsidRDefault="0020025A">
            <w:r>
              <w:t>Syed Shakir Hussain</w:t>
            </w:r>
          </w:p>
        </w:tc>
        <w:tc>
          <w:tcPr>
            <w:tcW w:w="614" w:type="dxa"/>
          </w:tcPr>
          <w:p w14:paraId="53DC653E" w14:textId="77777777" w:rsidR="0020025A" w:rsidRDefault="0020025A">
            <w:r>
              <w:t>26205-D</w:t>
            </w:r>
          </w:p>
        </w:tc>
        <w:tc>
          <w:tcPr>
            <w:tcW w:w="738" w:type="dxa"/>
          </w:tcPr>
          <w:p w14:paraId="24A447C3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4D61C660" w14:textId="77777777" w:rsidR="0020025A" w:rsidRDefault="0020025A">
            <w:r>
              <w:t>15.08</w:t>
            </w:r>
          </w:p>
        </w:tc>
        <w:tc>
          <w:tcPr>
            <w:tcW w:w="628" w:type="dxa"/>
          </w:tcPr>
          <w:p w14:paraId="3B04361B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2B9C6C7F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2AFB10F1" w14:textId="77777777" w:rsidR="0020025A" w:rsidRDefault="0020025A">
            <w:r>
              <w:t>2.0</w:t>
            </w:r>
          </w:p>
        </w:tc>
        <w:tc>
          <w:tcPr>
            <w:tcW w:w="626" w:type="dxa"/>
          </w:tcPr>
          <w:p w14:paraId="7CC5A7FE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45CAAF30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0BAF9E48" w14:textId="77777777" w:rsidR="0020025A" w:rsidRDefault="0020025A">
            <w:r>
              <w:t>52.08</w:t>
            </w:r>
          </w:p>
        </w:tc>
      </w:tr>
      <w:tr w:rsidR="0020025A" w14:paraId="57367D76" w14:textId="77777777" w:rsidTr="0020025A">
        <w:tc>
          <w:tcPr>
            <w:tcW w:w="332" w:type="dxa"/>
          </w:tcPr>
          <w:p w14:paraId="248B3D9F" w14:textId="77777777" w:rsidR="0020025A" w:rsidRDefault="0020025A">
            <w:r>
              <w:t>59</w:t>
            </w:r>
          </w:p>
        </w:tc>
        <w:tc>
          <w:tcPr>
            <w:tcW w:w="646" w:type="dxa"/>
          </w:tcPr>
          <w:p w14:paraId="30B60AA1" w14:textId="77777777" w:rsidR="0020025A" w:rsidRDefault="0020025A">
            <w:r>
              <w:t>6713</w:t>
            </w:r>
          </w:p>
        </w:tc>
        <w:tc>
          <w:tcPr>
            <w:tcW w:w="751" w:type="dxa"/>
          </w:tcPr>
          <w:p w14:paraId="52C27D62" w14:textId="77777777" w:rsidR="0020025A" w:rsidRDefault="0020025A">
            <w:r>
              <w:t>Sara Ahmad</w:t>
            </w:r>
          </w:p>
        </w:tc>
        <w:tc>
          <w:tcPr>
            <w:tcW w:w="818" w:type="dxa"/>
          </w:tcPr>
          <w:p w14:paraId="0A50E99A" w14:textId="77777777" w:rsidR="0020025A" w:rsidRDefault="0020025A">
            <w:r>
              <w:t>Naeem Ahmad</w:t>
            </w:r>
          </w:p>
        </w:tc>
        <w:tc>
          <w:tcPr>
            <w:tcW w:w="614" w:type="dxa"/>
          </w:tcPr>
          <w:p w14:paraId="5D1E79FB" w14:textId="77777777" w:rsidR="0020025A" w:rsidRDefault="0020025A">
            <w:r>
              <w:t>24254-D</w:t>
            </w:r>
          </w:p>
        </w:tc>
        <w:tc>
          <w:tcPr>
            <w:tcW w:w="738" w:type="dxa"/>
          </w:tcPr>
          <w:p w14:paraId="612047E1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2E726E90" w14:textId="77777777" w:rsidR="0020025A" w:rsidRDefault="0020025A">
            <w:r>
              <w:t>15.022857</w:t>
            </w:r>
          </w:p>
        </w:tc>
        <w:tc>
          <w:tcPr>
            <w:tcW w:w="628" w:type="dxa"/>
          </w:tcPr>
          <w:p w14:paraId="77084C65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1467C6D7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6C43DB3A" w14:textId="77777777" w:rsidR="0020025A" w:rsidRDefault="0020025A">
            <w:r>
              <w:t>2.0</w:t>
            </w:r>
          </w:p>
        </w:tc>
        <w:tc>
          <w:tcPr>
            <w:tcW w:w="626" w:type="dxa"/>
          </w:tcPr>
          <w:p w14:paraId="023E37F6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27F57D75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0FDAC7FA" w14:textId="77777777" w:rsidR="0020025A" w:rsidRDefault="0020025A">
            <w:r>
              <w:t>52.022857</w:t>
            </w:r>
          </w:p>
        </w:tc>
      </w:tr>
      <w:tr w:rsidR="0020025A" w14:paraId="40795359" w14:textId="77777777" w:rsidTr="0020025A">
        <w:tc>
          <w:tcPr>
            <w:tcW w:w="332" w:type="dxa"/>
          </w:tcPr>
          <w:p w14:paraId="6078082F" w14:textId="77777777" w:rsidR="0020025A" w:rsidRDefault="0020025A">
            <w:r>
              <w:t>60</w:t>
            </w:r>
          </w:p>
        </w:tc>
        <w:tc>
          <w:tcPr>
            <w:tcW w:w="646" w:type="dxa"/>
          </w:tcPr>
          <w:p w14:paraId="7EF75909" w14:textId="77777777" w:rsidR="0020025A" w:rsidRDefault="0020025A">
            <w:r>
              <w:t>18761</w:t>
            </w:r>
          </w:p>
        </w:tc>
        <w:tc>
          <w:tcPr>
            <w:tcW w:w="751" w:type="dxa"/>
          </w:tcPr>
          <w:p w14:paraId="721FB909" w14:textId="77777777" w:rsidR="0020025A" w:rsidRDefault="0020025A">
            <w:r>
              <w:t>Myida Tahir</w:t>
            </w:r>
          </w:p>
        </w:tc>
        <w:tc>
          <w:tcPr>
            <w:tcW w:w="818" w:type="dxa"/>
          </w:tcPr>
          <w:p w14:paraId="460A7765" w14:textId="77777777" w:rsidR="0020025A" w:rsidRDefault="0020025A">
            <w:r>
              <w:t>Muhammad Aslam Tahir</w:t>
            </w:r>
          </w:p>
        </w:tc>
        <w:tc>
          <w:tcPr>
            <w:tcW w:w="614" w:type="dxa"/>
          </w:tcPr>
          <w:p w14:paraId="1A93318A" w14:textId="77777777" w:rsidR="0020025A" w:rsidRDefault="0020025A">
            <w:r>
              <w:t>26043-D</w:t>
            </w:r>
          </w:p>
        </w:tc>
        <w:tc>
          <w:tcPr>
            <w:tcW w:w="738" w:type="dxa"/>
          </w:tcPr>
          <w:p w14:paraId="03E17768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BAE8108" w14:textId="77777777" w:rsidR="0020025A" w:rsidRDefault="0020025A">
            <w:r>
              <w:t>15.474286</w:t>
            </w:r>
          </w:p>
        </w:tc>
        <w:tc>
          <w:tcPr>
            <w:tcW w:w="628" w:type="dxa"/>
          </w:tcPr>
          <w:p w14:paraId="70990F35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3AE95579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2480C81E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7B89F379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764E5B38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370E73B2" w14:textId="77777777" w:rsidR="0020025A" w:rsidRDefault="0020025A">
            <w:r>
              <w:t>51.974286</w:t>
            </w:r>
          </w:p>
        </w:tc>
      </w:tr>
      <w:tr w:rsidR="0020025A" w14:paraId="064B2423" w14:textId="77777777" w:rsidTr="0020025A">
        <w:tc>
          <w:tcPr>
            <w:tcW w:w="332" w:type="dxa"/>
          </w:tcPr>
          <w:p w14:paraId="097F5574" w14:textId="77777777" w:rsidR="0020025A" w:rsidRDefault="0020025A">
            <w:r>
              <w:t>61</w:t>
            </w:r>
          </w:p>
        </w:tc>
        <w:tc>
          <w:tcPr>
            <w:tcW w:w="646" w:type="dxa"/>
          </w:tcPr>
          <w:p w14:paraId="1F2D1AF3" w14:textId="77777777" w:rsidR="0020025A" w:rsidRDefault="0020025A">
            <w:r>
              <w:t>7047</w:t>
            </w:r>
          </w:p>
        </w:tc>
        <w:tc>
          <w:tcPr>
            <w:tcW w:w="751" w:type="dxa"/>
          </w:tcPr>
          <w:p w14:paraId="206F93E0" w14:textId="77777777" w:rsidR="0020025A" w:rsidRDefault="0020025A">
            <w:r>
              <w:t>Syeda Nida Zainab</w:t>
            </w:r>
          </w:p>
        </w:tc>
        <w:tc>
          <w:tcPr>
            <w:tcW w:w="818" w:type="dxa"/>
          </w:tcPr>
          <w:p w14:paraId="7388C9AB" w14:textId="77777777" w:rsidR="0020025A" w:rsidRDefault="0020025A">
            <w:r>
              <w:t>Syed Ali Jawad</w:t>
            </w:r>
          </w:p>
        </w:tc>
        <w:tc>
          <w:tcPr>
            <w:tcW w:w="614" w:type="dxa"/>
          </w:tcPr>
          <w:p w14:paraId="61ADA865" w14:textId="77777777" w:rsidR="0020025A" w:rsidRDefault="0020025A">
            <w:r>
              <w:t>25461-D</w:t>
            </w:r>
          </w:p>
        </w:tc>
        <w:tc>
          <w:tcPr>
            <w:tcW w:w="738" w:type="dxa"/>
          </w:tcPr>
          <w:p w14:paraId="5B6D978F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165C268A" w14:textId="77777777" w:rsidR="0020025A" w:rsidRDefault="0020025A">
            <w:r>
              <w:t>14.777143</w:t>
            </w:r>
          </w:p>
        </w:tc>
        <w:tc>
          <w:tcPr>
            <w:tcW w:w="628" w:type="dxa"/>
          </w:tcPr>
          <w:p w14:paraId="683F2A96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A51AE02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0A8D63B0" w14:textId="77777777" w:rsidR="0020025A" w:rsidRDefault="0020025A">
            <w:r>
              <w:t>2.0</w:t>
            </w:r>
          </w:p>
        </w:tc>
        <w:tc>
          <w:tcPr>
            <w:tcW w:w="626" w:type="dxa"/>
          </w:tcPr>
          <w:p w14:paraId="6D360C0F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4D799356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C1615B2" w14:textId="77777777" w:rsidR="0020025A" w:rsidRDefault="0020025A">
            <w:r>
              <w:t>51.777143</w:t>
            </w:r>
          </w:p>
        </w:tc>
      </w:tr>
      <w:tr w:rsidR="0020025A" w14:paraId="51016B98" w14:textId="77777777" w:rsidTr="0020025A">
        <w:tc>
          <w:tcPr>
            <w:tcW w:w="332" w:type="dxa"/>
          </w:tcPr>
          <w:p w14:paraId="0BB5F75C" w14:textId="77777777" w:rsidR="0020025A" w:rsidRDefault="0020025A">
            <w:r>
              <w:t>62</w:t>
            </w:r>
          </w:p>
        </w:tc>
        <w:tc>
          <w:tcPr>
            <w:tcW w:w="646" w:type="dxa"/>
          </w:tcPr>
          <w:p w14:paraId="1EEE9A69" w14:textId="77777777" w:rsidR="0020025A" w:rsidRDefault="0020025A">
            <w:r>
              <w:t>15117</w:t>
            </w:r>
          </w:p>
        </w:tc>
        <w:tc>
          <w:tcPr>
            <w:tcW w:w="751" w:type="dxa"/>
          </w:tcPr>
          <w:p w14:paraId="42A680A4" w14:textId="77777777" w:rsidR="0020025A" w:rsidRDefault="0020025A">
            <w:r>
              <w:t>Sibtul Hassan</w:t>
            </w:r>
          </w:p>
        </w:tc>
        <w:tc>
          <w:tcPr>
            <w:tcW w:w="818" w:type="dxa"/>
          </w:tcPr>
          <w:p w14:paraId="08A1ECE5" w14:textId="77777777" w:rsidR="0020025A" w:rsidRDefault="0020025A">
            <w:r>
              <w:t>Syed Sajjad Hussain</w:t>
            </w:r>
          </w:p>
        </w:tc>
        <w:tc>
          <w:tcPr>
            <w:tcW w:w="614" w:type="dxa"/>
          </w:tcPr>
          <w:p w14:paraId="4709D473" w14:textId="77777777" w:rsidR="0020025A" w:rsidRDefault="0020025A">
            <w:r>
              <w:t>26301-D</w:t>
            </w:r>
          </w:p>
        </w:tc>
        <w:tc>
          <w:tcPr>
            <w:tcW w:w="738" w:type="dxa"/>
          </w:tcPr>
          <w:p w14:paraId="1EED4546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0F874C79" w14:textId="77777777" w:rsidR="0020025A" w:rsidRDefault="0020025A">
            <w:r>
              <w:t>15.24375</w:t>
            </w:r>
          </w:p>
        </w:tc>
        <w:tc>
          <w:tcPr>
            <w:tcW w:w="628" w:type="dxa"/>
          </w:tcPr>
          <w:p w14:paraId="548D80B8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38FE69D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528EF1B8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50DC1422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25FD3299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7D8ACDAD" w14:textId="77777777" w:rsidR="0020025A" w:rsidRDefault="0020025A">
            <w:r>
              <w:t>51.74375</w:t>
            </w:r>
          </w:p>
        </w:tc>
      </w:tr>
      <w:tr w:rsidR="0020025A" w14:paraId="3A8CE90C" w14:textId="77777777" w:rsidTr="0020025A">
        <w:tc>
          <w:tcPr>
            <w:tcW w:w="332" w:type="dxa"/>
          </w:tcPr>
          <w:p w14:paraId="3E8988E6" w14:textId="77777777" w:rsidR="0020025A" w:rsidRDefault="0020025A">
            <w:r>
              <w:t>63</w:t>
            </w:r>
          </w:p>
        </w:tc>
        <w:tc>
          <w:tcPr>
            <w:tcW w:w="646" w:type="dxa"/>
          </w:tcPr>
          <w:p w14:paraId="40726BD2" w14:textId="77777777" w:rsidR="0020025A" w:rsidRDefault="0020025A">
            <w:r>
              <w:t>15133</w:t>
            </w:r>
          </w:p>
        </w:tc>
        <w:tc>
          <w:tcPr>
            <w:tcW w:w="751" w:type="dxa"/>
          </w:tcPr>
          <w:p w14:paraId="009F297D" w14:textId="77777777" w:rsidR="0020025A" w:rsidRDefault="0020025A">
            <w:r>
              <w:t>Muhammad Ahmad Hayat</w:t>
            </w:r>
          </w:p>
        </w:tc>
        <w:tc>
          <w:tcPr>
            <w:tcW w:w="818" w:type="dxa"/>
          </w:tcPr>
          <w:p w14:paraId="75075DD9" w14:textId="77777777" w:rsidR="0020025A" w:rsidRDefault="0020025A">
            <w:r>
              <w:t>Alamdar hussain bhatti</w:t>
            </w:r>
          </w:p>
        </w:tc>
        <w:tc>
          <w:tcPr>
            <w:tcW w:w="614" w:type="dxa"/>
          </w:tcPr>
          <w:p w14:paraId="36A84BF0" w14:textId="77777777" w:rsidR="0020025A" w:rsidRDefault="0020025A">
            <w:r>
              <w:t>26985-D</w:t>
            </w:r>
          </w:p>
        </w:tc>
        <w:tc>
          <w:tcPr>
            <w:tcW w:w="738" w:type="dxa"/>
          </w:tcPr>
          <w:p w14:paraId="59576DF4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0A222128" w14:textId="77777777" w:rsidR="0020025A" w:rsidRDefault="0020025A">
            <w:r>
              <w:t>14.468571</w:t>
            </w:r>
          </w:p>
        </w:tc>
        <w:tc>
          <w:tcPr>
            <w:tcW w:w="628" w:type="dxa"/>
          </w:tcPr>
          <w:p w14:paraId="5A5EA424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7BCBE426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57FC754C" w14:textId="77777777" w:rsidR="0020025A" w:rsidRDefault="0020025A">
            <w:r>
              <w:t>2.0</w:t>
            </w:r>
          </w:p>
        </w:tc>
        <w:tc>
          <w:tcPr>
            <w:tcW w:w="626" w:type="dxa"/>
          </w:tcPr>
          <w:p w14:paraId="0B2CC93E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03100D3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02F98C6D" w14:textId="77777777" w:rsidR="0020025A" w:rsidRDefault="0020025A">
            <w:r>
              <w:t>51.468571</w:t>
            </w:r>
          </w:p>
        </w:tc>
      </w:tr>
      <w:tr w:rsidR="0020025A" w14:paraId="2BCF02F9" w14:textId="77777777" w:rsidTr="0020025A">
        <w:tc>
          <w:tcPr>
            <w:tcW w:w="332" w:type="dxa"/>
          </w:tcPr>
          <w:p w14:paraId="4AD534B9" w14:textId="77777777" w:rsidR="0020025A" w:rsidRDefault="0020025A">
            <w:r>
              <w:t>64</w:t>
            </w:r>
          </w:p>
        </w:tc>
        <w:tc>
          <w:tcPr>
            <w:tcW w:w="646" w:type="dxa"/>
          </w:tcPr>
          <w:p w14:paraId="2F238B34" w14:textId="77777777" w:rsidR="0020025A" w:rsidRDefault="0020025A">
            <w:r>
              <w:t>19043</w:t>
            </w:r>
          </w:p>
        </w:tc>
        <w:tc>
          <w:tcPr>
            <w:tcW w:w="751" w:type="dxa"/>
          </w:tcPr>
          <w:p w14:paraId="01A003F7" w14:textId="77777777" w:rsidR="0020025A" w:rsidRDefault="0020025A">
            <w:r>
              <w:t>Farwa Khan</w:t>
            </w:r>
          </w:p>
        </w:tc>
        <w:tc>
          <w:tcPr>
            <w:tcW w:w="818" w:type="dxa"/>
          </w:tcPr>
          <w:p w14:paraId="72C4C570" w14:textId="77777777" w:rsidR="0020025A" w:rsidRDefault="0020025A">
            <w:r>
              <w:t>MUHAMMAD HANIF</w:t>
            </w:r>
          </w:p>
        </w:tc>
        <w:tc>
          <w:tcPr>
            <w:tcW w:w="614" w:type="dxa"/>
          </w:tcPr>
          <w:p w14:paraId="01D74810" w14:textId="77777777" w:rsidR="0020025A" w:rsidRDefault="0020025A">
            <w:r>
              <w:t>26957-D</w:t>
            </w:r>
          </w:p>
        </w:tc>
        <w:tc>
          <w:tcPr>
            <w:tcW w:w="738" w:type="dxa"/>
          </w:tcPr>
          <w:p w14:paraId="46AA8EDE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1837C0DA" w14:textId="77777777" w:rsidR="0020025A" w:rsidRDefault="0020025A">
            <w:r>
              <w:t>14.382857</w:t>
            </w:r>
          </w:p>
        </w:tc>
        <w:tc>
          <w:tcPr>
            <w:tcW w:w="628" w:type="dxa"/>
          </w:tcPr>
          <w:p w14:paraId="2DEE3BBF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2776CBFB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137C1B80" w14:textId="77777777" w:rsidR="0020025A" w:rsidRDefault="0020025A">
            <w:r>
              <w:t>2.0</w:t>
            </w:r>
          </w:p>
        </w:tc>
        <w:tc>
          <w:tcPr>
            <w:tcW w:w="626" w:type="dxa"/>
          </w:tcPr>
          <w:p w14:paraId="1B37C3A3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4558F84A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013A11F1" w14:textId="77777777" w:rsidR="0020025A" w:rsidRDefault="0020025A">
            <w:r>
              <w:t>51.382857</w:t>
            </w:r>
          </w:p>
        </w:tc>
      </w:tr>
      <w:tr w:rsidR="0020025A" w14:paraId="086F2A6B" w14:textId="77777777" w:rsidTr="0020025A">
        <w:tc>
          <w:tcPr>
            <w:tcW w:w="332" w:type="dxa"/>
          </w:tcPr>
          <w:p w14:paraId="3FB1DBAE" w14:textId="77777777" w:rsidR="0020025A" w:rsidRDefault="0020025A">
            <w:r>
              <w:t>65</w:t>
            </w:r>
          </w:p>
        </w:tc>
        <w:tc>
          <w:tcPr>
            <w:tcW w:w="646" w:type="dxa"/>
          </w:tcPr>
          <w:p w14:paraId="6D97F7EB" w14:textId="77777777" w:rsidR="0020025A" w:rsidRDefault="0020025A">
            <w:r>
              <w:t>18452</w:t>
            </w:r>
          </w:p>
        </w:tc>
        <w:tc>
          <w:tcPr>
            <w:tcW w:w="751" w:type="dxa"/>
          </w:tcPr>
          <w:p w14:paraId="7A0ED174" w14:textId="77777777" w:rsidR="0020025A" w:rsidRDefault="0020025A">
            <w:r>
              <w:t>Dr. Zainab Rafique</w:t>
            </w:r>
          </w:p>
        </w:tc>
        <w:tc>
          <w:tcPr>
            <w:tcW w:w="818" w:type="dxa"/>
          </w:tcPr>
          <w:p w14:paraId="25863C50" w14:textId="77777777" w:rsidR="0020025A" w:rsidRDefault="0020025A">
            <w:r>
              <w:t>Muhammad Raza Tanveer</w:t>
            </w:r>
          </w:p>
        </w:tc>
        <w:tc>
          <w:tcPr>
            <w:tcW w:w="614" w:type="dxa"/>
          </w:tcPr>
          <w:p w14:paraId="29C49591" w14:textId="77777777" w:rsidR="0020025A" w:rsidRDefault="0020025A">
            <w:r>
              <w:t>24326-D</w:t>
            </w:r>
          </w:p>
        </w:tc>
        <w:tc>
          <w:tcPr>
            <w:tcW w:w="738" w:type="dxa"/>
          </w:tcPr>
          <w:p w14:paraId="2DE05EB5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139E1E19" w14:textId="77777777" w:rsidR="0020025A" w:rsidRDefault="0020025A">
            <w:r>
              <w:t>14.765714</w:t>
            </w:r>
          </w:p>
        </w:tc>
        <w:tc>
          <w:tcPr>
            <w:tcW w:w="628" w:type="dxa"/>
          </w:tcPr>
          <w:p w14:paraId="33F55E7A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67364D67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29445584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3D916E6A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0F459A99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7C489AFF" w14:textId="77777777" w:rsidR="0020025A" w:rsidRDefault="0020025A">
            <w:r>
              <w:t>51.265714</w:t>
            </w:r>
          </w:p>
        </w:tc>
      </w:tr>
      <w:tr w:rsidR="0020025A" w14:paraId="5752CE70" w14:textId="77777777" w:rsidTr="0020025A">
        <w:tc>
          <w:tcPr>
            <w:tcW w:w="332" w:type="dxa"/>
          </w:tcPr>
          <w:p w14:paraId="2BBAEF10" w14:textId="77777777" w:rsidR="0020025A" w:rsidRDefault="0020025A">
            <w:r>
              <w:t>66</w:t>
            </w:r>
          </w:p>
        </w:tc>
        <w:tc>
          <w:tcPr>
            <w:tcW w:w="646" w:type="dxa"/>
          </w:tcPr>
          <w:p w14:paraId="7614D1F9" w14:textId="77777777" w:rsidR="0020025A" w:rsidRDefault="0020025A">
            <w:r>
              <w:t>7791</w:t>
            </w:r>
          </w:p>
        </w:tc>
        <w:tc>
          <w:tcPr>
            <w:tcW w:w="751" w:type="dxa"/>
          </w:tcPr>
          <w:p w14:paraId="17C82516" w14:textId="77777777" w:rsidR="0020025A" w:rsidRDefault="0020025A">
            <w:r>
              <w:t>Saira Gulzar</w:t>
            </w:r>
          </w:p>
        </w:tc>
        <w:tc>
          <w:tcPr>
            <w:tcW w:w="818" w:type="dxa"/>
          </w:tcPr>
          <w:p w14:paraId="7443788F" w14:textId="77777777" w:rsidR="0020025A" w:rsidRDefault="0020025A">
            <w:r>
              <w:t>Gulzar Ahmad</w:t>
            </w:r>
          </w:p>
        </w:tc>
        <w:tc>
          <w:tcPr>
            <w:tcW w:w="614" w:type="dxa"/>
          </w:tcPr>
          <w:p w14:paraId="5B74EF4C" w14:textId="77777777" w:rsidR="0020025A" w:rsidRDefault="0020025A">
            <w:r>
              <w:t>24266-D</w:t>
            </w:r>
          </w:p>
        </w:tc>
        <w:tc>
          <w:tcPr>
            <w:tcW w:w="738" w:type="dxa"/>
          </w:tcPr>
          <w:p w14:paraId="027BC397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610B184C" w14:textId="77777777" w:rsidR="0020025A" w:rsidRDefault="0020025A">
            <w:r>
              <w:t>14.445714</w:t>
            </w:r>
          </w:p>
        </w:tc>
        <w:tc>
          <w:tcPr>
            <w:tcW w:w="628" w:type="dxa"/>
          </w:tcPr>
          <w:p w14:paraId="01B00E68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A255A63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6609610E" w14:textId="77777777" w:rsidR="0020025A" w:rsidRDefault="0020025A">
            <w:r>
              <w:t>1.5</w:t>
            </w:r>
          </w:p>
        </w:tc>
        <w:tc>
          <w:tcPr>
            <w:tcW w:w="626" w:type="dxa"/>
          </w:tcPr>
          <w:p w14:paraId="10DD45CF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13CBC302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0B04EF08" w14:textId="77777777" w:rsidR="0020025A" w:rsidRDefault="0020025A">
            <w:r>
              <w:t>50.945714</w:t>
            </w:r>
          </w:p>
        </w:tc>
      </w:tr>
      <w:tr w:rsidR="0020025A" w14:paraId="158558CF" w14:textId="77777777" w:rsidTr="0020025A">
        <w:tc>
          <w:tcPr>
            <w:tcW w:w="332" w:type="dxa"/>
          </w:tcPr>
          <w:p w14:paraId="1EC671EF" w14:textId="77777777" w:rsidR="0020025A" w:rsidRDefault="0020025A">
            <w:r>
              <w:t>67</w:t>
            </w:r>
          </w:p>
        </w:tc>
        <w:tc>
          <w:tcPr>
            <w:tcW w:w="646" w:type="dxa"/>
          </w:tcPr>
          <w:p w14:paraId="07407C66" w14:textId="77777777" w:rsidR="0020025A" w:rsidRDefault="0020025A">
            <w:r>
              <w:t>18971</w:t>
            </w:r>
          </w:p>
        </w:tc>
        <w:tc>
          <w:tcPr>
            <w:tcW w:w="751" w:type="dxa"/>
          </w:tcPr>
          <w:p w14:paraId="4FF0FD71" w14:textId="77777777" w:rsidR="0020025A" w:rsidRDefault="0020025A">
            <w:r>
              <w:t>Komal</w:t>
            </w:r>
          </w:p>
        </w:tc>
        <w:tc>
          <w:tcPr>
            <w:tcW w:w="818" w:type="dxa"/>
          </w:tcPr>
          <w:p w14:paraId="6B37AE37" w14:textId="77777777" w:rsidR="0020025A" w:rsidRDefault="0020025A">
            <w:r>
              <w:t>RAJOO</w:t>
            </w:r>
          </w:p>
        </w:tc>
        <w:tc>
          <w:tcPr>
            <w:tcW w:w="614" w:type="dxa"/>
          </w:tcPr>
          <w:p w14:paraId="52236FD6" w14:textId="77777777" w:rsidR="0020025A" w:rsidRDefault="0020025A">
            <w:r>
              <w:t>27859-D</w:t>
            </w:r>
          </w:p>
        </w:tc>
        <w:tc>
          <w:tcPr>
            <w:tcW w:w="738" w:type="dxa"/>
          </w:tcPr>
          <w:p w14:paraId="1E915AFE" w14:textId="77777777" w:rsidR="0020025A" w:rsidRDefault="0020025A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  <w:tc>
          <w:tcPr>
            <w:tcW w:w="701" w:type="dxa"/>
          </w:tcPr>
          <w:p w14:paraId="495C76A6" w14:textId="77777777" w:rsidR="0020025A" w:rsidRDefault="0020025A">
            <w:r>
              <w:t>16.20625</w:t>
            </w:r>
          </w:p>
        </w:tc>
        <w:tc>
          <w:tcPr>
            <w:tcW w:w="628" w:type="dxa"/>
          </w:tcPr>
          <w:p w14:paraId="7B4096DE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77E8B74F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35CD4ADC" w14:textId="77777777" w:rsidR="0020025A" w:rsidRDefault="0020025A">
            <w:r>
              <w:t>2.0</w:t>
            </w:r>
          </w:p>
        </w:tc>
        <w:tc>
          <w:tcPr>
            <w:tcW w:w="626" w:type="dxa"/>
          </w:tcPr>
          <w:p w14:paraId="1FBDA8D3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4A026465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58D243F1" w14:textId="77777777" w:rsidR="0020025A" w:rsidRDefault="0020025A">
            <w:r>
              <w:t>50.70625</w:t>
            </w:r>
          </w:p>
        </w:tc>
      </w:tr>
      <w:tr w:rsidR="0020025A" w14:paraId="670BE4DE" w14:textId="77777777" w:rsidTr="0020025A">
        <w:tc>
          <w:tcPr>
            <w:tcW w:w="332" w:type="dxa"/>
          </w:tcPr>
          <w:p w14:paraId="37ACB206" w14:textId="77777777" w:rsidR="0020025A" w:rsidRDefault="0020025A">
            <w:r>
              <w:t>68</w:t>
            </w:r>
          </w:p>
        </w:tc>
        <w:tc>
          <w:tcPr>
            <w:tcW w:w="646" w:type="dxa"/>
          </w:tcPr>
          <w:p w14:paraId="4C887AB4" w14:textId="77777777" w:rsidR="0020025A" w:rsidRDefault="0020025A">
            <w:r>
              <w:t>20180</w:t>
            </w:r>
          </w:p>
        </w:tc>
        <w:tc>
          <w:tcPr>
            <w:tcW w:w="751" w:type="dxa"/>
          </w:tcPr>
          <w:p w14:paraId="2AD82B86" w14:textId="77777777" w:rsidR="0020025A" w:rsidRDefault="0020025A">
            <w:r>
              <w:t>Sundas Tanveer</w:t>
            </w:r>
          </w:p>
        </w:tc>
        <w:tc>
          <w:tcPr>
            <w:tcW w:w="818" w:type="dxa"/>
          </w:tcPr>
          <w:p w14:paraId="420A8F3E" w14:textId="77777777" w:rsidR="0020025A" w:rsidRDefault="0020025A">
            <w:r>
              <w:t>Mohsin Ali</w:t>
            </w:r>
          </w:p>
        </w:tc>
        <w:tc>
          <w:tcPr>
            <w:tcW w:w="614" w:type="dxa"/>
          </w:tcPr>
          <w:p w14:paraId="2A261604" w14:textId="77777777" w:rsidR="0020025A" w:rsidRDefault="0020025A">
            <w:r>
              <w:t>17142-D</w:t>
            </w:r>
          </w:p>
        </w:tc>
        <w:tc>
          <w:tcPr>
            <w:tcW w:w="738" w:type="dxa"/>
          </w:tcPr>
          <w:p w14:paraId="0B6C1BDD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4D75B4C4" w14:textId="77777777" w:rsidR="0020025A" w:rsidRDefault="0020025A">
            <w:r>
              <w:t>13.7</w:t>
            </w:r>
          </w:p>
        </w:tc>
        <w:tc>
          <w:tcPr>
            <w:tcW w:w="628" w:type="dxa"/>
          </w:tcPr>
          <w:p w14:paraId="37A4A7FC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42CD2DC9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54625D8C" w14:textId="77777777" w:rsidR="0020025A" w:rsidRDefault="0020025A">
            <w:r>
              <w:t>2.0</w:t>
            </w:r>
          </w:p>
        </w:tc>
        <w:tc>
          <w:tcPr>
            <w:tcW w:w="626" w:type="dxa"/>
          </w:tcPr>
          <w:p w14:paraId="5CABA26B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3F82C58D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16E19488" w14:textId="77777777" w:rsidR="0020025A" w:rsidRDefault="0020025A">
            <w:r>
              <w:t>50.7</w:t>
            </w:r>
          </w:p>
        </w:tc>
      </w:tr>
      <w:tr w:rsidR="0020025A" w14:paraId="573EE785" w14:textId="77777777" w:rsidTr="0020025A">
        <w:tc>
          <w:tcPr>
            <w:tcW w:w="332" w:type="dxa"/>
          </w:tcPr>
          <w:p w14:paraId="4E581315" w14:textId="77777777" w:rsidR="0020025A" w:rsidRDefault="0020025A">
            <w:r>
              <w:t>69</w:t>
            </w:r>
          </w:p>
        </w:tc>
        <w:tc>
          <w:tcPr>
            <w:tcW w:w="646" w:type="dxa"/>
          </w:tcPr>
          <w:p w14:paraId="6709E83E" w14:textId="77777777" w:rsidR="0020025A" w:rsidRDefault="0020025A">
            <w:r>
              <w:t>15068</w:t>
            </w:r>
          </w:p>
        </w:tc>
        <w:tc>
          <w:tcPr>
            <w:tcW w:w="751" w:type="dxa"/>
          </w:tcPr>
          <w:p w14:paraId="021F8744" w14:textId="77777777" w:rsidR="0020025A" w:rsidRDefault="0020025A">
            <w:r>
              <w:t>Syed Nasran Bibi</w:t>
            </w:r>
          </w:p>
        </w:tc>
        <w:tc>
          <w:tcPr>
            <w:tcW w:w="818" w:type="dxa"/>
          </w:tcPr>
          <w:p w14:paraId="0E94EF08" w14:textId="77777777" w:rsidR="0020025A" w:rsidRDefault="0020025A">
            <w:r>
              <w:t>mehdi shah</w:t>
            </w:r>
          </w:p>
        </w:tc>
        <w:tc>
          <w:tcPr>
            <w:tcW w:w="614" w:type="dxa"/>
          </w:tcPr>
          <w:p w14:paraId="02A2C9A6" w14:textId="77777777" w:rsidR="0020025A" w:rsidRDefault="0020025A">
            <w:r>
              <w:t>27281-D</w:t>
            </w:r>
          </w:p>
        </w:tc>
        <w:tc>
          <w:tcPr>
            <w:tcW w:w="738" w:type="dxa"/>
          </w:tcPr>
          <w:p w14:paraId="41B5AF64" w14:textId="77777777" w:rsidR="0020025A" w:rsidRDefault="0020025A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  <w:tc>
          <w:tcPr>
            <w:tcW w:w="701" w:type="dxa"/>
          </w:tcPr>
          <w:p w14:paraId="721679F3" w14:textId="77777777" w:rsidR="0020025A" w:rsidRDefault="0020025A">
            <w:r>
              <w:t>15.70625</w:t>
            </w:r>
          </w:p>
        </w:tc>
        <w:tc>
          <w:tcPr>
            <w:tcW w:w="628" w:type="dxa"/>
          </w:tcPr>
          <w:p w14:paraId="63514B52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40C3864B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2803CE9A" w14:textId="77777777" w:rsidR="0020025A" w:rsidRDefault="0020025A">
            <w:r>
              <w:t>2.0</w:t>
            </w:r>
          </w:p>
        </w:tc>
        <w:tc>
          <w:tcPr>
            <w:tcW w:w="626" w:type="dxa"/>
          </w:tcPr>
          <w:p w14:paraId="3519BE3E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37A41143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2C370EC8" w14:textId="77777777" w:rsidR="0020025A" w:rsidRDefault="0020025A">
            <w:r>
              <w:t>50.20625</w:t>
            </w:r>
          </w:p>
        </w:tc>
      </w:tr>
      <w:tr w:rsidR="0020025A" w14:paraId="52C2328B" w14:textId="77777777" w:rsidTr="0020025A">
        <w:tc>
          <w:tcPr>
            <w:tcW w:w="332" w:type="dxa"/>
          </w:tcPr>
          <w:p w14:paraId="2344C37E" w14:textId="77777777" w:rsidR="0020025A" w:rsidRDefault="0020025A">
            <w:r>
              <w:t>70</w:t>
            </w:r>
          </w:p>
        </w:tc>
        <w:tc>
          <w:tcPr>
            <w:tcW w:w="646" w:type="dxa"/>
          </w:tcPr>
          <w:p w14:paraId="0B704797" w14:textId="77777777" w:rsidR="0020025A" w:rsidRDefault="0020025A">
            <w:r>
              <w:t>20277</w:t>
            </w:r>
          </w:p>
        </w:tc>
        <w:tc>
          <w:tcPr>
            <w:tcW w:w="751" w:type="dxa"/>
          </w:tcPr>
          <w:p w14:paraId="6D7710CB" w14:textId="77777777" w:rsidR="0020025A" w:rsidRDefault="0020025A">
            <w:r>
              <w:t>Hafiza Fouzia Maryam</w:t>
            </w:r>
          </w:p>
        </w:tc>
        <w:tc>
          <w:tcPr>
            <w:tcW w:w="818" w:type="dxa"/>
          </w:tcPr>
          <w:p w14:paraId="0BCC2AA5" w14:textId="77777777" w:rsidR="0020025A" w:rsidRDefault="0020025A">
            <w:r>
              <w:t>Muhammad Ashraf</w:t>
            </w:r>
          </w:p>
        </w:tc>
        <w:tc>
          <w:tcPr>
            <w:tcW w:w="614" w:type="dxa"/>
          </w:tcPr>
          <w:p w14:paraId="328CA8D3" w14:textId="77777777" w:rsidR="0020025A" w:rsidRDefault="0020025A">
            <w:r>
              <w:t>26539-D</w:t>
            </w:r>
          </w:p>
        </w:tc>
        <w:tc>
          <w:tcPr>
            <w:tcW w:w="738" w:type="dxa"/>
          </w:tcPr>
          <w:p w14:paraId="736CE081" w14:textId="77777777" w:rsidR="0020025A" w:rsidRDefault="0020025A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  <w:tc>
          <w:tcPr>
            <w:tcW w:w="701" w:type="dxa"/>
          </w:tcPr>
          <w:p w14:paraId="32EDAED9" w14:textId="77777777" w:rsidR="0020025A" w:rsidRDefault="0020025A">
            <w:r>
              <w:t>13.575758</w:t>
            </w:r>
          </w:p>
        </w:tc>
        <w:tc>
          <w:tcPr>
            <w:tcW w:w="628" w:type="dxa"/>
          </w:tcPr>
          <w:p w14:paraId="63598994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7CFFEF4B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018C0C1B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74B92506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7DCE4060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6C88AF83" w14:textId="77777777" w:rsidR="0020025A" w:rsidRDefault="0020025A">
            <w:r>
              <w:t>50.075758</w:t>
            </w:r>
          </w:p>
        </w:tc>
      </w:tr>
      <w:tr w:rsidR="0020025A" w14:paraId="292198D4" w14:textId="77777777" w:rsidTr="0020025A">
        <w:tc>
          <w:tcPr>
            <w:tcW w:w="332" w:type="dxa"/>
          </w:tcPr>
          <w:p w14:paraId="7F19E55E" w14:textId="77777777" w:rsidR="0020025A" w:rsidRDefault="0020025A">
            <w:r>
              <w:t>71</w:t>
            </w:r>
          </w:p>
        </w:tc>
        <w:tc>
          <w:tcPr>
            <w:tcW w:w="646" w:type="dxa"/>
          </w:tcPr>
          <w:p w14:paraId="17722890" w14:textId="77777777" w:rsidR="0020025A" w:rsidRDefault="0020025A">
            <w:r>
              <w:t>18280</w:t>
            </w:r>
          </w:p>
        </w:tc>
        <w:tc>
          <w:tcPr>
            <w:tcW w:w="751" w:type="dxa"/>
          </w:tcPr>
          <w:p w14:paraId="118AE91E" w14:textId="77777777" w:rsidR="0020025A" w:rsidRDefault="0020025A">
            <w:r>
              <w:t>Hira Sherani</w:t>
            </w:r>
          </w:p>
        </w:tc>
        <w:tc>
          <w:tcPr>
            <w:tcW w:w="818" w:type="dxa"/>
          </w:tcPr>
          <w:p w14:paraId="191DDE58" w14:textId="77777777" w:rsidR="0020025A" w:rsidRDefault="0020025A">
            <w:r>
              <w:t>M.Naeem Shah</w:t>
            </w:r>
          </w:p>
        </w:tc>
        <w:tc>
          <w:tcPr>
            <w:tcW w:w="614" w:type="dxa"/>
          </w:tcPr>
          <w:p w14:paraId="29E7A385" w14:textId="77777777" w:rsidR="0020025A" w:rsidRDefault="0020025A">
            <w:r>
              <w:t>26384-D</w:t>
            </w:r>
          </w:p>
        </w:tc>
        <w:tc>
          <w:tcPr>
            <w:tcW w:w="738" w:type="dxa"/>
          </w:tcPr>
          <w:p w14:paraId="5ADE9355" w14:textId="77777777" w:rsidR="0020025A" w:rsidRDefault="0020025A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  <w:tc>
          <w:tcPr>
            <w:tcW w:w="701" w:type="dxa"/>
          </w:tcPr>
          <w:p w14:paraId="27C70164" w14:textId="77777777" w:rsidR="0020025A" w:rsidRDefault="0020025A">
            <w:r>
              <w:t>13.466667</w:t>
            </w:r>
          </w:p>
        </w:tc>
        <w:tc>
          <w:tcPr>
            <w:tcW w:w="628" w:type="dxa"/>
          </w:tcPr>
          <w:p w14:paraId="188D272E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7A24DEFB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738B4A20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41A7B313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98DA6B5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2A41608C" w14:textId="77777777" w:rsidR="0020025A" w:rsidRDefault="0020025A">
            <w:r>
              <w:t>49.966667</w:t>
            </w:r>
          </w:p>
        </w:tc>
      </w:tr>
      <w:tr w:rsidR="0020025A" w14:paraId="5BD80E31" w14:textId="77777777" w:rsidTr="0020025A">
        <w:tc>
          <w:tcPr>
            <w:tcW w:w="332" w:type="dxa"/>
          </w:tcPr>
          <w:p w14:paraId="08F0B8D0" w14:textId="77777777" w:rsidR="0020025A" w:rsidRDefault="0020025A">
            <w:r>
              <w:t>72</w:t>
            </w:r>
          </w:p>
        </w:tc>
        <w:tc>
          <w:tcPr>
            <w:tcW w:w="646" w:type="dxa"/>
          </w:tcPr>
          <w:p w14:paraId="5AB3E491" w14:textId="77777777" w:rsidR="0020025A" w:rsidRDefault="0020025A">
            <w:r>
              <w:t>7600</w:t>
            </w:r>
          </w:p>
        </w:tc>
        <w:tc>
          <w:tcPr>
            <w:tcW w:w="751" w:type="dxa"/>
          </w:tcPr>
          <w:p w14:paraId="42547986" w14:textId="77777777" w:rsidR="0020025A" w:rsidRDefault="0020025A">
            <w:r>
              <w:t>Amna Noor</w:t>
            </w:r>
          </w:p>
        </w:tc>
        <w:tc>
          <w:tcPr>
            <w:tcW w:w="818" w:type="dxa"/>
          </w:tcPr>
          <w:p w14:paraId="3DC6EFBC" w14:textId="77777777" w:rsidR="0020025A" w:rsidRDefault="0020025A">
            <w:r>
              <w:t>Muhammad Tauqeer Sarwar</w:t>
            </w:r>
          </w:p>
        </w:tc>
        <w:tc>
          <w:tcPr>
            <w:tcW w:w="614" w:type="dxa"/>
          </w:tcPr>
          <w:p w14:paraId="13E7C1E9" w14:textId="77777777" w:rsidR="0020025A" w:rsidRDefault="0020025A">
            <w:r>
              <w:t>19389-D</w:t>
            </w:r>
          </w:p>
        </w:tc>
        <w:tc>
          <w:tcPr>
            <w:tcW w:w="738" w:type="dxa"/>
          </w:tcPr>
          <w:p w14:paraId="4905A640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8C7B26C" w14:textId="77777777" w:rsidR="0020025A" w:rsidRDefault="0020025A">
            <w:r>
              <w:t>12.925714</w:t>
            </w:r>
          </w:p>
        </w:tc>
        <w:tc>
          <w:tcPr>
            <w:tcW w:w="628" w:type="dxa"/>
          </w:tcPr>
          <w:p w14:paraId="2014DCE3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B6AA97C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25F4DCA8" w14:textId="77777777" w:rsidR="0020025A" w:rsidRDefault="0020025A">
            <w:r>
              <w:t>2.0</w:t>
            </w:r>
          </w:p>
        </w:tc>
        <w:tc>
          <w:tcPr>
            <w:tcW w:w="626" w:type="dxa"/>
          </w:tcPr>
          <w:p w14:paraId="3DC1CE02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4F08E650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23785EC2" w14:textId="77777777" w:rsidR="0020025A" w:rsidRDefault="0020025A">
            <w:r>
              <w:t>49.925714</w:t>
            </w:r>
          </w:p>
        </w:tc>
      </w:tr>
      <w:tr w:rsidR="0020025A" w14:paraId="0E8AA285" w14:textId="77777777" w:rsidTr="0020025A">
        <w:tc>
          <w:tcPr>
            <w:tcW w:w="332" w:type="dxa"/>
          </w:tcPr>
          <w:p w14:paraId="0AA56637" w14:textId="77777777" w:rsidR="0020025A" w:rsidRDefault="0020025A">
            <w:r>
              <w:t>73</w:t>
            </w:r>
          </w:p>
        </w:tc>
        <w:tc>
          <w:tcPr>
            <w:tcW w:w="646" w:type="dxa"/>
          </w:tcPr>
          <w:p w14:paraId="292B9489" w14:textId="77777777" w:rsidR="0020025A" w:rsidRDefault="0020025A">
            <w:r>
              <w:t>15196</w:t>
            </w:r>
          </w:p>
        </w:tc>
        <w:tc>
          <w:tcPr>
            <w:tcW w:w="751" w:type="dxa"/>
          </w:tcPr>
          <w:p w14:paraId="07EE0624" w14:textId="77777777" w:rsidR="0020025A" w:rsidRDefault="0020025A">
            <w:r>
              <w:t>Amina Mukhtar</w:t>
            </w:r>
          </w:p>
        </w:tc>
        <w:tc>
          <w:tcPr>
            <w:tcW w:w="818" w:type="dxa"/>
          </w:tcPr>
          <w:p w14:paraId="516E59A9" w14:textId="77777777" w:rsidR="0020025A" w:rsidRDefault="0020025A">
            <w:r>
              <w:t>Mukhtar Ahmad Masoomi</w:t>
            </w:r>
          </w:p>
        </w:tc>
        <w:tc>
          <w:tcPr>
            <w:tcW w:w="614" w:type="dxa"/>
          </w:tcPr>
          <w:p w14:paraId="11728648" w14:textId="77777777" w:rsidR="0020025A" w:rsidRDefault="0020025A">
            <w:r>
              <w:t>26987-D</w:t>
            </w:r>
          </w:p>
        </w:tc>
        <w:tc>
          <w:tcPr>
            <w:tcW w:w="738" w:type="dxa"/>
          </w:tcPr>
          <w:p w14:paraId="2C817015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CB591CB" w14:textId="77777777" w:rsidR="0020025A" w:rsidRDefault="0020025A">
            <w:r>
              <w:t>14.737143</w:t>
            </w:r>
          </w:p>
        </w:tc>
        <w:tc>
          <w:tcPr>
            <w:tcW w:w="628" w:type="dxa"/>
          </w:tcPr>
          <w:p w14:paraId="5CA7137A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10A31D8B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5CB11863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11018554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0264A88F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6AA31C89" w14:textId="77777777" w:rsidR="0020025A" w:rsidRDefault="0020025A">
            <w:r>
              <w:t>49.737143</w:t>
            </w:r>
          </w:p>
        </w:tc>
      </w:tr>
      <w:tr w:rsidR="0020025A" w14:paraId="000DDE20" w14:textId="77777777" w:rsidTr="0020025A">
        <w:tc>
          <w:tcPr>
            <w:tcW w:w="332" w:type="dxa"/>
          </w:tcPr>
          <w:p w14:paraId="77897E43" w14:textId="77777777" w:rsidR="0020025A" w:rsidRDefault="0020025A">
            <w:r>
              <w:lastRenderedPageBreak/>
              <w:t>74</w:t>
            </w:r>
          </w:p>
        </w:tc>
        <w:tc>
          <w:tcPr>
            <w:tcW w:w="646" w:type="dxa"/>
          </w:tcPr>
          <w:p w14:paraId="0DBD7535" w14:textId="77777777" w:rsidR="0020025A" w:rsidRDefault="0020025A">
            <w:r>
              <w:t>15904</w:t>
            </w:r>
          </w:p>
        </w:tc>
        <w:tc>
          <w:tcPr>
            <w:tcW w:w="751" w:type="dxa"/>
          </w:tcPr>
          <w:p w14:paraId="3846195E" w14:textId="77777777" w:rsidR="0020025A" w:rsidRDefault="0020025A">
            <w:r>
              <w:t>Hamna Sohail</w:t>
            </w:r>
          </w:p>
        </w:tc>
        <w:tc>
          <w:tcPr>
            <w:tcW w:w="818" w:type="dxa"/>
          </w:tcPr>
          <w:p w14:paraId="7447FDF1" w14:textId="77777777" w:rsidR="0020025A" w:rsidRDefault="0020025A">
            <w:r>
              <w:t>Sohail Aziz</w:t>
            </w:r>
          </w:p>
        </w:tc>
        <w:tc>
          <w:tcPr>
            <w:tcW w:w="614" w:type="dxa"/>
          </w:tcPr>
          <w:p w14:paraId="08E5FBBE" w14:textId="77777777" w:rsidR="0020025A" w:rsidRDefault="0020025A">
            <w:r>
              <w:t>29083-D</w:t>
            </w:r>
          </w:p>
        </w:tc>
        <w:tc>
          <w:tcPr>
            <w:tcW w:w="738" w:type="dxa"/>
          </w:tcPr>
          <w:p w14:paraId="21FC897C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03317B6" w14:textId="77777777" w:rsidR="0020025A" w:rsidRDefault="0020025A">
            <w:r>
              <w:t>14.548571</w:t>
            </w:r>
          </w:p>
        </w:tc>
        <w:tc>
          <w:tcPr>
            <w:tcW w:w="628" w:type="dxa"/>
          </w:tcPr>
          <w:p w14:paraId="73218DC3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69485A5D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17BF8A9D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2A3560EF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CD477A1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5DFE4E47" w14:textId="77777777" w:rsidR="0020025A" w:rsidRDefault="0020025A">
            <w:r>
              <w:t>49.548571</w:t>
            </w:r>
          </w:p>
        </w:tc>
      </w:tr>
      <w:tr w:rsidR="0020025A" w14:paraId="6A8E7D2E" w14:textId="77777777" w:rsidTr="0020025A">
        <w:tc>
          <w:tcPr>
            <w:tcW w:w="332" w:type="dxa"/>
          </w:tcPr>
          <w:p w14:paraId="2F0F2D6B" w14:textId="77777777" w:rsidR="0020025A" w:rsidRDefault="0020025A">
            <w:r>
              <w:t>75</w:t>
            </w:r>
          </w:p>
        </w:tc>
        <w:tc>
          <w:tcPr>
            <w:tcW w:w="646" w:type="dxa"/>
          </w:tcPr>
          <w:p w14:paraId="5305343A" w14:textId="77777777" w:rsidR="0020025A" w:rsidRDefault="0020025A">
            <w:r>
              <w:t>3711</w:t>
            </w:r>
          </w:p>
        </w:tc>
        <w:tc>
          <w:tcPr>
            <w:tcW w:w="751" w:type="dxa"/>
          </w:tcPr>
          <w:p w14:paraId="09B178CE" w14:textId="77777777" w:rsidR="0020025A" w:rsidRDefault="0020025A">
            <w:r>
              <w:t>Hafiz Muhammad Arsal</w:t>
            </w:r>
          </w:p>
        </w:tc>
        <w:tc>
          <w:tcPr>
            <w:tcW w:w="818" w:type="dxa"/>
          </w:tcPr>
          <w:p w14:paraId="7874213E" w14:textId="77777777" w:rsidR="0020025A" w:rsidRDefault="0020025A">
            <w:r>
              <w:t>Salim Akhtar</w:t>
            </w:r>
          </w:p>
        </w:tc>
        <w:tc>
          <w:tcPr>
            <w:tcW w:w="614" w:type="dxa"/>
          </w:tcPr>
          <w:p w14:paraId="1A2C4063" w14:textId="77777777" w:rsidR="0020025A" w:rsidRDefault="0020025A">
            <w:r>
              <w:t>27767-D</w:t>
            </w:r>
          </w:p>
        </w:tc>
        <w:tc>
          <w:tcPr>
            <w:tcW w:w="738" w:type="dxa"/>
          </w:tcPr>
          <w:p w14:paraId="02618681" w14:textId="77777777" w:rsidR="0020025A" w:rsidRDefault="0020025A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  <w:tc>
          <w:tcPr>
            <w:tcW w:w="701" w:type="dxa"/>
          </w:tcPr>
          <w:p w14:paraId="7271A840" w14:textId="77777777" w:rsidR="0020025A" w:rsidRDefault="0020025A">
            <w:r>
              <w:t>17.025</w:t>
            </w:r>
          </w:p>
        </w:tc>
        <w:tc>
          <w:tcPr>
            <w:tcW w:w="628" w:type="dxa"/>
          </w:tcPr>
          <w:p w14:paraId="0D509199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66EE45D0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5DF93558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3C8069AE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25630397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628D875A" w14:textId="77777777" w:rsidR="0020025A" w:rsidRDefault="0020025A">
            <w:r>
              <w:t>49.525</w:t>
            </w:r>
          </w:p>
        </w:tc>
      </w:tr>
      <w:tr w:rsidR="0020025A" w14:paraId="3D169077" w14:textId="77777777" w:rsidTr="0020025A">
        <w:tc>
          <w:tcPr>
            <w:tcW w:w="332" w:type="dxa"/>
          </w:tcPr>
          <w:p w14:paraId="776546B8" w14:textId="77777777" w:rsidR="0020025A" w:rsidRDefault="0020025A">
            <w:r>
              <w:t>76</w:t>
            </w:r>
          </w:p>
        </w:tc>
        <w:tc>
          <w:tcPr>
            <w:tcW w:w="646" w:type="dxa"/>
          </w:tcPr>
          <w:p w14:paraId="434C3D72" w14:textId="77777777" w:rsidR="0020025A" w:rsidRDefault="0020025A">
            <w:r>
              <w:t>548</w:t>
            </w:r>
          </w:p>
        </w:tc>
        <w:tc>
          <w:tcPr>
            <w:tcW w:w="751" w:type="dxa"/>
          </w:tcPr>
          <w:p w14:paraId="5EDE2118" w14:textId="77777777" w:rsidR="0020025A" w:rsidRDefault="0020025A">
            <w:r>
              <w:t>Salsabeel Amjad</w:t>
            </w:r>
          </w:p>
        </w:tc>
        <w:tc>
          <w:tcPr>
            <w:tcW w:w="818" w:type="dxa"/>
          </w:tcPr>
          <w:p w14:paraId="0AA87807" w14:textId="77777777" w:rsidR="0020025A" w:rsidRDefault="0020025A">
            <w:r>
              <w:t>Muhammad Amjad Awan</w:t>
            </w:r>
          </w:p>
        </w:tc>
        <w:tc>
          <w:tcPr>
            <w:tcW w:w="614" w:type="dxa"/>
          </w:tcPr>
          <w:p w14:paraId="7C116401" w14:textId="77777777" w:rsidR="0020025A" w:rsidRDefault="0020025A">
            <w:r>
              <w:t>22026-D</w:t>
            </w:r>
          </w:p>
        </w:tc>
        <w:tc>
          <w:tcPr>
            <w:tcW w:w="738" w:type="dxa"/>
          </w:tcPr>
          <w:p w14:paraId="3E2B8875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271EBBE2" w14:textId="77777777" w:rsidR="0020025A" w:rsidRDefault="0020025A">
            <w:r>
              <w:t>14.297143</w:t>
            </w:r>
          </w:p>
        </w:tc>
        <w:tc>
          <w:tcPr>
            <w:tcW w:w="628" w:type="dxa"/>
          </w:tcPr>
          <w:p w14:paraId="611A9C99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4F68F12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11DB7830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2B9E8A54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7C2D7787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774F6D07" w14:textId="77777777" w:rsidR="0020025A" w:rsidRDefault="0020025A">
            <w:r>
              <w:t>49.297143</w:t>
            </w:r>
          </w:p>
        </w:tc>
      </w:tr>
      <w:tr w:rsidR="0020025A" w14:paraId="334CE532" w14:textId="77777777" w:rsidTr="0020025A">
        <w:tc>
          <w:tcPr>
            <w:tcW w:w="332" w:type="dxa"/>
          </w:tcPr>
          <w:p w14:paraId="25B106DD" w14:textId="77777777" w:rsidR="0020025A" w:rsidRDefault="0020025A">
            <w:r>
              <w:t>77</w:t>
            </w:r>
          </w:p>
        </w:tc>
        <w:tc>
          <w:tcPr>
            <w:tcW w:w="646" w:type="dxa"/>
          </w:tcPr>
          <w:p w14:paraId="44BEDC0A" w14:textId="77777777" w:rsidR="0020025A" w:rsidRDefault="0020025A">
            <w:r>
              <w:t>3903</w:t>
            </w:r>
          </w:p>
        </w:tc>
        <w:tc>
          <w:tcPr>
            <w:tcW w:w="751" w:type="dxa"/>
          </w:tcPr>
          <w:p w14:paraId="690C48C4" w14:textId="77777777" w:rsidR="0020025A" w:rsidRDefault="0020025A">
            <w:r>
              <w:t>Aimen Ali</w:t>
            </w:r>
          </w:p>
        </w:tc>
        <w:tc>
          <w:tcPr>
            <w:tcW w:w="818" w:type="dxa"/>
          </w:tcPr>
          <w:p w14:paraId="17507EF1" w14:textId="77777777" w:rsidR="0020025A" w:rsidRDefault="0020025A">
            <w:r>
              <w:t>Muhammad Ali Ehsan</w:t>
            </w:r>
          </w:p>
        </w:tc>
        <w:tc>
          <w:tcPr>
            <w:tcW w:w="614" w:type="dxa"/>
          </w:tcPr>
          <w:p w14:paraId="0622A112" w14:textId="77777777" w:rsidR="0020025A" w:rsidRDefault="0020025A">
            <w:r>
              <w:t>24131-D</w:t>
            </w:r>
          </w:p>
        </w:tc>
        <w:tc>
          <w:tcPr>
            <w:tcW w:w="738" w:type="dxa"/>
          </w:tcPr>
          <w:p w14:paraId="3A91B9B8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038EA1FD" w14:textId="77777777" w:rsidR="0020025A" w:rsidRDefault="0020025A">
            <w:r>
              <w:t>14.294118</w:t>
            </w:r>
          </w:p>
        </w:tc>
        <w:tc>
          <w:tcPr>
            <w:tcW w:w="628" w:type="dxa"/>
          </w:tcPr>
          <w:p w14:paraId="11E907BB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33DA59D7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5AB55CD4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7AB7150B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CAF33A4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85D031A" w14:textId="77777777" w:rsidR="0020025A" w:rsidRDefault="0020025A">
            <w:r>
              <w:t>49.294118</w:t>
            </w:r>
          </w:p>
        </w:tc>
      </w:tr>
      <w:tr w:rsidR="0020025A" w14:paraId="4BF204AD" w14:textId="77777777" w:rsidTr="0020025A">
        <w:tc>
          <w:tcPr>
            <w:tcW w:w="332" w:type="dxa"/>
          </w:tcPr>
          <w:p w14:paraId="28018675" w14:textId="77777777" w:rsidR="0020025A" w:rsidRDefault="0020025A">
            <w:r>
              <w:t>78</w:t>
            </w:r>
          </w:p>
        </w:tc>
        <w:tc>
          <w:tcPr>
            <w:tcW w:w="646" w:type="dxa"/>
          </w:tcPr>
          <w:p w14:paraId="58EE09B9" w14:textId="77777777" w:rsidR="0020025A" w:rsidRDefault="0020025A">
            <w:r>
              <w:t>18259</w:t>
            </w:r>
          </w:p>
        </w:tc>
        <w:tc>
          <w:tcPr>
            <w:tcW w:w="751" w:type="dxa"/>
          </w:tcPr>
          <w:p w14:paraId="3EF7F51E" w14:textId="77777777" w:rsidR="0020025A" w:rsidRDefault="0020025A">
            <w:r>
              <w:t>Ittrat Haider</w:t>
            </w:r>
          </w:p>
        </w:tc>
        <w:tc>
          <w:tcPr>
            <w:tcW w:w="818" w:type="dxa"/>
          </w:tcPr>
          <w:p w14:paraId="498363DA" w14:textId="77777777" w:rsidR="0020025A" w:rsidRDefault="0020025A">
            <w:r>
              <w:t>Zulfiqar Haider</w:t>
            </w:r>
          </w:p>
        </w:tc>
        <w:tc>
          <w:tcPr>
            <w:tcW w:w="614" w:type="dxa"/>
          </w:tcPr>
          <w:p w14:paraId="509A87DF" w14:textId="77777777" w:rsidR="0020025A" w:rsidRDefault="0020025A">
            <w:r>
              <w:t>21537-D</w:t>
            </w:r>
          </w:p>
        </w:tc>
        <w:tc>
          <w:tcPr>
            <w:tcW w:w="738" w:type="dxa"/>
          </w:tcPr>
          <w:p w14:paraId="73DEEFAA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4A9D2FD0" w14:textId="77777777" w:rsidR="0020025A" w:rsidRDefault="0020025A">
            <w:r>
              <w:t>14.723529</w:t>
            </w:r>
          </w:p>
        </w:tc>
        <w:tc>
          <w:tcPr>
            <w:tcW w:w="628" w:type="dxa"/>
          </w:tcPr>
          <w:p w14:paraId="0B401D80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35B8704C" w14:textId="77777777" w:rsidR="0020025A" w:rsidRDefault="0020025A">
            <w:r>
              <w:t>0.0</w:t>
            </w:r>
          </w:p>
        </w:tc>
        <w:tc>
          <w:tcPr>
            <w:tcW w:w="715" w:type="dxa"/>
          </w:tcPr>
          <w:p w14:paraId="7FB8E14E" w14:textId="77777777" w:rsidR="0020025A" w:rsidRDefault="0020025A">
            <w:r>
              <w:t>4.0</w:t>
            </w:r>
          </w:p>
        </w:tc>
        <w:tc>
          <w:tcPr>
            <w:tcW w:w="626" w:type="dxa"/>
          </w:tcPr>
          <w:p w14:paraId="72A87B66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4492E0E1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51C9F612" w14:textId="77777777" w:rsidR="0020025A" w:rsidRDefault="0020025A">
            <w:r>
              <w:t>48.723529</w:t>
            </w:r>
          </w:p>
        </w:tc>
      </w:tr>
      <w:tr w:rsidR="0020025A" w14:paraId="3720C733" w14:textId="77777777" w:rsidTr="0020025A">
        <w:tc>
          <w:tcPr>
            <w:tcW w:w="332" w:type="dxa"/>
          </w:tcPr>
          <w:p w14:paraId="1EAA4F85" w14:textId="77777777" w:rsidR="0020025A" w:rsidRDefault="0020025A">
            <w:r>
              <w:t>79</w:t>
            </w:r>
          </w:p>
        </w:tc>
        <w:tc>
          <w:tcPr>
            <w:tcW w:w="646" w:type="dxa"/>
          </w:tcPr>
          <w:p w14:paraId="2148F969" w14:textId="77777777" w:rsidR="0020025A" w:rsidRDefault="0020025A">
            <w:r>
              <w:t>2644</w:t>
            </w:r>
          </w:p>
        </w:tc>
        <w:tc>
          <w:tcPr>
            <w:tcW w:w="751" w:type="dxa"/>
          </w:tcPr>
          <w:p w14:paraId="0794E8F8" w14:textId="77777777" w:rsidR="0020025A" w:rsidRDefault="0020025A">
            <w:r>
              <w:t>Muhammad Kamran</w:t>
            </w:r>
          </w:p>
        </w:tc>
        <w:tc>
          <w:tcPr>
            <w:tcW w:w="818" w:type="dxa"/>
          </w:tcPr>
          <w:p w14:paraId="76BA31EE" w14:textId="77777777" w:rsidR="0020025A" w:rsidRDefault="0020025A">
            <w:r>
              <w:t>Bashir Ahmad</w:t>
            </w:r>
          </w:p>
        </w:tc>
        <w:tc>
          <w:tcPr>
            <w:tcW w:w="614" w:type="dxa"/>
          </w:tcPr>
          <w:p w14:paraId="601A6E5F" w14:textId="77777777" w:rsidR="0020025A" w:rsidRDefault="0020025A">
            <w:r>
              <w:t>22812-D</w:t>
            </w:r>
          </w:p>
        </w:tc>
        <w:tc>
          <w:tcPr>
            <w:tcW w:w="738" w:type="dxa"/>
          </w:tcPr>
          <w:p w14:paraId="04B298C8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529BF2D1" w14:textId="77777777" w:rsidR="0020025A" w:rsidRDefault="0020025A">
            <w:r>
              <w:t>13.6</w:t>
            </w:r>
          </w:p>
        </w:tc>
        <w:tc>
          <w:tcPr>
            <w:tcW w:w="628" w:type="dxa"/>
          </w:tcPr>
          <w:p w14:paraId="43BF24AD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16EED824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63E6A801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22C820C8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729E5A24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3FF50DD7" w14:textId="77777777" w:rsidR="0020025A" w:rsidRDefault="0020025A">
            <w:r>
              <w:t>48.6</w:t>
            </w:r>
          </w:p>
        </w:tc>
      </w:tr>
      <w:tr w:rsidR="0020025A" w14:paraId="41790949" w14:textId="77777777" w:rsidTr="0020025A">
        <w:tc>
          <w:tcPr>
            <w:tcW w:w="332" w:type="dxa"/>
          </w:tcPr>
          <w:p w14:paraId="7F86BE0C" w14:textId="77777777" w:rsidR="0020025A" w:rsidRDefault="0020025A">
            <w:r>
              <w:t>80</w:t>
            </w:r>
          </w:p>
        </w:tc>
        <w:tc>
          <w:tcPr>
            <w:tcW w:w="646" w:type="dxa"/>
          </w:tcPr>
          <w:p w14:paraId="0F9A2BC4" w14:textId="77777777" w:rsidR="0020025A" w:rsidRDefault="0020025A">
            <w:r>
              <w:t>385</w:t>
            </w:r>
          </w:p>
        </w:tc>
        <w:tc>
          <w:tcPr>
            <w:tcW w:w="751" w:type="dxa"/>
          </w:tcPr>
          <w:p w14:paraId="288DC77C" w14:textId="77777777" w:rsidR="0020025A" w:rsidRDefault="0020025A">
            <w:r>
              <w:t>Naveed Hussain</w:t>
            </w:r>
          </w:p>
        </w:tc>
        <w:tc>
          <w:tcPr>
            <w:tcW w:w="818" w:type="dxa"/>
          </w:tcPr>
          <w:p w14:paraId="622AB7C0" w14:textId="77777777" w:rsidR="0020025A" w:rsidRDefault="0020025A">
            <w:r>
              <w:t>Humza Khan</w:t>
            </w:r>
          </w:p>
        </w:tc>
        <w:tc>
          <w:tcPr>
            <w:tcW w:w="614" w:type="dxa"/>
          </w:tcPr>
          <w:p w14:paraId="1BD81ED3" w14:textId="77777777" w:rsidR="0020025A" w:rsidRDefault="0020025A">
            <w:r>
              <w:t>22809-D</w:t>
            </w:r>
          </w:p>
        </w:tc>
        <w:tc>
          <w:tcPr>
            <w:tcW w:w="738" w:type="dxa"/>
          </w:tcPr>
          <w:p w14:paraId="5E54D751" w14:textId="77777777" w:rsidR="0020025A" w:rsidRDefault="0020025A">
            <w:r>
              <w:t>AJK, G&amp;B, FATA, ICT</w:t>
            </w:r>
          </w:p>
        </w:tc>
        <w:tc>
          <w:tcPr>
            <w:tcW w:w="701" w:type="dxa"/>
          </w:tcPr>
          <w:p w14:paraId="77D5370F" w14:textId="77777777" w:rsidR="0020025A" w:rsidRDefault="0020025A">
            <w:r>
              <w:t>13.483721</w:t>
            </w:r>
          </w:p>
        </w:tc>
        <w:tc>
          <w:tcPr>
            <w:tcW w:w="628" w:type="dxa"/>
          </w:tcPr>
          <w:p w14:paraId="49AE2539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38D6CF67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23DF7823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4F10A8C3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4D2716B5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6F9EFDBC" w14:textId="77777777" w:rsidR="0020025A" w:rsidRDefault="0020025A">
            <w:r>
              <w:t>48.483721</w:t>
            </w:r>
          </w:p>
        </w:tc>
      </w:tr>
      <w:tr w:rsidR="0020025A" w14:paraId="3BD79D0D" w14:textId="77777777" w:rsidTr="0020025A">
        <w:tc>
          <w:tcPr>
            <w:tcW w:w="332" w:type="dxa"/>
          </w:tcPr>
          <w:p w14:paraId="5B661640" w14:textId="77777777" w:rsidR="0020025A" w:rsidRDefault="0020025A">
            <w:r>
              <w:t>81</w:t>
            </w:r>
          </w:p>
        </w:tc>
        <w:tc>
          <w:tcPr>
            <w:tcW w:w="646" w:type="dxa"/>
          </w:tcPr>
          <w:p w14:paraId="036C3B21" w14:textId="77777777" w:rsidR="0020025A" w:rsidRDefault="0020025A">
            <w:r>
              <w:t>20300</w:t>
            </w:r>
          </w:p>
        </w:tc>
        <w:tc>
          <w:tcPr>
            <w:tcW w:w="751" w:type="dxa"/>
          </w:tcPr>
          <w:p w14:paraId="6A2522A0" w14:textId="77777777" w:rsidR="0020025A" w:rsidRDefault="0020025A">
            <w:r>
              <w:t>Sana Afzal</w:t>
            </w:r>
          </w:p>
        </w:tc>
        <w:tc>
          <w:tcPr>
            <w:tcW w:w="818" w:type="dxa"/>
          </w:tcPr>
          <w:p w14:paraId="2DAE3276" w14:textId="77777777" w:rsidR="0020025A" w:rsidRDefault="0020025A">
            <w:r>
              <w:t>Muhammad Afzal</w:t>
            </w:r>
          </w:p>
        </w:tc>
        <w:tc>
          <w:tcPr>
            <w:tcW w:w="614" w:type="dxa"/>
          </w:tcPr>
          <w:p w14:paraId="0ED2A6A5" w14:textId="77777777" w:rsidR="0020025A" w:rsidRDefault="0020025A">
            <w:r>
              <w:t>27544-D</w:t>
            </w:r>
          </w:p>
        </w:tc>
        <w:tc>
          <w:tcPr>
            <w:tcW w:w="738" w:type="dxa"/>
          </w:tcPr>
          <w:p w14:paraId="0AF4E598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018B07D" w14:textId="77777777" w:rsidR="0020025A" w:rsidRDefault="0020025A">
            <w:r>
              <w:t>13.415789</w:t>
            </w:r>
          </w:p>
        </w:tc>
        <w:tc>
          <w:tcPr>
            <w:tcW w:w="628" w:type="dxa"/>
          </w:tcPr>
          <w:p w14:paraId="7E37950E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355E3EC9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7B9B72DE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1592A44A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35B56541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0AFA3533" w14:textId="77777777" w:rsidR="0020025A" w:rsidRDefault="0020025A">
            <w:r>
              <w:t>48.415789</w:t>
            </w:r>
          </w:p>
        </w:tc>
      </w:tr>
      <w:tr w:rsidR="0020025A" w14:paraId="3E38AB1C" w14:textId="77777777" w:rsidTr="0020025A">
        <w:tc>
          <w:tcPr>
            <w:tcW w:w="332" w:type="dxa"/>
          </w:tcPr>
          <w:p w14:paraId="59B0C60D" w14:textId="77777777" w:rsidR="0020025A" w:rsidRDefault="0020025A">
            <w:r>
              <w:t>82</w:t>
            </w:r>
          </w:p>
        </w:tc>
        <w:tc>
          <w:tcPr>
            <w:tcW w:w="646" w:type="dxa"/>
          </w:tcPr>
          <w:p w14:paraId="58750D97" w14:textId="77777777" w:rsidR="0020025A" w:rsidRDefault="0020025A">
            <w:r>
              <w:t>15812</w:t>
            </w:r>
          </w:p>
        </w:tc>
        <w:tc>
          <w:tcPr>
            <w:tcW w:w="751" w:type="dxa"/>
          </w:tcPr>
          <w:p w14:paraId="1D97339F" w14:textId="77777777" w:rsidR="0020025A" w:rsidRDefault="0020025A">
            <w:r>
              <w:t>Maseeh Ullah</w:t>
            </w:r>
          </w:p>
        </w:tc>
        <w:tc>
          <w:tcPr>
            <w:tcW w:w="818" w:type="dxa"/>
          </w:tcPr>
          <w:p w14:paraId="4CA42577" w14:textId="77777777" w:rsidR="0020025A" w:rsidRDefault="0020025A">
            <w:r>
              <w:t>Said Alam</w:t>
            </w:r>
          </w:p>
        </w:tc>
        <w:tc>
          <w:tcPr>
            <w:tcW w:w="614" w:type="dxa"/>
          </w:tcPr>
          <w:p w14:paraId="503E23BE" w14:textId="77777777" w:rsidR="0020025A" w:rsidRDefault="0020025A">
            <w:r>
              <w:t>26980-D</w:t>
            </w:r>
          </w:p>
        </w:tc>
        <w:tc>
          <w:tcPr>
            <w:tcW w:w="738" w:type="dxa"/>
          </w:tcPr>
          <w:p w14:paraId="173149A7" w14:textId="77777777" w:rsidR="0020025A" w:rsidRDefault="0020025A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  <w:tc>
          <w:tcPr>
            <w:tcW w:w="701" w:type="dxa"/>
          </w:tcPr>
          <w:p w14:paraId="58E34609" w14:textId="77777777" w:rsidR="0020025A" w:rsidRDefault="0020025A">
            <w:r>
              <w:t>13.36</w:t>
            </w:r>
          </w:p>
        </w:tc>
        <w:tc>
          <w:tcPr>
            <w:tcW w:w="628" w:type="dxa"/>
          </w:tcPr>
          <w:p w14:paraId="2202B438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CC87FDD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12DE31FB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713024DA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F02A1A6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03005139" w14:textId="77777777" w:rsidR="0020025A" w:rsidRDefault="0020025A">
            <w:r>
              <w:t>48.36</w:t>
            </w:r>
          </w:p>
        </w:tc>
      </w:tr>
      <w:tr w:rsidR="0020025A" w14:paraId="4ABAF223" w14:textId="77777777" w:rsidTr="0020025A">
        <w:tc>
          <w:tcPr>
            <w:tcW w:w="332" w:type="dxa"/>
          </w:tcPr>
          <w:p w14:paraId="1F091BE1" w14:textId="77777777" w:rsidR="0020025A" w:rsidRDefault="0020025A">
            <w:r>
              <w:t>83</w:t>
            </w:r>
          </w:p>
        </w:tc>
        <w:tc>
          <w:tcPr>
            <w:tcW w:w="646" w:type="dxa"/>
          </w:tcPr>
          <w:p w14:paraId="56A81E22" w14:textId="77777777" w:rsidR="0020025A" w:rsidRDefault="0020025A">
            <w:r>
              <w:t>15156</w:t>
            </w:r>
          </w:p>
        </w:tc>
        <w:tc>
          <w:tcPr>
            <w:tcW w:w="751" w:type="dxa"/>
          </w:tcPr>
          <w:p w14:paraId="0A98DEDD" w14:textId="77777777" w:rsidR="0020025A" w:rsidRDefault="0020025A">
            <w:r>
              <w:t>Muhammad Arslan Iqbal Qaisrani</w:t>
            </w:r>
          </w:p>
        </w:tc>
        <w:tc>
          <w:tcPr>
            <w:tcW w:w="818" w:type="dxa"/>
          </w:tcPr>
          <w:p w14:paraId="25AA75F7" w14:textId="77777777" w:rsidR="0020025A" w:rsidRDefault="0020025A">
            <w:r>
              <w:t>Muhammad Iqbal Qaisrani</w:t>
            </w:r>
          </w:p>
        </w:tc>
        <w:tc>
          <w:tcPr>
            <w:tcW w:w="614" w:type="dxa"/>
          </w:tcPr>
          <w:p w14:paraId="177C489E" w14:textId="77777777" w:rsidR="0020025A" w:rsidRDefault="0020025A">
            <w:r>
              <w:t>26993-D</w:t>
            </w:r>
          </w:p>
        </w:tc>
        <w:tc>
          <w:tcPr>
            <w:tcW w:w="738" w:type="dxa"/>
          </w:tcPr>
          <w:p w14:paraId="4AA3658B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97B590A" w14:textId="77777777" w:rsidR="0020025A" w:rsidRDefault="0020025A">
            <w:r>
              <w:t>13.171429</w:t>
            </w:r>
          </w:p>
        </w:tc>
        <w:tc>
          <w:tcPr>
            <w:tcW w:w="628" w:type="dxa"/>
          </w:tcPr>
          <w:p w14:paraId="0C13C2C8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6D2426BB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1EEEB6FE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46EEE6D8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61ACBA0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5D02AD30" w14:textId="77777777" w:rsidR="0020025A" w:rsidRDefault="0020025A">
            <w:r>
              <w:t>48.171429</w:t>
            </w:r>
          </w:p>
        </w:tc>
      </w:tr>
      <w:tr w:rsidR="0020025A" w14:paraId="3B417CA7" w14:textId="77777777" w:rsidTr="0020025A">
        <w:tc>
          <w:tcPr>
            <w:tcW w:w="332" w:type="dxa"/>
          </w:tcPr>
          <w:p w14:paraId="00E8118B" w14:textId="77777777" w:rsidR="0020025A" w:rsidRDefault="0020025A">
            <w:r>
              <w:t>84</w:t>
            </w:r>
          </w:p>
        </w:tc>
        <w:tc>
          <w:tcPr>
            <w:tcW w:w="646" w:type="dxa"/>
          </w:tcPr>
          <w:p w14:paraId="735CEC63" w14:textId="77777777" w:rsidR="0020025A" w:rsidRDefault="0020025A">
            <w:r>
              <w:t>8076</w:t>
            </w:r>
          </w:p>
        </w:tc>
        <w:tc>
          <w:tcPr>
            <w:tcW w:w="751" w:type="dxa"/>
          </w:tcPr>
          <w:p w14:paraId="4EE594A4" w14:textId="77777777" w:rsidR="0020025A" w:rsidRDefault="0020025A">
            <w:r>
              <w:t>Mehreen Ahmed</w:t>
            </w:r>
          </w:p>
        </w:tc>
        <w:tc>
          <w:tcPr>
            <w:tcW w:w="818" w:type="dxa"/>
          </w:tcPr>
          <w:p w14:paraId="58842906" w14:textId="77777777" w:rsidR="0020025A" w:rsidRDefault="0020025A">
            <w:r>
              <w:t>Rashid Ahmed</w:t>
            </w:r>
          </w:p>
        </w:tc>
        <w:tc>
          <w:tcPr>
            <w:tcW w:w="614" w:type="dxa"/>
          </w:tcPr>
          <w:p w14:paraId="6126B607" w14:textId="77777777" w:rsidR="0020025A" w:rsidRDefault="0020025A">
            <w:r>
              <w:t>17007-D</w:t>
            </w:r>
          </w:p>
        </w:tc>
        <w:tc>
          <w:tcPr>
            <w:tcW w:w="738" w:type="dxa"/>
          </w:tcPr>
          <w:p w14:paraId="252BB3FB" w14:textId="77777777" w:rsidR="0020025A" w:rsidRDefault="0020025A">
            <w:r>
              <w:t>AJK, G&amp;B, FATA, ICT</w:t>
            </w:r>
          </w:p>
        </w:tc>
        <w:tc>
          <w:tcPr>
            <w:tcW w:w="701" w:type="dxa"/>
          </w:tcPr>
          <w:p w14:paraId="18A47ABA" w14:textId="77777777" w:rsidR="0020025A" w:rsidRDefault="0020025A">
            <w:r>
              <w:t>13.097143</w:t>
            </w:r>
          </w:p>
        </w:tc>
        <w:tc>
          <w:tcPr>
            <w:tcW w:w="628" w:type="dxa"/>
          </w:tcPr>
          <w:p w14:paraId="7905038A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5065BA65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69AC98DE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1D71773C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24F7F292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5721803D" w14:textId="77777777" w:rsidR="0020025A" w:rsidRDefault="0020025A">
            <w:r>
              <w:t>48.097143</w:t>
            </w:r>
          </w:p>
        </w:tc>
      </w:tr>
      <w:tr w:rsidR="0020025A" w14:paraId="568413EE" w14:textId="77777777" w:rsidTr="0020025A">
        <w:tc>
          <w:tcPr>
            <w:tcW w:w="332" w:type="dxa"/>
          </w:tcPr>
          <w:p w14:paraId="5A57DA00" w14:textId="77777777" w:rsidR="0020025A" w:rsidRDefault="0020025A">
            <w:r>
              <w:t>85</w:t>
            </w:r>
          </w:p>
        </w:tc>
        <w:tc>
          <w:tcPr>
            <w:tcW w:w="646" w:type="dxa"/>
          </w:tcPr>
          <w:p w14:paraId="232F0835" w14:textId="77777777" w:rsidR="0020025A" w:rsidRDefault="0020025A">
            <w:r>
              <w:t>502</w:t>
            </w:r>
          </w:p>
        </w:tc>
        <w:tc>
          <w:tcPr>
            <w:tcW w:w="751" w:type="dxa"/>
          </w:tcPr>
          <w:p w14:paraId="5E5AA66E" w14:textId="77777777" w:rsidR="0020025A" w:rsidRDefault="0020025A">
            <w:r>
              <w:t>Nadeem Khan</w:t>
            </w:r>
          </w:p>
        </w:tc>
        <w:tc>
          <w:tcPr>
            <w:tcW w:w="818" w:type="dxa"/>
          </w:tcPr>
          <w:p w14:paraId="56AFA73F" w14:textId="77777777" w:rsidR="0020025A" w:rsidRDefault="0020025A">
            <w:r>
              <w:t>Muhammad Amin Khan</w:t>
            </w:r>
          </w:p>
        </w:tc>
        <w:tc>
          <w:tcPr>
            <w:tcW w:w="614" w:type="dxa"/>
          </w:tcPr>
          <w:p w14:paraId="2BAFFB32" w14:textId="77777777" w:rsidR="0020025A" w:rsidRDefault="0020025A">
            <w:r>
              <w:t>17475-D</w:t>
            </w:r>
          </w:p>
        </w:tc>
        <w:tc>
          <w:tcPr>
            <w:tcW w:w="738" w:type="dxa"/>
          </w:tcPr>
          <w:p w14:paraId="7540FFEE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59A73709" w14:textId="77777777" w:rsidR="0020025A" w:rsidRDefault="0020025A">
            <w:r>
              <w:t>12.737143</w:t>
            </w:r>
          </w:p>
        </w:tc>
        <w:tc>
          <w:tcPr>
            <w:tcW w:w="628" w:type="dxa"/>
          </w:tcPr>
          <w:p w14:paraId="7EF72B8F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6B4EFE3D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507C5C93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4DF85B54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4BD47CE2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31C7BC00" w14:textId="77777777" w:rsidR="0020025A" w:rsidRDefault="0020025A">
            <w:r>
              <w:t>47.737143</w:t>
            </w:r>
          </w:p>
        </w:tc>
      </w:tr>
      <w:tr w:rsidR="0020025A" w14:paraId="55EC3C71" w14:textId="77777777" w:rsidTr="0020025A">
        <w:tc>
          <w:tcPr>
            <w:tcW w:w="332" w:type="dxa"/>
          </w:tcPr>
          <w:p w14:paraId="23FD79B0" w14:textId="77777777" w:rsidR="0020025A" w:rsidRDefault="0020025A">
            <w:r>
              <w:t>86</w:t>
            </w:r>
          </w:p>
        </w:tc>
        <w:tc>
          <w:tcPr>
            <w:tcW w:w="646" w:type="dxa"/>
          </w:tcPr>
          <w:p w14:paraId="0BA7A30A" w14:textId="77777777" w:rsidR="0020025A" w:rsidRDefault="0020025A">
            <w:r>
              <w:t>319</w:t>
            </w:r>
          </w:p>
        </w:tc>
        <w:tc>
          <w:tcPr>
            <w:tcW w:w="751" w:type="dxa"/>
          </w:tcPr>
          <w:p w14:paraId="39266A69" w14:textId="77777777" w:rsidR="0020025A" w:rsidRDefault="0020025A">
            <w:r>
              <w:t>Usman Tahir</w:t>
            </w:r>
          </w:p>
        </w:tc>
        <w:tc>
          <w:tcPr>
            <w:tcW w:w="818" w:type="dxa"/>
          </w:tcPr>
          <w:p w14:paraId="11CD0554" w14:textId="77777777" w:rsidR="0020025A" w:rsidRDefault="0020025A">
            <w:r>
              <w:t>Tahir Hussain</w:t>
            </w:r>
          </w:p>
        </w:tc>
        <w:tc>
          <w:tcPr>
            <w:tcW w:w="614" w:type="dxa"/>
          </w:tcPr>
          <w:p w14:paraId="0152306D" w14:textId="77777777" w:rsidR="0020025A" w:rsidRDefault="0020025A">
            <w:r>
              <w:t>20098-D</w:t>
            </w:r>
          </w:p>
        </w:tc>
        <w:tc>
          <w:tcPr>
            <w:tcW w:w="738" w:type="dxa"/>
          </w:tcPr>
          <w:p w14:paraId="49659109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5879D804" w14:textId="77777777" w:rsidR="0020025A" w:rsidRDefault="0020025A">
            <w:r>
              <w:t>12.595349</w:t>
            </w:r>
          </w:p>
        </w:tc>
        <w:tc>
          <w:tcPr>
            <w:tcW w:w="628" w:type="dxa"/>
          </w:tcPr>
          <w:p w14:paraId="5560F1CF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032982AC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6A86A63F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4AA4ADB5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2AA8DC09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2B0E1299" w14:textId="77777777" w:rsidR="0020025A" w:rsidRDefault="0020025A">
            <w:r>
              <w:t>47.595349</w:t>
            </w:r>
          </w:p>
        </w:tc>
      </w:tr>
      <w:tr w:rsidR="0020025A" w14:paraId="4F901DD0" w14:textId="77777777" w:rsidTr="0020025A">
        <w:tc>
          <w:tcPr>
            <w:tcW w:w="332" w:type="dxa"/>
          </w:tcPr>
          <w:p w14:paraId="62D7921E" w14:textId="77777777" w:rsidR="0020025A" w:rsidRDefault="0020025A">
            <w:r>
              <w:t>87</w:t>
            </w:r>
          </w:p>
        </w:tc>
        <w:tc>
          <w:tcPr>
            <w:tcW w:w="646" w:type="dxa"/>
          </w:tcPr>
          <w:p w14:paraId="1E99AC8E" w14:textId="77777777" w:rsidR="0020025A" w:rsidRDefault="0020025A">
            <w:r>
              <w:t>17803</w:t>
            </w:r>
          </w:p>
        </w:tc>
        <w:tc>
          <w:tcPr>
            <w:tcW w:w="751" w:type="dxa"/>
          </w:tcPr>
          <w:p w14:paraId="087D8F31" w14:textId="77777777" w:rsidR="0020025A" w:rsidRDefault="0020025A">
            <w:proofErr w:type="gramStart"/>
            <w:r>
              <w:t>Dr.Saad</w:t>
            </w:r>
            <w:proofErr w:type="gramEnd"/>
            <w:r>
              <w:t xml:space="preserve"> Ali Akhtar</w:t>
            </w:r>
          </w:p>
        </w:tc>
        <w:tc>
          <w:tcPr>
            <w:tcW w:w="818" w:type="dxa"/>
          </w:tcPr>
          <w:p w14:paraId="53EB08D7" w14:textId="77777777" w:rsidR="0020025A" w:rsidRDefault="0020025A">
            <w:r>
              <w:t>Akhtar hussain</w:t>
            </w:r>
          </w:p>
        </w:tc>
        <w:tc>
          <w:tcPr>
            <w:tcW w:w="614" w:type="dxa"/>
          </w:tcPr>
          <w:p w14:paraId="7ABF093A" w14:textId="77777777" w:rsidR="0020025A" w:rsidRDefault="0020025A">
            <w:r>
              <w:t>23435-D</w:t>
            </w:r>
          </w:p>
        </w:tc>
        <w:tc>
          <w:tcPr>
            <w:tcW w:w="738" w:type="dxa"/>
          </w:tcPr>
          <w:p w14:paraId="49F8D7BA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6A78D66E" w14:textId="77777777" w:rsidR="0020025A" w:rsidRDefault="0020025A">
            <w:r>
              <w:t>12.327778</w:t>
            </w:r>
          </w:p>
        </w:tc>
        <w:tc>
          <w:tcPr>
            <w:tcW w:w="628" w:type="dxa"/>
          </w:tcPr>
          <w:p w14:paraId="38C72E53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4C49035D" w14:textId="77777777" w:rsidR="0020025A" w:rsidRDefault="0020025A">
            <w:r>
              <w:t>5.0</w:t>
            </w:r>
          </w:p>
        </w:tc>
        <w:tc>
          <w:tcPr>
            <w:tcW w:w="715" w:type="dxa"/>
          </w:tcPr>
          <w:p w14:paraId="2812DF21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7706AE61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565CC4AF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3FF25ABF" w14:textId="77777777" w:rsidR="0020025A" w:rsidRDefault="0020025A">
            <w:r>
              <w:t>47.327778</w:t>
            </w:r>
          </w:p>
        </w:tc>
      </w:tr>
      <w:tr w:rsidR="0020025A" w14:paraId="31FDBEC4" w14:textId="77777777" w:rsidTr="0020025A">
        <w:tc>
          <w:tcPr>
            <w:tcW w:w="332" w:type="dxa"/>
          </w:tcPr>
          <w:p w14:paraId="66D498E4" w14:textId="77777777" w:rsidR="0020025A" w:rsidRDefault="0020025A">
            <w:r>
              <w:t>88</w:t>
            </w:r>
          </w:p>
        </w:tc>
        <w:tc>
          <w:tcPr>
            <w:tcW w:w="646" w:type="dxa"/>
          </w:tcPr>
          <w:p w14:paraId="683557FF" w14:textId="77777777" w:rsidR="0020025A" w:rsidRDefault="0020025A">
            <w:r>
              <w:t>7774</w:t>
            </w:r>
          </w:p>
        </w:tc>
        <w:tc>
          <w:tcPr>
            <w:tcW w:w="751" w:type="dxa"/>
          </w:tcPr>
          <w:p w14:paraId="617DC972" w14:textId="77777777" w:rsidR="0020025A" w:rsidRDefault="0020025A">
            <w:r>
              <w:t>Walishah</w:t>
            </w:r>
          </w:p>
        </w:tc>
        <w:tc>
          <w:tcPr>
            <w:tcW w:w="818" w:type="dxa"/>
          </w:tcPr>
          <w:p w14:paraId="31A60543" w14:textId="77777777" w:rsidR="0020025A" w:rsidRDefault="0020025A">
            <w:r>
              <w:t xml:space="preserve">Amirbadshah </w:t>
            </w:r>
          </w:p>
        </w:tc>
        <w:tc>
          <w:tcPr>
            <w:tcW w:w="614" w:type="dxa"/>
          </w:tcPr>
          <w:p w14:paraId="4924B5EE" w14:textId="77777777" w:rsidR="0020025A" w:rsidRDefault="0020025A">
            <w:r>
              <w:t>20549-D</w:t>
            </w:r>
          </w:p>
        </w:tc>
        <w:tc>
          <w:tcPr>
            <w:tcW w:w="738" w:type="dxa"/>
          </w:tcPr>
          <w:p w14:paraId="3F7BE6E6" w14:textId="77777777" w:rsidR="0020025A" w:rsidRDefault="0020025A">
            <w:proofErr w:type="spellStart"/>
            <w:r>
              <w:t>Foriegn</w:t>
            </w:r>
            <w:proofErr w:type="spellEnd"/>
          </w:p>
        </w:tc>
        <w:tc>
          <w:tcPr>
            <w:tcW w:w="701" w:type="dxa"/>
          </w:tcPr>
          <w:p w14:paraId="0F55D788" w14:textId="77777777" w:rsidR="0020025A" w:rsidRDefault="0020025A">
            <w:r>
              <w:t>12.511765</w:t>
            </w:r>
          </w:p>
        </w:tc>
        <w:tc>
          <w:tcPr>
            <w:tcW w:w="628" w:type="dxa"/>
          </w:tcPr>
          <w:p w14:paraId="6B3A24F1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30A815A8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3B539B48" w14:textId="77777777" w:rsidR="0020025A" w:rsidRDefault="0020025A">
            <w:r>
              <w:t>2.0</w:t>
            </w:r>
          </w:p>
        </w:tc>
        <w:tc>
          <w:tcPr>
            <w:tcW w:w="626" w:type="dxa"/>
          </w:tcPr>
          <w:p w14:paraId="1178FD6A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699E8054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00AE18E5" w14:textId="77777777" w:rsidR="0020025A" w:rsidRDefault="0020025A">
            <w:r>
              <w:t>47.011765</w:t>
            </w:r>
          </w:p>
        </w:tc>
      </w:tr>
      <w:tr w:rsidR="0020025A" w14:paraId="20050840" w14:textId="77777777" w:rsidTr="0020025A">
        <w:tc>
          <w:tcPr>
            <w:tcW w:w="332" w:type="dxa"/>
          </w:tcPr>
          <w:p w14:paraId="6E8C3A2C" w14:textId="77777777" w:rsidR="0020025A" w:rsidRDefault="0020025A">
            <w:r>
              <w:t>89</w:t>
            </w:r>
          </w:p>
        </w:tc>
        <w:tc>
          <w:tcPr>
            <w:tcW w:w="646" w:type="dxa"/>
          </w:tcPr>
          <w:p w14:paraId="53187FA8" w14:textId="77777777" w:rsidR="0020025A" w:rsidRDefault="0020025A">
            <w:r>
              <w:t>20194</w:t>
            </w:r>
          </w:p>
        </w:tc>
        <w:tc>
          <w:tcPr>
            <w:tcW w:w="751" w:type="dxa"/>
          </w:tcPr>
          <w:p w14:paraId="6DE63AA7" w14:textId="77777777" w:rsidR="0020025A" w:rsidRDefault="0020025A">
            <w:r>
              <w:t>Madeeha Murtaza</w:t>
            </w:r>
          </w:p>
        </w:tc>
        <w:tc>
          <w:tcPr>
            <w:tcW w:w="818" w:type="dxa"/>
          </w:tcPr>
          <w:p w14:paraId="346504B7" w14:textId="77777777" w:rsidR="0020025A" w:rsidRDefault="0020025A">
            <w:r>
              <w:t>Shahid Ali</w:t>
            </w:r>
          </w:p>
        </w:tc>
        <w:tc>
          <w:tcPr>
            <w:tcW w:w="614" w:type="dxa"/>
          </w:tcPr>
          <w:p w14:paraId="2272B7A0" w14:textId="77777777" w:rsidR="0020025A" w:rsidRDefault="0020025A">
            <w:r>
              <w:t>26515-D</w:t>
            </w:r>
          </w:p>
        </w:tc>
        <w:tc>
          <w:tcPr>
            <w:tcW w:w="738" w:type="dxa"/>
          </w:tcPr>
          <w:p w14:paraId="30BE7D32" w14:textId="77777777" w:rsidR="0020025A" w:rsidRDefault="0020025A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  <w:tc>
          <w:tcPr>
            <w:tcW w:w="701" w:type="dxa"/>
          </w:tcPr>
          <w:p w14:paraId="16D5A7E8" w14:textId="77777777" w:rsidR="0020025A" w:rsidRDefault="0020025A">
            <w:r>
              <w:t>13.897143</w:t>
            </w:r>
          </w:p>
        </w:tc>
        <w:tc>
          <w:tcPr>
            <w:tcW w:w="628" w:type="dxa"/>
          </w:tcPr>
          <w:p w14:paraId="1D97205D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49C14249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1618D4B2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51A472E6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2CD8D146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14E13D9A" w14:textId="77777777" w:rsidR="0020025A" w:rsidRDefault="0020025A">
            <w:r>
              <w:t>46.397143</w:t>
            </w:r>
          </w:p>
        </w:tc>
      </w:tr>
      <w:tr w:rsidR="0020025A" w14:paraId="7203F4B2" w14:textId="77777777" w:rsidTr="0020025A">
        <w:tc>
          <w:tcPr>
            <w:tcW w:w="332" w:type="dxa"/>
          </w:tcPr>
          <w:p w14:paraId="7C1A47C7" w14:textId="77777777" w:rsidR="0020025A" w:rsidRDefault="0020025A">
            <w:r>
              <w:t>90</w:t>
            </w:r>
          </w:p>
        </w:tc>
        <w:tc>
          <w:tcPr>
            <w:tcW w:w="646" w:type="dxa"/>
          </w:tcPr>
          <w:p w14:paraId="60667214" w14:textId="77777777" w:rsidR="0020025A" w:rsidRDefault="0020025A">
            <w:r>
              <w:t>7290</w:t>
            </w:r>
          </w:p>
        </w:tc>
        <w:tc>
          <w:tcPr>
            <w:tcW w:w="751" w:type="dxa"/>
          </w:tcPr>
          <w:p w14:paraId="55335F20" w14:textId="77777777" w:rsidR="0020025A" w:rsidRDefault="0020025A">
            <w:r>
              <w:t>Hira Javaid</w:t>
            </w:r>
          </w:p>
        </w:tc>
        <w:tc>
          <w:tcPr>
            <w:tcW w:w="818" w:type="dxa"/>
          </w:tcPr>
          <w:p w14:paraId="2ED5441D" w14:textId="77777777" w:rsidR="0020025A" w:rsidRDefault="0020025A">
            <w:r>
              <w:t>Muhammad Javaid</w:t>
            </w:r>
          </w:p>
        </w:tc>
        <w:tc>
          <w:tcPr>
            <w:tcW w:w="614" w:type="dxa"/>
          </w:tcPr>
          <w:p w14:paraId="46A2DF2E" w14:textId="77777777" w:rsidR="0020025A" w:rsidRDefault="0020025A">
            <w:r>
              <w:t>25463_D</w:t>
            </w:r>
          </w:p>
        </w:tc>
        <w:tc>
          <w:tcPr>
            <w:tcW w:w="738" w:type="dxa"/>
          </w:tcPr>
          <w:p w14:paraId="770898BE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1FD8A816" w14:textId="77777777" w:rsidR="0020025A" w:rsidRDefault="0020025A">
            <w:r>
              <w:t>13.754286</w:t>
            </w:r>
          </w:p>
        </w:tc>
        <w:tc>
          <w:tcPr>
            <w:tcW w:w="628" w:type="dxa"/>
          </w:tcPr>
          <w:p w14:paraId="55B51F98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2089EEA0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669432E2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5E71023C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306F947C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3A026F9" w14:textId="77777777" w:rsidR="0020025A" w:rsidRDefault="0020025A">
            <w:r>
              <w:t>46.254286</w:t>
            </w:r>
          </w:p>
        </w:tc>
      </w:tr>
      <w:tr w:rsidR="0020025A" w14:paraId="3AE02DF9" w14:textId="77777777" w:rsidTr="0020025A">
        <w:tc>
          <w:tcPr>
            <w:tcW w:w="332" w:type="dxa"/>
          </w:tcPr>
          <w:p w14:paraId="1CCF537E" w14:textId="77777777" w:rsidR="0020025A" w:rsidRDefault="0020025A">
            <w:r>
              <w:t>91</w:t>
            </w:r>
          </w:p>
        </w:tc>
        <w:tc>
          <w:tcPr>
            <w:tcW w:w="646" w:type="dxa"/>
          </w:tcPr>
          <w:p w14:paraId="3C5D0AD1" w14:textId="77777777" w:rsidR="0020025A" w:rsidRDefault="0020025A">
            <w:r>
              <w:t>17414</w:t>
            </w:r>
          </w:p>
        </w:tc>
        <w:tc>
          <w:tcPr>
            <w:tcW w:w="751" w:type="dxa"/>
          </w:tcPr>
          <w:p w14:paraId="5874B842" w14:textId="77777777" w:rsidR="0020025A" w:rsidRDefault="0020025A">
            <w:r>
              <w:t>Aafia Waheed</w:t>
            </w:r>
          </w:p>
        </w:tc>
        <w:tc>
          <w:tcPr>
            <w:tcW w:w="818" w:type="dxa"/>
          </w:tcPr>
          <w:p w14:paraId="10CDAEFF" w14:textId="77777777" w:rsidR="0020025A" w:rsidRDefault="0020025A">
            <w:r>
              <w:t>Adnan Munir Raja</w:t>
            </w:r>
          </w:p>
        </w:tc>
        <w:tc>
          <w:tcPr>
            <w:tcW w:w="614" w:type="dxa"/>
          </w:tcPr>
          <w:p w14:paraId="3DBF1925" w14:textId="77777777" w:rsidR="0020025A" w:rsidRDefault="0020025A">
            <w:r>
              <w:t>21538-D</w:t>
            </w:r>
          </w:p>
        </w:tc>
        <w:tc>
          <w:tcPr>
            <w:tcW w:w="738" w:type="dxa"/>
          </w:tcPr>
          <w:p w14:paraId="62A8B4CF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7D2D614E" w14:textId="77777777" w:rsidR="0020025A" w:rsidRDefault="0020025A">
            <w:r>
              <w:t>13.631496</w:t>
            </w:r>
          </w:p>
        </w:tc>
        <w:tc>
          <w:tcPr>
            <w:tcW w:w="628" w:type="dxa"/>
          </w:tcPr>
          <w:p w14:paraId="50FAF40E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4671ADB4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1221AC75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30E1C4B8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604493DE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41E9A15C" w14:textId="77777777" w:rsidR="0020025A" w:rsidRDefault="0020025A">
            <w:r>
              <w:t>46.131496</w:t>
            </w:r>
          </w:p>
        </w:tc>
      </w:tr>
      <w:tr w:rsidR="0020025A" w14:paraId="7A55879F" w14:textId="77777777" w:rsidTr="0020025A">
        <w:tc>
          <w:tcPr>
            <w:tcW w:w="332" w:type="dxa"/>
          </w:tcPr>
          <w:p w14:paraId="45508458" w14:textId="77777777" w:rsidR="0020025A" w:rsidRDefault="0020025A">
            <w:r>
              <w:t>92</w:t>
            </w:r>
          </w:p>
        </w:tc>
        <w:tc>
          <w:tcPr>
            <w:tcW w:w="646" w:type="dxa"/>
          </w:tcPr>
          <w:p w14:paraId="0D238EED" w14:textId="77777777" w:rsidR="0020025A" w:rsidRDefault="0020025A">
            <w:r>
              <w:t>18238</w:t>
            </w:r>
          </w:p>
        </w:tc>
        <w:tc>
          <w:tcPr>
            <w:tcW w:w="751" w:type="dxa"/>
          </w:tcPr>
          <w:p w14:paraId="282EDAEA" w14:textId="77777777" w:rsidR="0020025A" w:rsidRDefault="0020025A">
            <w:r>
              <w:t>Hadiqatariq</w:t>
            </w:r>
          </w:p>
        </w:tc>
        <w:tc>
          <w:tcPr>
            <w:tcW w:w="818" w:type="dxa"/>
          </w:tcPr>
          <w:p w14:paraId="2890FB0E" w14:textId="77777777" w:rsidR="0020025A" w:rsidRDefault="0020025A">
            <w:r>
              <w:t xml:space="preserve">MUHAMMAD TARIQ </w:t>
            </w:r>
          </w:p>
        </w:tc>
        <w:tc>
          <w:tcPr>
            <w:tcW w:w="614" w:type="dxa"/>
          </w:tcPr>
          <w:p w14:paraId="5CFC1CD4" w14:textId="77777777" w:rsidR="0020025A" w:rsidRDefault="0020025A">
            <w:r>
              <w:t>26232-D</w:t>
            </w:r>
          </w:p>
        </w:tc>
        <w:tc>
          <w:tcPr>
            <w:tcW w:w="738" w:type="dxa"/>
          </w:tcPr>
          <w:p w14:paraId="22F60865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53ACBF71" w14:textId="77777777" w:rsidR="0020025A" w:rsidRDefault="0020025A">
            <w:r>
              <w:t>13.514286</w:t>
            </w:r>
          </w:p>
        </w:tc>
        <w:tc>
          <w:tcPr>
            <w:tcW w:w="628" w:type="dxa"/>
          </w:tcPr>
          <w:p w14:paraId="25392719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1C9DA3C8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66A0DDE3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446D2A14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2AF40839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6EEC4D11" w14:textId="77777777" w:rsidR="0020025A" w:rsidRDefault="0020025A">
            <w:r>
              <w:t>46.014286</w:t>
            </w:r>
          </w:p>
        </w:tc>
      </w:tr>
      <w:tr w:rsidR="0020025A" w14:paraId="1DDB301F" w14:textId="77777777" w:rsidTr="0020025A">
        <w:tc>
          <w:tcPr>
            <w:tcW w:w="332" w:type="dxa"/>
          </w:tcPr>
          <w:p w14:paraId="3E40E81B" w14:textId="77777777" w:rsidR="0020025A" w:rsidRDefault="0020025A">
            <w:r>
              <w:t>93</w:t>
            </w:r>
          </w:p>
        </w:tc>
        <w:tc>
          <w:tcPr>
            <w:tcW w:w="646" w:type="dxa"/>
          </w:tcPr>
          <w:p w14:paraId="15DC310E" w14:textId="77777777" w:rsidR="0020025A" w:rsidRDefault="0020025A">
            <w:r>
              <w:t>17858</w:t>
            </w:r>
          </w:p>
        </w:tc>
        <w:tc>
          <w:tcPr>
            <w:tcW w:w="751" w:type="dxa"/>
          </w:tcPr>
          <w:p w14:paraId="3B52AA92" w14:textId="77777777" w:rsidR="0020025A" w:rsidRDefault="0020025A">
            <w:r>
              <w:t>Sarang</w:t>
            </w:r>
          </w:p>
        </w:tc>
        <w:tc>
          <w:tcPr>
            <w:tcW w:w="818" w:type="dxa"/>
          </w:tcPr>
          <w:p w14:paraId="6D667DA0" w14:textId="77777777" w:rsidR="0020025A" w:rsidRDefault="0020025A">
            <w:r>
              <w:t>Hamz Ali Sohoo</w:t>
            </w:r>
          </w:p>
        </w:tc>
        <w:tc>
          <w:tcPr>
            <w:tcW w:w="614" w:type="dxa"/>
          </w:tcPr>
          <w:p w14:paraId="0FEE541F" w14:textId="77777777" w:rsidR="0020025A" w:rsidRDefault="0020025A">
            <w:r>
              <w:t>27089-D</w:t>
            </w:r>
          </w:p>
        </w:tc>
        <w:tc>
          <w:tcPr>
            <w:tcW w:w="738" w:type="dxa"/>
          </w:tcPr>
          <w:p w14:paraId="252B9606" w14:textId="77777777" w:rsidR="0020025A" w:rsidRDefault="0020025A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  <w:tc>
          <w:tcPr>
            <w:tcW w:w="701" w:type="dxa"/>
          </w:tcPr>
          <w:p w14:paraId="14273315" w14:textId="77777777" w:rsidR="0020025A" w:rsidRDefault="0020025A">
            <w:r>
              <w:t>13.35</w:t>
            </w:r>
          </w:p>
        </w:tc>
        <w:tc>
          <w:tcPr>
            <w:tcW w:w="628" w:type="dxa"/>
          </w:tcPr>
          <w:p w14:paraId="3EDF6A5F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1C008BC4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5BFE9C18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51B71FE8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794FE34A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08CF9030" w14:textId="77777777" w:rsidR="0020025A" w:rsidRDefault="0020025A">
            <w:r>
              <w:t>45.85</w:t>
            </w:r>
          </w:p>
        </w:tc>
      </w:tr>
      <w:tr w:rsidR="0020025A" w14:paraId="2F525E1B" w14:textId="77777777" w:rsidTr="0020025A">
        <w:tc>
          <w:tcPr>
            <w:tcW w:w="332" w:type="dxa"/>
          </w:tcPr>
          <w:p w14:paraId="7CD1CEF4" w14:textId="77777777" w:rsidR="0020025A" w:rsidRDefault="0020025A">
            <w:r>
              <w:t>94</w:t>
            </w:r>
          </w:p>
        </w:tc>
        <w:tc>
          <w:tcPr>
            <w:tcW w:w="646" w:type="dxa"/>
          </w:tcPr>
          <w:p w14:paraId="0CA1AFFF" w14:textId="77777777" w:rsidR="0020025A" w:rsidRDefault="0020025A">
            <w:r>
              <w:t>8101</w:t>
            </w:r>
          </w:p>
        </w:tc>
        <w:tc>
          <w:tcPr>
            <w:tcW w:w="751" w:type="dxa"/>
          </w:tcPr>
          <w:p w14:paraId="31E97984" w14:textId="77777777" w:rsidR="0020025A" w:rsidRDefault="0020025A">
            <w:r>
              <w:t>Mahnoor Munir</w:t>
            </w:r>
          </w:p>
        </w:tc>
        <w:tc>
          <w:tcPr>
            <w:tcW w:w="818" w:type="dxa"/>
          </w:tcPr>
          <w:p w14:paraId="64E7996A" w14:textId="77777777" w:rsidR="0020025A" w:rsidRDefault="0020025A">
            <w:r>
              <w:t>Munir Hussain</w:t>
            </w:r>
          </w:p>
        </w:tc>
        <w:tc>
          <w:tcPr>
            <w:tcW w:w="614" w:type="dxa"/>
          </w:tcPr>
          <w:p w14:paraId="23F556E5" w14:textId="77777777" w:rsidR="0020025A" w:rsidRDefault="0020025A">
            <w:r>
              <w:t>25048-D</w:t>
            </w:r>
          </w:p>
        </w:tc>
        <w:tc>
          <w:tcPr>
            <w:tcW w:w="738" w:type="dxa"/>
          </w:tcPr>
          <w:p w14:paraId="7D41BCA9" w14:textId="77777777" w:rsidR="0020025A" w:rsidRDefault="0020025A">
            <w:r>
              <w:t>Punjab</w:t>
            </w:r>
          </w:p>
        </w:tc>
        <w:tc>
          <w:tcPr>
            <w:tcW w:w="701" w:type="dxa"/>
          </w:tcPr>
          <w:p w14:paraId="5DEF8957" w14:textId="77777777" w:rsidR="0020025A" w:rsidRDefault="0020025A">
            <w:r>
              <w:t>13.308571</w:t>
            </w:r>
          </w:p>
        </w:tc>
        <w:tc>
          <w:tcPr>
            <w:tcW w:w="628" w:type="dxa"/>
          </w:tcPr>
          <w:p w14:paraId="4974C8D0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2048B738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20A9A926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27CAED6C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2F03212D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261C8621" w14:textId="77777777" w:rsidR="0020025A" w:rsidRDefault="0020025A">
            <w:r>
              <w:t>45.808571</w:t>
            </w:r>
          </w:p>
        </w:tc>
      </w:tr>
      <w:tr w:rsidR="0020025A" w14:paraId="517507A9" w14:textId="77777777" w:rsidTr="0020025A">
        <w:tc>
          <w:tcPr>
            <w:tcW w:w="332" w:type="dxa"/>
          </w:tcPr>
          <w:p w14:paraId="05F0FB8B" w14:textId="77777777" w:rsidR="0020025A" w:rsidRDefault="0020025A">
            <w:r>
              <w:t>95</w:t>
            </w:r>
          </w:p>
        </w:tc>
        <w:tc>
          <w:tcPr>
            <w:tcW w:w="646" w:type="dxa"/>
          </w:tcPr>
          <w:p w14:paraId="61B6CA3F" w14:textId="77777777" w:rsidR="0020025A" w:rsidRDefault="0020025A">
            <w:r>
              <w:t>5164</w:t>
            </w:r>
          </w:p>
        </w:tc>
        <w:tc>
          <w:tcPr>
            <w:tcW w:w="751" w:type="dxa"/>
          </w:tcPr>
          <w:p w14:paraId="3C79BAE3" w14:textId="77777777" w:rsidR="0020025A" w:rsidRDefault="0020025A">
            <w:r>
              <w:t>Ahmad Masoud</w:t>
            </w:r>
          </w:p>
        </w:tc>
        <w:tc>
          <w:tcPr>
            <w:tcW w:w="818" w:type="dxa"/>
          </w:tcPr>
          <w:p w14:paraId="250374CD" w14:textId="77777777" w:rsidR="0020025A" w:rsidRDefault="0020025A">
            <w:r>
              <w:t>Mohammad Ayoub</w:t>
            </w:r>
          </w:p>
        </w:tc>
        <w:tc>
          <w:tcPr>
            <w:tcW w:w="614" w:type="dxa"/>
          </w:tcPr>
          <w:p w14:paraId="10A4AA40" w14:textId="77777777" w:rsidR="0020025A" w:rsidRDefault="0020025A">
            <w:r>
              <w:t>23353-D</w:t>
            </w:r>
          </w:p>
        </w:tc>
        <w:tc>
          <w:tcPr>
            <w:tcW w:w="738" w:type="dxa"/>
          </w:tcPr>
          <w:p w14:paraId="3D28294A" w14:textId="77777777" w:rsidR="0020025A" w:rsidRDefault="0020025A">
            <w:proofErr w:type="spellStart"/>
            <w:r>
              <w:t>Foriegn</w:t>
            </w:r>
            <w:proofErr w:type="spellEnd"/>
          </w:p>
        </w:tc>
        <w:tc>
          <w:tcPr>
            <w:tcW w:w="701" w:type="dxa"/>
          </w:tcPr>
          <w:p w14:paraId="48C4DA84" w14:textId="77777777" w:rsidR="0020025A" w:rsidRDefault="0020025A">
            <w:r>
              <w:t>12.764706</w:t>
            </w:r>
          </w:p>
        </w:tc>
        <w:tc>
          <w:tcPr>
            <w:tcW w:w="628" w:type="dxa"/>
          </w:tcPr>
          <w:p w14:paraId="42FFE39A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6DCB6921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2F8CFD31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4EDA1159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1ED8674A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6EFF4132" w14:textId="77777777" w:rsidR="0020025A" w:rsidRDefault="0020025A">
            <w:r>
              <w:t>45.264706</w:t>
            </w:r>
          </w:p>
        </w:tc>
      </w:tr>
      <w:tr w:rsidR="0020025A" w14:paraId="4B40F8EE" w14:textId="77777777" w:rsidTr="0020025A">
        <w:tc>
          <w:tcPr>
            <w:tcW w:w="332" w:type="dxa"/>
          </w:tcPr>
          <w:p w14:paraId="11B3B8D6" w14:textId="77777777" w:rsidR="0020025A" w:rsidRDefault="0020025A">
            <w:r>
              <w:t>96</w:t>
            </w:r>
          </w:p>
        </w:tc>
        <w:tc>
          <w:tcPr>
            <w:tcW w:w="646" w:type="dxa"/>
          </w:tcPr>
          <w:p w14:paraId="5A753665" w14:textId="77777777" w:rsidR="0020025A" w:rsidRDefault="0020025A">
            <w:r>
              <w:t>17401</w:t>
            </w:r>
          </w:p>
        </w:tc>
        <w:tc>
          <w:tcPr>
            <w:tcW w:w="751" w:type="dxa"/>
          </w:tcPr>
          <w:p w14:paraId="5DB496A2" w14:textId="77777777" w:rsidR="0020025A" w:rsidRDefault="0020025A">
            <w:r>
              <w:t>Dr. Sidra Rauf</w:t>
            </w:r>
          </w:p>
        </w:tc>
        <w:tc>
          <w:tcPr>
            <w:tcW w:w="818" w:type="dxa"/>
          </w:tcPr>
          <w:p w14:paraId="7403ABCD" w14:textId="77777777" w:rsidR="0020025A" w:rsidRDefault="0020025A">
            <w:r>
              <w:t>MUHAMMAD RAUF</w:t>
            </w:r>
          </w:p>
        </w:tc>
        <w:tc>
          <w:tcPr>
            <w:tcW w:w="614" w:type="dxa"/>
          </w:tcPr>
          <w:p w14:paraId="4BE2C757" w14:textId="77777777" w:rsidR="0020025A" w:rsidRDefault="0020025A">
            <w:r>
              <w:t>26812-D</w:t>
            </w:r>
          </w:p>
        </w:tc>
        <w:tc>
          <w:tcPr>
            <w:tcW w:w="738" w:type="dxa"/>
          </w:tcPr>
          <w:p w14:paraId="474A5069" w14:textId="77777777" w:rsidR="0020025A" w:rsidRDefault="0020025A">
            <w:r>
              <w:t xml:space="preserve">KPK, Sindh, </w:t>
            </w:r>
            <w:proofErr w:type="spellStart"/>
            <w:r>
              <w:lastRenderedPageBreak/>
              <w:t>Balochistan</w:t>
            </w:r>
            <w:proofErr w:type="spellEnd"/>
          </w:p>
        </w:tc>
        <w:tc>
          <w:tcPr>
            <w:tcW w:w="701" w:type="dxa"/>
          </w:tcPr>
          <w:p w14:paraId="08FBB7AC" w14:textId="77777777" w:rsidR="0020025A" w:rsidRDefault="0020025A">
            <w:r>
              <w:lastRenderedPageBreak/>
              <w:t>12.55</w:t>
            </w:r>
          </w:p>
        </w:tc>
        <w:tc>
          <w:tcPr>
            <w:tcW w:w="628" w:type="dxa"/>
          </w:tcPr>
          <w:p w14:paraId="3BC1E7B3" w14:textId="77777777" w:rsidR="0020025A" w:rsidRDefault="0020025A">
            <w:r>
              <w:t>0.0</w:t>
            </w:r>
          </w:p>
        </w:tc>
        <w:tc>
          <w:tcPr>
            <w:tcW w:w="497" w:type="dxa"/>
          </w:tcPr>
          <w:p w14:paraId="18E289EF" w14:textId="77777777" w:rsidR="0020025A" w:rsidRDefault="0020025A">
            <w:r>
              <w:t>2.5</w:t>
            </w:r>
          </w:p>
        </w:tc>
        <w:tc>
          <w:tcPr>
            <w:tcW w:w="715" w:type="dxa"/>
          </w:tcPr>
          <w:p w14:paraId="45D24960" w14:textId="77777777" w:rsidR="0020025A" w:rsidRDefault="0020025A">
            <w:r>
              <w:t>0.0</w:t>
            </w:r>
          </w:p>
        </w:tc>
        <w:tc>
          <w:tcPr>
            <w:tcW w:w="626" w:type="dxa"/>
          </w:tcPr>
          <w:p w14:paraId="2F55C084" w14:textId="77777777" w:rsidR="0020025A" w:rsidRDefault="0020025A">
            <w:r>
              <w:t>0.0</w:t>
            </w:r>
          </w:p>
        </w:tc>
        <w:tc>
          <w:tcPr>
            <w:tcW w:w="607" w:type="dxa"/>
          </w:tcPr>
          <w:p w14:paraId="07C75D3A" w14:textId="77777777" w:rsidR="0020025A" w:rsidRDefault="0020025A">
            <w:r>
              <w:t>30.0</w:t>
            </w:r>
          </w:p>
        </w:tc>
        <w:tc>
          <w:tcPr>
            <w:tcW w:w="701" w:type="dxa"/>
          </w:tcPr>
          <w:p w14:paraId="06502250" w14:textId="77777777" w:rsidR="0020025A" w:rsidRDefault="0020025A">
            <w:r>
              <w:t>45.05</w:t>
            </w:r>
          </w:p>
        </w:tc>
      </w:tr>
    </w:tbl>
    <w:p w14:paraId="169AA033" w14:textId="77777777" w:rsidR="006A52DD" w:rsidRDefault="006A52DD"/>
    <w:sectPr w:rsidR="006A52DD" w:rsidSect="007E0CDB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324359">
    <w:abstractNumId w:val="8"/>
  </w:num>
  <w:num w:numId="2" w16cid:durableId="1314944407">
    <w:abstractNumId w:val="6"/>
  </w:num>
  <w:num w:numId="3" w16cid:durableId="1040477387">
    <w:abstractNumId w:val="5"/>
  </w:num>
  <w:num w:numId="4" w16cid:durableId="913276833">
    <w:abstractNumId w:val="4"/>
  </w:num>
  <w:num w:numId="5" w16cid:durableId="1523469679">
    <w:abstractNumId w:val="7"/>
  </w:num>
  <w:num w:numId="6" w16cid:durableId="613825932">
    <w:abstractNumId w:val="3"/>
  </w:num>
  <w:num w:numId="7" w16cid:durableId="1618482111">
    <w:abstractNumId w:val="2"/>
  </w:num>
  <w:num w:numId="8" w16cid:durableId="748578100">
    <w:abstractNumId w:val="1"/>
  </w:num>
  <w:num w:numId="9" w16cid:durableId="131800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12C"/>
    <w:rsid w:val="00034616"/>
    <w:rsid w:val="0006063C"/>
    <w:rsid w:val="0015074B"/>
    <w:rsid w:val="0020025A"/>
    <w:rsid w:val="0029639D"/>
    <w:rsid w:val="00326F90"/>
    <w:rsid w:val="006A52DD"/>
    <w:rsid w:val="007E0C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5EA0A5"/>
  <w14:defaultImageDpi w14:val="300"/>
  <w15:docId w15:val="{C8091DCA-004C-4802-BF42-BD3E9723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2023-01-09T11:35:00Z</dcterms:modified>
  <cp:category/>
</cp:coreProperties>
</file>